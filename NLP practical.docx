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2000423996"/>
        <w:docPartObj>
          <w:docPartGallery w:val="Cover Pages"/>
          <w:docPartUnique/>
        </w:docPartObj>
      </w:sdtPr>
      <w:sdtEndPr>
        <w:rPr>
          <w:rFonts w:ascii="Times New Roman" w:eastAsia="Times New Roman" w:hAnsi="Times New Roman" w:cs="Times New Roman"/>
        </w:rPr>
      </w:sdtEndPr>
      <w:sdtContent>
        <w:p w14:paraId="3E35458E" w14:textId="2F5771EE" w:rsidR="00A13C26" w:rsidRPr="0002367D" w:rsidRDefault="0016099F" w:rsidP="0016099F">
          <w:pPr>
            <w:pStyle w:val="NoSpacing"/>
            <w:rPr>
              <w:sz w:val="28"/>
              <w:szCs w:val="28"/>
            </w:rPr>
          </w:pPr>
          <w:r w:rsidRPr="0002367D">
            <w:rPr>
              <w:sz w:val="28"/>
              <w:szCs w:val="28"/>
            </w:rPr>
            <mc:AlternateContent>
              <mc:Choice Requires="wps">
                <w:drawing>
                  <wp:anchor distT="0" distB="0" distL="114300" distR="114300" simplePos="0" relativeHeight="251665408" behindDoc="0" locked="0" layoutInCell="1" allowOverlap="1" wp14:anchorId="2C2DA84B" wp14:editId="2B832CDC">
                    <wp:simplePos x="0" y="0"/>
                    <wp:positionH relativeFrom="page">
                      <wp:posOffset>993140</wp:posOffset>
                    </wp:positionH>
                    <wp:positionV relativeFrom="margin">
                      <wp:posOffset>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F67553" w14:textId="2CF0C0D3" w:rsidR="00A13C26" w:rsidRDefault="00A13C26">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Natural language processing</w:t>
                                    </w:r>
                                  </w:p>
                                </w:sdtContent>
                              </w:sdt>
                              <w:p w14:paraId="5DFFD016" w14:textId="528033F4" w:rsidR="00A13C26" w:rsidRDefault="00A13C26">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PRACTICAL</w:t>
                                    </w:r>
                                  </w:sdtContent>
                                </w:sdt>
                                <w:r>
                                  <w:rPr>
                                    <w:noProof/>
                                  </w:rPr>
                                  <w:t xml:space="preserve"> </w:t>
                                </w:r>
                              </w:p>
                              <w:p w14:paraId="39DEBB27" w14:textId="77777777" w:rsidR="00A13C26" w:rsidRDefault="00A13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C2DA84B" id="_x0000_t202" coordsize="21600,21600" o:spt="202" path="m,l,21600r21600,l21600,xe">
                    <v:stroke joinstyle="miter"/>
                    <v:path gradientshapeok="t" o:connecttype="rect"/>
                  </v:shapetype>
                  <v:shape id="Text Box 62" o:spid="_x0000_s1026" type="#_x0000_t202" style="position:absolute;margin-left:78.2pt;margin-top:0;width:468pt;height:1in;z-index:251665408;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F67553" w14:textId="2CF0C0D3" w:rsidR="00A13C26" w:rsidRDefault="00A13C26">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Natural language processing</w:t>
                              </w:r>
                            </w:p>
                          </w:sdtContent>
                        </w:sdt>
                        <w:p w14:paraId="5DFFD016" w14:textId="528033F4" w:rsidR="00A13C26" w:rsidRDefault="00A13C26">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PRACTICAL</w:t>
                              </w:r>
                            </w:sdtContent>
                          </w:sdt>
                          <w:r>
                            <w:rPr>
                              <w:noProof/>
                            </w:rPr>
                            <w:t xml:space="preserve"> </w:t>
                          </w:r>
                        </w:p>
                        <w:p w14:paraId="39DEBB27" w14:textId="77777777" w:rsidR="00A13C26" w:rsidRDefault="00A13C26"/>
                      </w:txbxContent>
                    </v:textbox>
                    <w10:wrap anchorx="page" anchory="margin"/>
                  </v:shape>
                </w:pict>
              </mc:Fallback>
            </mc:AlternateContent>
          </w:r>
        </w:p>
        <w:p w14:paraId="1CBA2517" w14:textId="39F2B6B1" w:rsidR="00A13C26" w:rsidRPr="0002367D" w:rsidRDefault="00A13C26" w:rsidP="0016099F">
          <w:pPr>
            <w:rPr>
              <w:sz w:val="28"/>
              <w:szCs w:val="28"/>
            </w:rPr>
          </w:pPr>
          <w:r w:rsidRPr="0002367D">
            <w:rPr>
              <w:sz w:val="28"/>
              <w:szCs w:val="28"/>
            </w:rPr>
            <mc:AlternateContent>
              <mc:Choice Requires="wpg">
                <w:drawing>
                  <wp:anchor distT="0" distB="0" distL="114300" distR="114300" simplePos="0" relativeHeight="251664384" behindDoc="1" locked="0" layoutInCell="1" allowOverlap="1" wp14:anchorId="3DFC9BA3" wp14:editId="1EEB9528">
                    <wp:simplePos x="0" y="0"/>
                    <mc:AlternateContent>
                      <mc:Choice Requires="wp14">
                        <wp:positionH relativeFrom="page">
                          <wp14:pctPosHOffset>22000</wp14:pctPosHOffset>
                        </wp:positionH>
                      </mc:Choice>
                      <mc:Fallback>
                        <wp:positionH relativeFrom="page">
                          <wp:posOffset>1663700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55124B"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2367D">
            <w:rPr>
              <w:sz w:val="28"/>
              <w:szCs w:val="28"/>
            </w:rPr>
            <mc:AlternateContent>
              <mc:Choice Requires="wps">
                <w:drawing>
                  <wp:anchor distT="0" distB="0" distL="114300" distR="114300" simplePos="0" relativeHeight="251663360" behindDoc="0" locked="0" layoutInCell="1" allowOverlap="1" wp14:anchorId="4EC5EA4F" wp14:editId="19BABD2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1F05A" w14:textId="3D26E05A" w:rsidR="00A13C26" w:rsidRDefault="00A13C26">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HEMANT KOTHARI</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4E6F28" w14:textId="105585D8" w:rsidR="00A13C26" w:rsidRDefault="00A13C26">
                                    <w:pPr>
                                      <w:pStyle w:val="NoSpacing"/>
                                      <w:jc w:val="right"/>
                                      <w:rPr>
                                        <w:color w:val="4F81BD" w:themeColor="accent1"/>
                                        <w:sz w:val="36"/>
                                        <w:szCs w:val="36"/>
                                      </w:rPr>
                                    </w:pPr>
                                    <w:r>
                                      <w:rPr>
                                        <w:color w:val="4F81BD" w:themeColor="accent1"/>
                                        <w:sz w:val="36"/>
                                        <w:szCs w:val="36"/>
                                      </w:rPr>
                                      <w:t>Msc.IT Part IV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EC5EA4F"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A61F05A" w14:textId="3D26E05A" w:rsidR="00A13C26" w:rsidRDefault="00A13C26">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HEMANT KOTHARI</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A4E6F28" w14:textId="105585D8" w:rsidR="00A13C26" w:rsidRDefault="00A13C26">
                              <w:pPr>
                                <w:pStyle w:val="NoSpacing"/>
                                <w:jc w:val="right"/>
                                <w:rPr>
                                  <w:color w:val="4F81BD" w:themeColor="accent1"/>
                                  <w:sz w:val="36"/>
                                  <w:szCs w:val="36"/>
                                </w:rPr>
                              </w:pPr>
                              <w:r>
                                <w:rPr>
                                  <w:color w:val="4F81BD" w:themeColor="accent1"/>
                                  <w:sz w:val="36"/>
                                  <w:szCs w:val="36"/>
                                </w:rPr>
                                <w:t>Msc.IT Part IV</w:t>
                              </w:r>
                            </w:p>
                          </w:sdtContent>
                        </w:sdt>
                      </w:txbxContent>
                    </v:textbox>
                    <w10:wrap anchorx="page" anchory="margin"/>
                  </v:shape>
                </w:pict>
              </mc:Fallback>
            </mc:AlternateContent>
          </w:r>
        </w:p>
        <w:p w14:paraId="6D299DF4" w14:textId="3C66C624" w:rsidR="00A13C26" w:rsidRPr="0002367D" w:rsidRDefault="00A13C26" w:rsidP="0016099F">
          <w:pPr>
            <w:widowControl/>
            <w:autoSpaceDE/>
            <w:autoSpaceDN/>
            <w:rPr>
              <w:sz w:val="28"/>
              <w:szCs w:val="28"/>
            </w:rPr>
          </w:pPr>
          <w:r w:rsidRPr="0002367D">
            <w:rPr>
              <w:sz w:val="28"/>
              <w:szCs w:val="28"/>
            </w:rPr>
            <w:br w:type="page"/>
          </w:r>
        </w:p>
      </w:sdtContent>
    </w:sdt>
    <w:p w14:paraId="1315BC50" w14:textId="291C3439" w:rsidR="003326E9" w:rsidRPr="0002367D" w:rsidRDefault="003326E9" w:rsidP="0016099F">
      <w:pPr>
        <w:pStyle w:val="Title"/>
        <w:ind w:left="0"/>
        <w:rPr>
          <w:sz w:val="28"/>
          <w:szCs w:val="28"/>
        </w:rPr>
      </w:pPr>
    </w:p>
    <w:p w14:paraId="1315BC51" w14:textId="1A474A20" w:rsidR="003326E9" w:rsidRDefault="00324BF8" w:rsidP="0016099F">
      <w:pPr>
        <w:pStyle w:val="Heading1"/>
        <w:ind w:left="0"/>
        <w:rPr>
          <w:sz w:val="28"/>
          <w:szCs w:val="28"/>
        </w:rPr>
      </w:pPr>
      <w:r w:rsidRPr="0002367D">
        <w:rPr>
          <w:sz w:val="28"/>
          <w:szCs w:val="28"/>
        </w:rPr>
        <w:t>Practical No. 2:</w:t>
      </w:r>
    </w:p>
    <w:p w14:paraId="3BF37435" w14:textId="77777777" w:rsidR="0002367D" w:rsidRPr="0002367D" w:rsidRDefault="0002367D" w:rsidP="0002367D"/>
    <w:p w14:paraId="1315BC52" w14:textId="77777777" w:rsidR="003326E9" w:rsidRPr="0002367D" w:rsidRDefault="00324BF8" w:rsidP="004B3B03">
      <w:pPr>
        <w:pStyle w:val="ListParagraph"/>
        <w:numPr>
          <w:ilvl w:val="0"/>
          <w:numId w:val="14"/>
        </w:numPr>
        <w:tabs>
          <w:tab w:val="left" w:pos="1061"/>
        </w:tabs>
        <w:rPr>
          <w:sz w:val="28"/>
          <w:szCs w:val="28"/>
        </w:rPr>
      </w:pPr>
      <w:r w:rsidRPr="0002367D">
        <w:rPr>
          <w:sz w:val="28"/>
          <w:szCs w:val="28"/>
        </w:rPr>
        <w:t xml:space="preserve">Study of various Corpus – Brown, Inaugural, Reuters, </w:t>
      </w:r>
      <w:proofErr w:type="spellStart"/>
      <w:r w:rsidRPr="0002367D">
        <w:rPr>
          <w:sz w:val="28"/>
          <w:szCs w:val="28"/>
        </w:rPr>
        <w:t>udhr</w:t>
      </w:r>
      <w:proofErr w:type="spellEnd"/>
      <w:r w:rsidRPr="0002367D">
        <w:rPr>
          <w:sz w:val="28"/>
          <w:szCs w:val="28"/>
        </w:rPr>
        <w:t xml:space="preserve"> with various methods like </w:t>
      </w:r>
      <w:proofErr w:type="spellStart"/>
      <w:r w:rsidRPr="0002367D">
        <w:rPr>
          <w:sz w:val="28"/>
          <w:szCs w:val="28"/>
        </w:rPr>
        <w:t>filelds</w:t>
      </w:r>
      <w:proofErr w:type="spellEnd"/>
      <w:r w:rsidRPr="0002367D">
        <w:rPr>
          <w:sz w:val="28"/>
          <w:szCs w:val="28"/>
        </w:rPr>
        <w:t xml:space="preserve">, raw, words, </w:t>
      </w:r>
      <w:proofErr w:type="spellStart"/>
      <w:r w:rsidRPr="0002367D">
        <w:rPr>
          <w:sz w:val="28"/>
          <w:szCs w:val="28"/>
        </w:rPr>
        <w:t>sents</w:t>
      </w:r>
      <w:proofErr w:type="spellEnd"/>
      <w:r w:rsidRPr="0002367D">
        <w:rPr>
          <w:sz w:val="28"/>
          <w:szCs w:val="28"/>
        </w:rPr>
        <w:t>,</w:t>
      </w:r>
      <w:r w:rsidRPr="0002367D">
        <w:rPr>
          <w:sz w:val="28"/>
          <w:szCs w:val="28"/>
        </w:rPr>
        <w:t xml:space="preserve"> </w:t>
      </w:r>
      <w:r w:rsidRPr="0002367D">
        <w:rPr>
          <w:sz w:val="28"/>
          <w:szCs w:val="28"/>
        </w:rPr>
        <w:t>categories.</w:t>
      </w:r>
    </w:p>
    <w:p w14:paraId="1315BC53" w14:textId="77777777" w:rsidR="003326E9" w:rsidRPr="0002367D" w:rsidRDefault="00324BF8" w:rsidP="004B3B03">
      <w:pPr>
        <w:pStyle w:val="ListParagraph"/>
        <w:numPr>
          <w:ilvl w:val="0"/>
          <w:numId w:val="14"/>
        </w:numPr>
        <w:tabs>
          <w:tab w:val="left" w:pos="1075"/>
        </w:tabs>
        <w:rPr>
          <w:sz w:val="28"/>
          <w:szCs w:val="28"/>
        </w:rPr>
      </w:pPr>
      <w:r w:rsidRPr="0002367D">
        <w:rPr>
          <w:sz w:val="28"/>
          <w:szCs w:val="28"/>
        </w:rPr>
        <w:t>Create and use your own corpora (plaintext,</w:t>
      </w:r>
      <w:r w:rsidRPr="0002367D">
        <w:rPr>
          <w:sz w:val="28"/>
          <w:szCs w:val="28"/>
        </w:rPr>
        <w:t xml:space="preserve"> </w:t>
      </w:r>
      <w:r w:rsidRPr="0002367D">
        <w:rPr>
          <w:sz w:val="28"/>
          <w:szCs w:val="28"/>
        </w:rPr>
        <w:t>categorical)</w:t>
      </w:r>
    </w:p>
    <w:p w14:paraId="1315BC54" w14:textId="77777777" w:rsidR="003326E9" w:rsidRPr="0002367D" w:rsidRDefault="00324BF8" w:rsidP="004B3B03">
      <w:pPr>
        <w:pStyle w:val="ListParagraph"/>
        <w:numPr>
          <w:ilvl w:val="0"/>
          <w:numId w:val="14"/>
        </w:numPr>
        <w:tabs>
          <w:tab w:val="left" w:pos="1046"/>
        </w:tabs>
        <w:rPr>
          <w:sz w:val="28"/>
          <w:szCs w:val="28"/>
        </w:rPr>
      </w:pPr>
      <w:r w:rsidRPr="0002367D">
        <w:rPr>
          <w:sz w:val="28"/>
          <w:szCs w:val="28"/>
        </w:rPr>
        <w:t>Study Conditional frequency</w:t>
      </w:r>
      <w:r w:rsidRPr="0002367D">
        <w:rPr>
          <w:sz w:val="28"/>
          <w:szCs w:val="28"/>
        </w:rPr>
        <w:t xml:space="preserve"> </w:t>
      </w:r>
      <w:r w:rsidRPr="0002367D">
        <w:rPr>
          <w:sz w:val="28"/>
          <w:szCs w:val="28"/>
        </w:rPr>
        <w:t>distributions</w:t>
      </w:r>
    </w:p>
    <w:p w14:paraId="1315BC55" w14:textId="77777777" w:rsidR="003326E9" w:rsidRPr="0002367D" w:rsidRDefault="00324BF8" w:rsidP="004B3B03">
      <w:pPr>
        <w:pStyle w:val="ListParagraph"/>
        <w:numPr>
          <w:ilvl w:val="0"/>
          <w:numId w:val="14"/>
        </w:numPr>
        <w:tabs>
          <w:tab w:val="left" w:pos="1075"/>
        </w:tabs>
        <w:rPr>
          <w:sz w:val="28"/>
          <w:szCs w:val="28"/>
        </w:rPr>
      </w:pPr>
      <w:r w:rsidRPr="0002367D">
        <w:rPr>
          <w:sz w:val="28"/>
          <w:szCs w:val="28"/>
        </w:rPr>
        <w:t xml:space="preserve">Study of tagged corpora with methods like </w:t>
      </w:r>
      <w:proofErr w:type="spellStart"/>
      <w:r w:rsidRPr="0002367D">
        <w:rPr>
          <w:sz w:val="28"/>
          <w:szCs w:val="28"/>
        </w:rPr>
        <w:t>tagged_sents</w:t>
      </w:r>
      <w:proofErr w:type="spellEnd"/>
      <w:r w:rsidRPr="0002367D">
        <w:rPr>
          <w:sz w:val="28"/>
          <w:szCs w:val="28"/>
        </w:rPr>
        <w:t>,</w:t>
      </w:r>
      <w:r w:rsidRPr="0002367D">
        <w:rPr>
          <w:sz w:val="28"/>
          <w:szCs w:val="28"/>
        </w:rPr>
        <w:t xml:space="preserve"> </w:t>
      </w:r>
      <w:proofErr w:type="spellStart"/>
      <w:r w:rsidRPr="0002367D">
        <w:rPr>
          <w:sz w:val="28"/>
          <w:szCs w:val="28"/>
        </w:rPr>
        <w:t>tagged_words</w:t>
      </w:r>
      <w:proofErr w:type="spellEnd"/>
      <w:r w:rsidRPr="0002367D">
        <w:rPr>
          <w:sz w:val="28"/>
          <w:szCs w:val="28"/>
        </w:rPr>
        <w:t>.</w:t>
      </w:r>
    </w:p>
    <w:p w14:paraId="1315BC56" w14:textId="77777777" w:rsidR="003326E9" w:rsidRPr="0002367D" w:rsidRDefault="00324BF8" w:rsidP="004B3B03">
      <w:pPr>
        <w:pStyle w:val="ListParagraph"/>
        <w:numPr>
          <w:ilvl w:val="0"/>
          <w:numId w:val="14"/>
        </w:numPr>
        <w:tabs>
          <w:tab w:val="left" w:pos="1046"/>
        </w:tabs>
        <w:rPr>
          <w:sz w:val="28"/>
          <w:szCs w:val="28"/>
        </w:rPr>
      </w:pPr>
      <w:r w:rsidRPr="0002367D">
        <w:rPr>
          <w:sz w:val="28"/>
          <w:szCs w:val="28"/>
        </w:rPr>
        <w:t>Write a program to find the most frequent noun</w:t>
      </w:r>
      <w:r w:rsidRPr="0002367D">
        <w:rPr>
          <w:sz w:val="28"/>
          <w:szCs w:val="28"/>
        </w:rPr>
        <w:t xml:space="preserve"> </w:t>
      </w:r>
      <w:r w:rsidRPr="0002367D">
        <w:rPr>
          <w:sz w:val="28"/>
          <w:szCs w:val="28"/>
        </w:rPr>
        <w:t>tags.</w:t>
      </w:r>
    </w:p>
    <w:p w14:paraId="1315BC57" w14:textId="77777777" w:rsidR="003326E9" w:rsidRPr="0002367D" w:rsidRDefault="00324BF8" w:rsidP="004B3B03">
      <w:pPr>
        <w:pStyle w:val="ListParagraph"/>
        <w:numPr>
          <w:ilvl w:val="0"/>
          <w:numId w:val="14"/>
        </w:numPr>
        <w:tabs>
          <w:tab w:val="left" w:pos="1022"/>
        </w:tabs>
        <w:rPr>
          <w:sz w:val="28"/>
          <w:szCs w:val="28"/>
        </w:rPr>
      </w:pPr>
      <w:r w:rsidRPr="0002367D">
        <w:rPr>
          <w:sz w:val="28"/>
          <w:szCs w:val="28"/>
        </w:rPr>
        <w:t>Map Words to Properties Using Python</w:t>
      </w:r>
      <w:r w:rsidRPr="0002367D">
        <w:rPr>
          <w:sz w:val="28"/>
          <w:szCs w:val="28"/>
        </w:rPr>
        <w:t xml:space="preserve"> </w:t>
      </w:r>
      <w:r w:rsidRPr="0002367D">
        <w:rPr>
          <w:sz w:val="28"/>
          <w:szCs w:val="28"/>
        </w:rPr>
        <w:t>Dictionaries</w:t>
      </w:r>
    </w:p>
    <w:p w14:paraId="1315BC58" w14:textId="77777777" w:rsidR="003326E9" w:rsidRPr="0002367D" w:rsidRDefault="00324BF8" w:rsidP="004B3B03">
      <w:pPr>
        <w:pStyle w:val="ListParagraph"/>
        <w:numPr>
          <w:ilvl w:val="0"/>
          <w:numId w:val="14"/>
        </w:numPr>
        <w:tabs>
          <w:tab w:val="left" w:pos="1061"/>
        </w:tabs>
        <w:rPr>
          <w:sz w:val="28"/>
          <w:szCs w:val="28"/>
        </w:rPr>
      </w:pPr>
      <w:r w:rsidRPr="0002367D">
        <w:rPr>
          <w:sz w:val="28"/>
          <w:szCs w:val="28"/>
        </w:rPr>
        <w:t xml:space="preserve">Study </w:t>
      </w:r>
      <w:proofErr w:type="spellStart"/>
      <w:r w:rsidRPr="0002367D">
        <w:rPr>
          <w:sz w:val="28"/>
          <w:szCs w:val="28"/>
        </w:rPr>
        <w:t>DefaultTagger</w:t>
      </w:r>
      <w:proofErr w:type="spellEnd"/>
      <w:r w:rsidRPr="0002367D">
        <w:rPr>
          <w:sz w:val="28"/>
          <w:szCs w:val="28"/>
        </w:rPr>
        <w:t>, Regular expression tagger,</w:t>
      </w:r>
      <w:r w:rsidRPr="0002367D">
        <w:rPr>
          <w:sz w:val="28"/>
          <w:szCs w:val="28"/>
        </w:rPr>
        <w:t xml:space="preserve"> </w:t>
      </w:r>
      <w:proofErr w:type="spellStart"/>
      <w:r w:rsidRPr="0002367D">
        <w:rPr>
          <w:sz w:val="28"/>
          <w:szCs w:val="28"/>
        </w:rPr>
        <w:t>UnigramTagger</w:t>
      </w:r>
      <w:proofErr w:type="spellEnd"/>
    </w:p>
    <w:p w14:paraId="1315BC59" w14:textId="77777777" w:rsidR="003326E9" w:rsidRPr="0002367D" w:rsidRDefault="00324BF8" w:rsidP="004B3B03">
      <w:pPr>
        <w:pStyle w:val="ListParagraph"/>
        <w:numPr>
          <w:ilvl w:val="0"/>
          <w:numId w:val="14"/>
        </w:numPr>
        <w:tabs>
          <w:tab w:val="left" w:pos="1075"/>
        </w:tabs>
        <w:spacing w:before="1"/>
        <w:rPr>
          <w:sz w:val="28"/>
          <w:szCs w:val="28"/>
        </w:rPr>
      </w:pPr>
      <w:r w:rsidRPr="0002367D">
        <w:rPr>
          <w:sz w:val="28"/>
          <w:szCs w:val="28"/>
        </w:rPr>
        <w:t>Find di</w:t>
      </w:r>
      <w:r w:rsidRPr="0002367D">
        <w:rPr>
          <w:sz w:val="28"/>
          <w:szCs w:val="28"/>
        </w:rPr>
        <w:t>fferent words from a given plain text without any space by</w:t>
      </w:r>
      <w:r w:rsidRPr="0002367D">
        <w:rPr>
          <w:sz w:val="28"/>
          <w:szCs w:val="28"/>
        </w:rPr>
        <w:t xml:space="preserve"> </w:t>
      </w:r>
      <w:r w:rsidRPr="0002367D">
        <w:rPr>
          <w:sz w:val="28"/>
          <w:szCs w:val="28"/>
        </w:rPr>
        <w:t>comparing this text with a given corpus of words. Also find the score of</w:t>
      </w:r>
      <w:r w:rsidRPr="0002367D">
        <w:rPr>
          <w:sz w:val="28"/>
          <w:szCs w:val="28"/>
        </w:rPr>
        <w:t xml:space="preserve"> </w:t>
      </w:r>
      <w:r w:rsidRPr="0002367D">
        <w:rPr>
          <w:sz w:val="28"/>
          <w:szCs w:val="28"/>
        </w:rPr>
        <w:t>words.</w:t>
      </w:r>
    </w:p>
    <w:p w14:paraId="1315BC5A" w14:textId="77777777" w:rsidR="003326E9" w:rsidRPr="0002367D" w:rsidRDefault="003326E9" w:rsidP="0016099F">
      <w:pPr>
        <w:pStyle w:val="BodyText"/>
        <w:spacing w:before="11"/>
        <w:rPr>
          <w:sz w:val="28"/>
          <w:szCs w:val="28"/>
        </w:rPr>
      </w:pPr>
    </w:p>
    <w:p w14:paraId="1315BC5B" w14:textId="77777777" w:rsidR="003326E9" w:rsidRPr="0002367D" w:rsidRDefault="00324BF8" w:rsidP="0002367D">
      <w:pPr>
        <w:pStyle w:val="Heading2"/>
        <w:numPr>
          <w:ilvl w:val="0"/>
          <w:numId w:val="19"/>
        </w:numPr>
        <w:rPr>
          <w:sz w:val="28"/>
          <w:szCs w:val="28"/>
        </w:rPr>
      </w:pPr>
      <w:r w:rsidRPr="0002367D">
        <w:rPr>
          <w:sz w:val="28"/>
          <w:szCs w:val="28"/>
        </w:rPr>
        <w:t xml:space="preserve">Study of various Corpus – Brown, Inaugural, Reuters, </w:t>
      </w:r>
      <w:proofErr w:type="spellStart"/>
      <w:r w:rsidRPr="0002367D">
        <w:rPr>
          <w:sz w:val="28"/>
          <w:szCs w:val="28"/>
        </w:rPr>
        <w:t>udhr</w:t>
      </w:r>
      <w:proofErr w:type="spellEnd"/>
      <w:r w:rsidRPr="0002367D">
        <w:rPr>
          <w:sz w:val="28"/>
          <w:szCs w:val="28"/>
        </w:rPr>
        <w:t xml:space="preserve"> with various methods like fields, raw, words, </w:t>
      </w:r>
      <w:proofErr w:type="spellStart"/>
      <w:r w:rsidRPr="0002367D">
        <w:rPr>
          <w:sz w:val="28"/>
          <w:szCs w:val="28"/>
        </w:rPr>
        <w:t>sents</w:t>
      </w:r>
      <w:proofErr w:type="spellEnd"/>
      <w:r w:rsidRPr="0002367D">
        <w:rPr>
          <w:sz w:val="28"/>
          <w:szCs w:val="28"/>
        </w:rPr>
        <w:t>,</w:t>
      </w:r>
      <w:r w:rsidRPr="0002367D">
        <w:rPr>
          <w:sz w:val="28"/>
          <w:szCs w:val="28"/>
        </w:rPr>
        <w:t xml:space="preserve"> </w:t>
      </w:r>
      <w:r w:rsidRPr="0002367D">
        <w:rPr>
          <w:sz w:val="28"/>
          <w:szCs w:val="28"/>
        </w:rPr>
        <w:t>categ</w:t>
      </w:r>
      <w:r w:rsidRPr="0002367D">
        <w:rPr>
          <w:sz w:val="28"/>
          <w:szCs w:val="28"/>
        </w:rPr>
        <w:t>ories,</w:t>
      </w:r>
    </w:p>
    <w:p w14:paraId="1315BC5C" w14:textId="0DB4AE7D" w:rsidR="003326E9" w:rsidRPr="0002367D" w:rsidRDefault="00324BF8" w:rsidP="004B3B03">
      <w:pPr>
        <w:pStyle w:val="Heading3"/>
        <w:rPr>
          <w:sz w:val="28"/>
          <w:szCs w:val="28"/>
        </w:rPr>
      </w:pPr>
      <w:r w:rsidRPr="0002367D">
        <w:rPr>
          <w:sz w:val="28"/>
          <w:szCs w:val="28"/>
        </w:rPr>
        <w:t>source code:</w:t>
      </w:r>
    </w:p>
    <w:p w14:paraId="6796B511" w14:textId="77777777" w:rsidR="004B3B03" w:rsidRPr="0002367D" w:rsidRDefault="004B3B03" w:rsidP="004B3B03">
      <w:pPr>
        <w:rPr>
          <w:sz w:val="28"/>
          <w:szCs w:val="28"/>
        </w:rPr>
      </w:pPr>
    </w:p>
    <w:p w14:paraId="1315BC5D" w14:textId="77777777" w:rsidR="003326E9" w:rsidRPr="0002367D" w:rsidRDefault="00324BF8" w:rsidP="0016099F">
      <w:pPr>
        <w:pStyle w:val="BodyText"/>
        <w:rPr>
          <w:sz w:val="28"/>
          <w:szCs w:val="28"/>
        </w:rPr>
      </w:pPr>
      <w:r w:rsidRPr="0002367D">
        <w:rPr>
          <w:sz w:val="28"/>
          <w:szCs w:val="28"/>
        </w:rPr>
        <w:t xml:space="preserve">'''NLTK includes a small selection of texts from the Project brown electronic text archive, which contains some 25,000 free electronic books, hosted at </w:t>
      </w:r>
      <w:hyperlink r:id="rId8">
        <w:r w:rsidRPr="0002367D">
          <w:rPr>
            <w:sz w:val="28"/>
            <w:szCs w:val="28"/>
          </w:rPr>
          <w:t xml:space="preserve">http://www.brown.org/. </w:t>
        </w:r>
      </w:hyperlink>
      <w:r w:rsidRPr="0002367D">
        <w:rPr>
          <w:sz w:val="28"/>
          <w:szCs w:val="28"/>
        </w:rPr>
        <w:t>We begin by getting the Python interpret</w:t>
      </w:r>
      <w:r w:rsidRPr="0002367D">
        <w:rPr>
          <w:sz w:val="28"/>
          <w:szCs w:val="28"/>
        </w:rPr>
        <w:t xml:space="preserve">er to load the NLTK package, then ask to see </w:t>
      </w:r>
      <w:proofErr w:type="spellStart"/>
      <w:proofErr w:type="gramStart"/>
      <w:r w:rsidRPr="0002367D">
        <w:rPr>
          <w:sz w:val="28"/>
          <w:szCs w:val="28"/>
        </w:rPr>
        <w:t>nltk.corpus</w:t>
      </w:r>
      <w:proofErr w:type="gramEnd"/>
      <w:r w:rsidRPr="0002367D">
        <w:rPr>
          <w:sz w:val="28"/>
          <w:szCs w:val="28"/>
        </w:rPr>
        <w:t>.brown.fileids</w:t>
      </w:r>
      <w:proofErr w:type="spellEnd"/>
      <w:r w:rsidRPr="0002367D">
        <w:rPr>
          <w:sz w:val="28"/>
          <w:szCs w:val="28"/>
        </w:rPr>
        <w:t>(), the file identifiers in this corpus:'''</w:t>
      </w:r>
    </w:p>
    <w:p w14:paraId="1315BC5E" w14:textId="77777777" w:rsidR="003326E9" w:rsidRPr="0002367D" w:rsidRDefault="003326E9" w:rsidP="0016099F">
      <w:pPr>
        <w:pStyle w:val="BodyText"/>
        <w:spacing w:before="9"/>
        <w:rPr>
          <w:sz w:val="28"/>
          <w:szCs w:val="28"/>
        </w:rPr>
      </w:pPr>
    </w:p>
    <w:p w14:paraId="1315BC5F"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C60"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brown</w:t>
      </w:r>
    </w:p>
    <w:p w14:paraId="1315BC61" w14:textId="77777777" w:rsidR="003326E9" w:rsidRPr="0002367D" w:rsidRDefault="00324BF8" w:rsidP="0016099F">
      <w:pPr>
        <w:pStyle w:val="BodyText"/>
        <w:rPr>
          <w:sz w:val="28"/>
          <w:szCs w:val="28"/>
        </w:rPr>
      </w:pPr>
      <w:r w:rsidRPr="0002367D">
        <w:rPr>
          <w:sz w:val="28"/>
          <w:szCs w:val="28"/>
        </w:rPr>
        <w:t>print ('File ids of brown corpus\n</w:t>
      </w:r>
      <w:proofErr w:type="gramStart"/>
      <w:r w:rsidRPr="0002367D">
        <w:rPr>
          <w:sz w:val="28"/>
          <w:szCs w:val="28"/>
        </w:rPr>
        <w:t>',</w:t>
      </w:r>
      <w:proofErr w:type="spellStart"/>
      <w:r w:rsidRPr="0002367D">
        <w:rPr>
          <w:sz w:val="28"/>
          <w:szCs w:val="28"/>
        </w:rPr>
        <w:t>brown</w:t>
      </w:r>
      <w:proofErr w:type="gramEnd"/>
      <w:r w:rsidRPr="0002367D">
        <w:rPr>
          <w:sz w:val="28"/>
          <w:szCs w:val="28"/>
        </w:rPr>
        <w:t>.fileids</w:t>
      </w:r>
      <w:proofErr w:type="spellEnd"/>
      <w:r w:rsidRPr="0002367D">
        <w:rPr>
          <w:sz w:val="28"/>
          <w:szCs w:val="28"/>
        </w:rPr>
        <w:t>())</w:t>
      </w:r>
    </w:p>
    <w:p w14:paraId="1315BC62" w14:textId="77777777" w:rsidR="003326E9" w:rsidRPr="0002367D" w:rsidRDefault="003326E9" w:rsidP="0016099F">
      <w:pPr>
        <w:pStyle w:val="BodyText"/>
        <w:rPr>
          <w:sz w:val="28"/>
          <w:szCs w:val="28"/>
        </w:rPr>
      </w:pPr>
    </w:p>
    <w:p w14:paraId="1315BC63" w14:textId="77777777" w:rsidR="003326E9" w:rsidRPr="0002367D" w:rsidRDefault="00324BF8" w:rsidP="0016099F">
      <w:pPr>
        <w:pStyle w:val="BodyText"/>
        <w:rPr>
          <w:sz w:val="28"/>
          <w:szCs w:val="28"/>
        </w:rPr>
      </w:pPr>
      <w:r w:rsidRPr="0002367D">
        <w:rPr>
          <w:sz w:val="28"/>
          <w:szCs w:val="28"/>
        </w:rPr>
        <w:t xml:space="preserve">'''Let’s pick out the first of these texts — </w:t>
      </w:r>
      <w:r w:rsidRPr="0002367D">
        <w:rPr>
          <w:sz w:val="28"/>
          <w:szCs w:val="28"/>
        </w:rPr>
        <w:t xml:space="preserve">Emma by Jane Austen — and give it a short name, </w:t>
      </w:r>
      <w:proofErr w:type="spellStart"/>
      <w:r w:rsidRPr="0002367D">
        <w:rPr>
          <w:sz w:val="28"/>
          <w:szCs w:val="28"/>
        </w:rPr>
        <w:t>emma</w:t>
      </w:r>
      <w:proofErr w:type="spellEnd"/>
      <w:r w:rsidRPr="0002367D">
        <w:rPr>
          <w:sz w:val="28"/>
          <w:szCs w:val="28"/>
        </w:rPr>
        <w:t>, then find out how many words it contains:'''</w:t>
      </w:r>
    </w:p>
    <w:p w14:paraId="1315BC64" w14:textId="77777777" w:rsidR="003326E9" w:rsidRPr="0002367D" w:rsidRDefault="00324BF8" w:rsidP="0016099F">
      <w:pPr>
        <w:pStyle w:val="BodyText"/>
        <w:spacing w:before="1"/>
        <w:rPr>
          <w:sz w:val="28"/>
          <w:szCs w:val="28"/>
        </w:rPr>
      </w:pPr>
      <w:r w:rsidRPr="0002367D">
        <w:rPr>
          <w:sz w:val="28"/>
          <w:szCs w:val="28"/>
        </w:rPr>
        <w:t xml:space="preserve">ca01 = </w:t>
      </w:r>
      <w:proofErr w:type="spellStart"/>
      <w:proofErr w:type="gramStart"/>
      <w:r w:rsidRPr="0002367D">
        <w:rPr>
          <w:sz w:val="28"/>
          <w:szCs w:val="28"/>
        </w:rPr>
        <w:t>brown.words</w:t>
      </w:r>
      <w:proofErr w:type="spellEnd"/>
      <w:proofErr w:type="gramEnd"/>
      <w:r w:rsidRPr="0002367D">
        <w:rPr>
          <w:sz w:val="28"/>
          <w:szCs w:val="28"/>
        </w:rPr>
        <w:t>('ca01')</w:t>
      </w:r>
    </w:p>
    <w:p w14:paraId="1315BC65" w14:textId="77777777" w:rsidR="003326E9" w:rsidRPr="0002367D" w:rsidRDefault="003326E9" w:rsidP="0016099F">
      <w:pPr>
        <w:pStyle w:val="BodyText"/>
        <w:spacing w:before="11"/>
        <w:rPr>
          <w:sz w:val="28"/>
          <w:szCs w:val="28"/>
        </w:rPr>
      </w:pPr>
    </w:p>
    <w:p w14:paraId="1315BC66"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display</w:t>
      </w:r>
      <w:proofErr w:type="gramEnd"/>
      <w:r w:rsidRPr="0002367D">
        <w:rPr>
          <w:sz w:val="28"/>
          <w:szCs w:val="28"/>
        </w:rPr>
        <w:t xml:space="preserve"> first few words</w:t>
      </w:r>
    </w:p>
    <w:p w14:paraId="1315BC67"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'\nca01 has following words:\n',ca01)</w:t>
      </w:r>
    </w:p>
    <w:p w14:paraId="1315BC68" w14:textId="77777777" w:rsidR="003326E9" w:rsidRPr="0002367D" w:rsidRDefault="003326E9" w:rsidP="0016099F">
      <w:pPr>
        <w:pStyle w:val="BodyText"/>
        <w:rPr>
          <w:sz w:val="28"/>
          <w:szCs w:val="28"/>
        </w:rPr>
      </w:pPr>
    </w:p>
    <w:p w14:paraId="1315BC69" w14:textId="77777777" w:rsidR="003326E9" w:rsidRPr="0002367D" w:rsidRDefault="00324BF8" w:rsidP="0016099F">
      <w:pPr>
        <w:pStyle w:val="BodyText"/>
        <w:rPr>
          <w:sz w:val="28"/>
          <w:szCs w:val="28"/>
        </w:rPr>
      </w:pPr>
      <w:r w:rsidRPr="0002367D">
        <w:rPr>
          <w:sz w:val="28"/>
          <w:szCs w:val="28"/>
        </w:rPr>
        <w:t xml:space="preserve"># total number of words in ca01 </w:t>
      </w:r>
      <w:proofErr w:type="gramStart"/>
      <w:r w:rsidRPr="0002367D">
        <w:rPr>
          <w:sz w:val="28"/>
          <w:szCs w:val="28"/>
        </w:rPr>
        <w:t>print(</w:t>
      </w:r>
      <w:proofErr w:type="gramEnd"/>
      <w:r w:rsidRPr="0002367D">
        <w:rPr>
          <w:sz w:val="28"/>
          <w:szCs w:val="28"/>
        </w:rPr>
        <w:t>'\nca01 has',</w:t>
      </w:r>
      <w:proofErr w:type="spellStart"/>
      <w:r w:rsidRPr="0002367D">
        <w:rPr>
          <w:sz w:val="28"/>
          <w:szCs w:val="28"/>
        </w:rPr>
        <w:t>len</w:t>
      </w:r>
      <w:proofErr w:type="spellEnd"/>
      <w:r w:rsidRPr="0002367D">
        <w:rPr>
          <w:sz w:val="28"/>
          <w:szCs w:val="28"/>
        </w:rPr>
        <w:t>(ca0</w:t>
      </w:r>
      <w:r w:rsidRPr="0002367D">
        <w:rPr>
          <w:sz w:val="28"/>
          <w:szCs w:val="28"/>
        </w:rPr>
        <w:t>1),'words')</w:t>
      </w:r>
    </w:p>
    <w:p w14:paraId="1315BC6A" w14:textId="77777777" w:rsidR="003326E9" w:rsidRPr="0002367D" w:rsidRDefault="003326E9" w:rsidP="0016099F">
      <w:pPr>
        <w:pStyle w:val="BodyText"/>
        <w:rPr>
          <w:sz w:val="28"/>
          <w:szCs w:val="28"/>
        </w:rPr>
      </w:pPr>
    </w:p>
    <w:p w14:paraId="1315BC6B" w14:textId="77777777" w:rsidR="003326E9" w:rsidRPr="0002367D" w:rsidRDefault="003326E9" w:rsidP="0016099F">
      <w:pPr>
        <w:pStyle w:val="BodyText"/>
        <w:rPr>
          <w:sz w:val="28"/>
          <w:szCs w:val="28"/>
        </w:rPr>
      </w:pPr>
    </w:p>
    <w:p w14:paraId="1315BC6C"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categories</w:t>
      </w:r>
      <w:proofErr w:type="gramEnd"/>
      <w:r w:rsidRPr="0002367D">
        <w:rPr>
          <w:sz w:val="28"/>
          <w:szCs w:val="28"/>
        </w:rPr>
        <w:t xml:space="preserve"> or files</w:t>
      </w:r>
    </w:p>
    <w:p w14:paraId="1315BC6D" w14:textId="0CC0AD57" w:rsidR="003326E9" w:rsidRPr="0002367D" w:rsidRDefault="00324BF8" w:rsidP="0016099F">
      <w:pPr>
        <w:pStyle w:val="BodyText"/>
        <w:rPr>
          <w:sz w:val="28"/>
          <w:szCs w:val="28"/>
        </w:rPr>
      </w:pPr>
      <w:r w:rsidRPr="0002367D">
        <w:rPr>
          <w:sz w:val="28"/>
          <w:szCs w:val="28"/>
        </w:rPr>
        <w:t>print ('\n\</w:t>
      </w:r>
      <w:proofErr w:type="spellStart"/>
      <w:r w:rsidRPr="0002367D">
        <w:rPr>
          <w:sz w:val="28"/>
          <w:szCs w:val="28"/>
        </w:rPr>
        <w:t>nCategories</w:t>
      </w:r>
      <w:proofErr w:type="spellEnd"/>
      <w:r w:rsidRPr="0002367D">
        <w:rPr>
          <w:sz w:val="28"/>
          <w:szCs w:val="28"/>
        </w:rPr>
        <w:t xml:space="preserve"> or file in brown corpus:\n') print (</w:t>
      </w:r>
      <w:proofErr w:type="spellStart"/>
      <w:proofErr w:type="gramStart"/>
      <w:r w:rsidRPr="0002367D">
        <w:rPr>
          <w:sz w:val="28"/>
          <w:szCs w:val="28"/>
        </w:rPr>
        <w:t>brown.categories</w:t>
      </w:r>
      <w:proofErr w:type="spellEnd"/>
      <w:proofErr w:type="gramEnd"/>
      <w:r w:rsidRPr="0002367D">
        <w:rPr>
          <w:sz w:val="28"/>
          <w:szCs w:val="28"/>
        </w:rPr>
        <w:t>())</w:t>
      </w:r>
    </w:p>
    <w:p w14:paraId="56C69867" w14:textId="092CCF1C" w:rsidR="0016099F" w:rsidRPr="0002367D" w:rsidRDefault="0016099F" w:rsidP="0016099F">
      <w:pPr>
        <w:pStyle w:val="BodyText"/>
        <w:rPr>
          <w:sz w:val="28"/>
          <w:szCs w:val="28"/>
        </w:rPr>
      </w:pPr>
    </w:p>
    <w:p w14:paraId="2AD2BACA" w14:textId="77777777" w:rsidR="004B3B03" w:rsidRPr="0002367D" w:rsidRDefault="004B3B03" w:rsidP="004B3B03">
      <w:pPr>
        <w:pStyle w:val="BodyText"/>
        <w:rPr>
          <w:sz w:val="28"/>
          <w:szCs w:val="28"/>
        </w:rPr>
      </w:pPr>
      <w:r w:rsidRPr="0002367D">
        <w:rPr>
          <w:sz w:val="28"/>
          <w:szCs w:val="28"/>
        </w:rPr>
        <w:t xml:space="preserve">'''display other information about each text, by looping over all the values of </w:t>
      </w:r>
      <w:proofErr w:type="spellStart"/>
      <w:r w:rsidRPr="0002367D">
        <w:rPr>
          <w:sz w:val="28"/>
          <w:szCs w:val="28"/>
        </w:rPr>
        <w:t>fileid</w:t>
      </w:r>
      <w:proofErr w:type="spellEnd"/>
      <w:r w:rsidRPr="0002367D">
        <w:rPr>
          <w:sz w:val="28"/>
          <w:szCs w:val="28"/>
        </w:rPr>
        <w:t xml:space="preserve"> corresponding to the brown file identifiers listed earlier and then computing statistics for each text.'''</w:t>
      </w:r>
    </w:p>
    <w:p w14:paraId="7154AF6C" w14:textId="77777777" w:rsidR="004B3B03" w:rsidRPr="0002367D" w:rsidRDefault="004B3B03" w:rsidP="004B3B03">
      <w:pPr>
        <w:pStyle w:val="BodyText"/>
        <w:rPr>
          <w:sz w:val="28"/>
          <w:szCs w:val="28"/>
        </w:rPr>
      </w:pPr>
      <w:r w:rsidRPr="0002367D">
        <w:rPr>
          <w:sz w:val="28"/>
          <w:szCs w:val="28"/>
        </w:rPr>
        <w:t>print ('\n\</w:t>
      </w:r>
      <w:proofErr w:type="spellStart"/>
      <w:r w:rsidRPr="0002367D">
        <w:rPr>
          <w:sz w:val="28"/>
          <w:szCs w:val="28"/>
        </w:rPr>
        <w:t>nStatistics</w:t>
      </w:r>
      <w:proofErr w:type="spellEnd"/>
      <w:r w:rsidRPr="0002367D">
        <w:rPr>
          <w:sz w:val="28"/>
          <w:szCs w:val="28"/>
        </w:rPr>
        <w:t xml:space="preserve"> for each text:\n') print </w:t>
      </w:r>
      <w:r w:rsidRPr="0002367D">
        <w:rPr>
          <w:sz w:val="28"/>
          <w:szCs w:val="28"/>
        </w:rPr>
        <w:lastRenderedPageBreak/>
        <w:t xml:space="preserve">('AvgWordLen\tAvgSentenceLen\tno.ofTimesEachWordAppearsOnAvg\t\tFileName') for </w:t>
      </w:r>
      <w:proofErr w:type="spellStart"/>
      <w:r w:rsidRPr="0002367D">
        <w:rPr>
          <w:sz w:val="28"/>
          <w:szCs w:val="28"/>
        </w:rPr>
        <w:t>fileid</w:t>
      </w:r>
      <w:proofErr w:type="spellEnd"/>
      <w:r w:rsidRPr="0002367D">
        <w:rPr>
          <w:sz w:val="28"/>
          <w:szCs w:val="28"/>
        </w:rPr>
        <w:t xml:space="preserve"> in </w:t>
      </w:r>
      <w:proofErr w:type="spellStart"/>
      <w:proofErr w:type="gramStart"/>
      <w:r w:rsidRPr="0002367D">
        <w:rPr>
          <w:sz w:val="28"/>
          <w:szCs w:val="28"/>
        </w:rPr>
        <w:t>brown.fileids</w:t>
      </w:r>
      <w:proofErr w:type="spellEnd"/>
      <w:proofErr w:type="gramEnd"/>
      <w:r w:rsidRPr="0002367D">
        <w:rPr>
          <w:sz w:val="28"/>
          <w:szCs w:val="28"/>
        </w:rPr>
        <w:t>():</w:t>
      </w:r>
    </w:p>
    <w:p w14:paraId="58DAAC7B" w14:textId="77777777" w:rsidR="004B3B03" w:rsidRPr="0002367D" w:rsidRDefault="004B3B03" w:rsidP="004B3B03">
      <w:pPr>
        <w:pStyle w:val="BodyText"/>
        <w:rPr>
          <w:sz w:val="28"/>
          <w:szCs w:val="28"/>
        </w:rPr>
      </w:pPr>
      <w:proofErr w:type="spellStart"/>
      <w:r w:rsidRPr="0002367D">
        <w:rPr>
          <w:sz w:val="28"/>
          <w:szCs w:val="28"/>
        </w:rPr>
        <w:t>num_chars</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r w:rsidRPr="0002367D">
        <w:rPr>
          <w:sz w:val="28"/>
          <w:szCs w:val="28"/>
        </w:rPr>
        <w:t>brown.raw</w:t>
      </w:r>
      <w:proofErr w:type="spellEnd"/>
      <w:r w:rsidRPr="0002367D">
        <w:rPr>
          <w:sz w:val="28"/>
          <w:szCs w:val="28"/>
        </w:rPr>
        <w:t>(</w:t>
      </w:r>
      <w:proofErr w:type="spellStart"/>
      <w:r w:rsidRPr="0002367D">
        <w:rPr>
          <w:sz w:val="28"/>
          <w:szCs w:val="28"/>
        </w:rPr>
        <w:t>fileid</w:t>
      </w:r>
      <w:proofErr w:type="spellEnd"/>
      <w:r w:rsidRPr="0002367D">
        <w:rPr>
          <w:sz w:val="28"/>
          <w:szCs w:val="28"/>
        </w:rPr>
        <w:t xml:space="preserve">)) </w:t>
      </w:r>
      <w:proofErr w:type="spellStart"/>
      <w:r w:rsidRPr="0002367D">
        <w:rPr>
          <w:sz w:val="28"/>
          <w:szCs w:val="28"/>
        </w:rPr>
        <w:t>num_words</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proofErr w:type="gramStart"/>
      <w:r w:rsidRPr="0002367D">
        <w:rPr>
          <w:sz w:val="28"/>
          <w:szCs w:val="28"/>
        </w:rPr>
        <w:t>brown.words</w:t>
      </w:r>
      <w:proofErr w:type="spellEnd"/>
      <w:proofErr w:type="gramEnd"/>
      <w:r w:rsidRPr="0002367D">
        <w:rPr>
          <w:sz w:val="28"/>
          <w:szCs w:val="28"/>
        </w:rPr>
        <w:t>(</w:t>
      </w:r>
      <w:proofErr w:type="spellStart"/>
      <w:r w:rsidRPr="0002367D">
        <w:rPr>
          <w:sz w:val="28"/>
          <w:szCs w:val="28"/>
        </w:rPr>
        <w:t>fileid</w:t>
      </w:r>
      <w:proofErr w:type="spellEnd"/>
      <w:r w:rsidRPr="0002367D">
        <w:rPr>
          <w:sz w:val="28"/>
          <w:szCs w:val="28"/>
        </w:rPr>
        <w:t xml:space="preserve">)) </w:t>
      </w:r>
      <w:proofErr w:type="spellStart"/>
      <w:r w:rsidRPr="0002367D">
        <w:rPr>
          <w:sz w:val="28"/>
          <w:szCs w:val="28"/>
        </w:rPr>
        <w:t>num_sents</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r w:rsidRPr="0002367D">
        <w:rPr>
          <w:sz w:val="28"/>
          <w:szCs w:val="28"/>
        </w:rPr>
        <w:t>brown.sents</w:t>
      </w:r>
      <w:proofErr w:type="spellEnd"/>
      <w:r w:rsidRPr="0002367D">
        <w:rPr>
          <w:sz w:val="28"/>
          <w:szCs w:val="28"/>
        </w:rPr>
        <w:t>(</w:t>
      </w:r>
      <w:proofErr w:type="spellStart"/>
      <w:r w:rsidRPr="0002367D">
        <w:rPr>
          <w:sz w:val="28"/>
          <w:szCs w:val="28"/>
        </w:rPr>
        <w:t>fileid</w:t>
      </w:r>
      <w:proofErr w:type="spellEnd"/>
      <w:r w:rsidRPr="0002367D">
        <w:rPr>
          <w:sz w:val="28"/>
          <w:szCs w:val="28"/>
        </w:rPr>
        <w:t>))</w:t>
      </w:r>
    </w:p>
    <w:p w14:paraId="5817DA67" w14:textId="77777777" w:rsidR="004B3B03" w:rsidRPr="0002367D" w:rsidRDefault="004B3B03" w:rsidP="004B3B03">
      <w:pPr>
        <w:pStyle w:val="BodyText"/>
        <w:rPr>
          <w:sz w:val="28"/>
          <w:szCs w:val="28"/>
        </w:rPr>
      </w:pPr>
      <w:proofErr w:type="spellStart"/>
      <w:r w:rsidRPr="0002367D">
        <w:rPr>
          <w:sz w:val="28"/>
          <w:szCs w:val="28"/>
        </w:rPr>
        <w:t>num_vocab</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(set([</w:t>
      </w:r>
      <w:proofErr w:type="spellStart"/>
      <w:proofErr w:type="gramStart"/>
      <w:r w:rsidRPr="0002367D">
        <w:rPr>
          <w:sz w:val="28"/>
          <w:szCs w:val="28"/>
        </w:rPr>
        <w:t>w.lower</w:t>
      </w:r>
      <w:proofErr w:type="spellEnd"/>
      <w:proofErr w:type="gramEnd"/>
      <w:r w:rsidRPr="0002367D">
        <w:rPr>
          <w:sz w:val="28"/>
          <w:szCs w:val="28"/>
        </w:rPr>
        <w:t xml:space="preserve">() for w in </w:t>
      </w:r>
      <w:proofErr w:type="spellStart"/>
      <w:r w:rsidRPr="0002367D">
        <w:rPr>
          <w:sz w:val="28"/>
          <w:szCs w:val="28"/>
        </w:rPr>
        <w:t>brown.words</w:t>
      </w:r>
      <w:proofErr w:type="spellEnd"/>
      <w:r w:rsidRPr="0002367D">
        <w:rPr>
          <w:sz w:val="28"/>
          <w:szCs w:val="28"/>
        </w:rPr>
        <w:t>(</w:t>
      </w:r>
      <w:proofErr w:type="spellStart"/>
      <w:r w:rsidRPr="0002367D">
        <w:rPr>
          <w:sz w:val="28"/>
          <w:szCs w:val="28"/>
        </w:rPr>
        <w:t>fileid</w:t>
      </w:r>
      <w:proofErr w:type="spellEnd"/>
      <w:r w:rsidRPr="0002367D">
        <w:rPr>
          <w:sz w:val="28"/>
          <w:szCs w:val="28"/>
        </w:rPr>
        <w:t>)]))</w:t>
      </w:r>
    </w:p>
    <w:p w14:paraId="26227497" w14:textId="77777777" w:rsidR="004B3B03" w:rsidRPr="0002367D" w:rsidRDefault="004B3B03" w:rsidP="004B3B03">
      <w:pPr>
        <w:rPr>
          <w:sz w:val="28"/>
          <w:szCs w:val="28"/>
        </w:rPr>
      </w:pPr>
    </w:p>
    <w:p w14:paraId="12DF9029" w14:textId="77777777" w:rsidR="004B3B03" w:rsidRPr="0002367D" w:rsidRDefault="004B3B03" w:rsidP="004B3B03">
      <w:pPr>
        <w:pStyle w:val="BodyText"/>
        <w:spacing w:before="80"/>
        <w:rPr>
          <w:sz w:val="28"/>
          <w:szCs w:val="28"/>
        </w:rPr>
      </w:pPr>
      <w:r w:rsidRPr="0002367D">
        <w:rPr>
          <w:sz w:val="28"/>
          <w:szCs w:val="28"/>
        </w:rPr>
        <w:t>print (int(</w:t>
      </w:r>
      <w:proofErr w:type="spellStart"/>
      <w:r w:rsidRPr="0002367D">
        <w:rPr>
          <w:sz w:val="28"/>
          <w:szCs w:val="28"/>
        </w:rPr>
        <w:t>num_chars</w:t>
      </w:r>
      <w:proofErr w:type="spellEnd"/>
      <w:r w:rsidRPr="0002367D">
        <w:rPr>
          <w:sz w:val="28"/>
          <w:szCs w:val="28"/>
        </w:rPr>
        <w:t>/</w:t>
      </w:r>
      <w:proofErr w:type="spellStart"/>
      <w:r w:rsidRPr="0002367D">
        <w:rPr>
          <w:sz w:val="28"/>
          <w:szCs w:val="28"/>
        </w:rPr>
        <w:t>num_words</w:t>
      </w:r>
      <w:proofErr w:type="spellEnd"/>
      <w:r w:rsidRPr="0002367D">
        <w:rPr>
          <w:sz w:val="28"/>
          <w:szCs w:val="28"/>
        </w:rPr>
        <w:t>),'\t\t\t', int(</w:t>
      </w:r>
      <w:proofErr w:type="spellStart"/>
      <w:r w:rsidRPr="0002367D">
        <w:rPr>
          <w:sz w:val="28"/>
          <w:szCs w:val="28"/>
        </w:rPr>
        <w:t>num_words</w:t>
      </w:r>
      <w:proofErr w:type="spellEnd"/>
      <w:r w:rsidRPr="0002367D">
        <w:rPr>
          <w:sz w:val="28"/>
          <w:szCs w:val="28"/>
        </w:rPr>
        <w:t>/</w:t>
      </w:r>
      <w:proofErr w:type="spellStart"/>
      <w:r w:rsidRPr="0002367D">
        <w:rPr>
          <w:sz w:val="28"/>
          <w:szCs w:val="28"/>
        </w:rPr>
        <w:t>num_sents</w:t>
      </w:r>
      <w:proofErr w:type="spellEnd"/>
      <w:r w:rsidRPr="0002367D">
        <w:rPr>
          <w:sz w:val="28"/>
          <w:szCs w:val="28"/>
        </w:rPr>
        <w:t xml:space="preserve">),'\t\t\t',  </w:t>
      </w:r>
    </w:p>
    <w:p w14:paraId="25AA3D6D" w14:textId="77777777" w:rsidR="004B3B03" w:rsidRPr="0002367D" w:rsidRDefault="004B3B03" w:rsidP="004B3B03">
      <w:pPr>
        <w:pStyle w:val="BodyText"/>
        <w:spacing w:before="80"/>
        <w:rPr>
          <w:sz w:val="28"/>
          <w:szCs w:val="28"/>
        </w:rPr>
      </w:pPr>
      <w:r w:rsidRPr="0002367D">
        <w:rPr>
          <w:sz w:val="28"/>
          <w:szCs w:val="28"/>
        </w:rPr>
        <w:t xml:space="preserve">             int(</w:t>
      </w:r>
      <w:proofErr w:type="spellStart"/>
      <w:r w:rsidRPr="0002367D">
        <w:rPr>
          <w:sz w:val="28"/>
          <w:szCs w:val="28"/>
        </w:rPr>
        <w:t>num_words</w:t>
      </w:r>
      <w:proofErr w:type="spellEnd"/>
      <w:r w:rsidRPr="0002367D">
        <w:rPr>
          <w:sz w:val="28"/>
          <w:szCs w:val="28"/>
        </w:rPr>
        <w:t>/</w:t>
      </w:r>
      <w:proofErr w:type="spellStart"/>
      <w:r w:rsidRPr="0002367D">
        <w:rPr>
          <w:sz w:val="28"/>
          <w:szCs w:val="28"/>
        </w:rPr>
        <w:t>num_vocab</w:t>
      </w:r>
      <w:proofErr w:type="spellEnd"/>
      <w:r w:rsidRPr="0002367D">
        <w:rPr>
          <w:sz w:val="28"/>
          <w:szCs w:val="28"/>
        </w:rPr>
        <w:t xml:space="preserve">),'\t\t\t', </w:t>
      </w:r>
      <w:proofErr w:type="spellStart"/>
      <w:r w:rsidRPr="0002367D">
        <w:rPr>
          <w:sz w:val="28"/>
          <w:szCs w:val="28"/>
        </w:rPr>
        <w:t>fileid</w:t>
      </w:r>
      <w:proofErr w:type="spellEnd"/>
      <w:r w:rsidRPr="0002367D">
        <w:rPr>
          <w:sz w:val="28"/>
          <w:szCs w:val="28"/>
        </w:rPr>
        <w:t>)</w:t>
      </w:r>
    </w:p>
    <w:p w14:paraId="17120EE9" w14:textId="77777777" w:rsidR="004B3B03" w:rsidRPr="0002367D" w:rsidRDefault="004B3B03" w:rsidP="0016099F">
      <w:pPr>
        <w:pStyle w:val="BodyText"/>
        <w:rPr>
          <w:sz w:val="28"/>
          <w:szCs w:val="28"/>
        </w:rPr>
      </w:pPr>
    </w:p>
    <w:p w14:paraId="51BFB6F9" w14:textId="00C327E0" w:rsidR="0016099F" w:rsidRPr="0002367D" w:rsidRDefault="0016099F" w:rsidP="004B3B03">
      <w:pPr>
        <w:pStyle w:val="Heading3"/>
        <w:rPr>
          <w:sz w:val="28"/>
          <w:szCs w:val="28"/>
        </w:rPr>
      </w:pPr>
      <w:r w:rsidRPr="0002367D">
        <w:rPr>
          <w:sz w:val="28"/>
          <w:szCs w:val="28"/>
        </w:rPr>
        <w:t>Output:</w:t>
      </w:r>
    </w:p>
    <w:p w14:paraId="1315BC6E" w14:textId="77777777" w:rsidR="003326E9" w:rsidRPr="0002367D" w:rsidRDefault="00324BF8" w:rsidP="0016099F">
      <w:pPr>
        <w:pStyle w:val="BodyText"/>
        <w:rPr>
          <w:sz w:val="28"/>
          <w:szCs w:val="28"/>
        </w:rPr>
      </w:pPr>
      <w:r w:rsidRPr="0002367D">
        <w:rPr>
          <w:sz w:val="28"/>
          <w:szCs w:val="28"/>
        </w:rPr>
        <w:drawing>
          <wp:inline distT="0" distB="0" distL="0" distR="0" wp14:anchorId="1315BFA1" wp14:editId="1315BFA2">
            <wp:extent cx="6007735" cy="3006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010332" cy="3008009"/>
                    </a:xfrm>
                    <a:prstGeom prst="rect">
                      <a:avLst/>
                    </a:prstGeom>
                  </pic:spPr>
                </pic:pic>
              </a:graphicData>
            </a:graphic>
          </wp:inline>
        </w:drawing>
      </w:r>
    </w:p>
    <w:p w14:paraId="75BE75B1" w14:textId="35A4AA7A" w:rsidR="0016099F" w:rsidRPr="0002367D" w:rsidRDefault="00324BF8" w:rsidP="004B3B03">
      <w:pPr>
        <w:pStyle w:val="BodyText"/>
        <w:spacing w:before="1"/>
        <w:rPr>
          <w:sz w:val="28"/>
          <w:szCs w:val="28"/>
        </w:rPr>
      </w:pPr>
      <w:r w:rsidRPr="0002367D">
        <w:rPr>
          <w:sz w:val="28"/>
          <w:szCs w:val="28"/>
        </w:rPr>
        <w:drawing>
          <wp:inline distT="0" distB="0" distL="0" distR="0" wp14:anchorId="1315BFA3" wp14:editId="791E6E92">
            <wp:extent cx="5669959" cy="18517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l="5344" t="-1304" r="-9946" b="1304"/>
                    <a:stretch>
                      <a:fillRect/>
                    </a:stretch>
                  </pic:blipFill>
                  <pic:spPr>
                    <a:xfrm>
                      <a:off x="0" y="0"/>
                      <a:ext cx="5694128" cy="1859615"/>
                    </a:xfrm>
                    <a:prstGeom prst="rect">
                      <a:avLst/>
                    </a:prstGeom>
                  </pic:spPr>
                </pic:pic>
              </a:graphicData>
            </a:graphic>
          </wp:inline>
        </w:drawing>
      </w:r>
    </w:p>
    <w:p w14:paraId="1315BC79" w14:textId="77777777" w:rsidR="003326E9" w:rsidRPr="0002367D" w:rsidRDefault="003326E9" w:rsidP="0016099F">
      <w:pPr>
        <w:pStyle w:val="BodyText"/>
        <w:spacing w:before="4"/>
        <w:rPr>
          <w:sz w:val="28"/>
          <w:szCs w:val="28"/>
        </w:rPr>
      </w:pPr>
    </w:p>
    <w:p w14:paraId="1315BC7C" w14:textId="5B25E7D5" w:rsidR="003326E9" w:rsidRDefault="00324BF8" w:rsidP="0002367D">
      <w:pPr>
        <w:rPr>
          <w:sz w:val="28"/>
          <w:szCs w:val="28"/>
        </w:rPr>
      </w:pPr>
      <w:r w:rsidRPr="0002367D">
        <w:rPr>
          <w:sz w:val="28"/>
          <w:szCs w:val="28"/>
        </w:rPr>
        <w:drawing>
          <wp:inline distT="0" distB="0" distL="0" distR="0" wp14:anchorId="1315BFA5" wp14:editId="7D78E4AF">
            <wp:extent cx="5736044" cy="771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744519" cy="772158"/>
                    </a:xfrm>
                    <a:prstGeom prst="rect">
                      <a:avLst/>
                    </a:prstGeom>
                  </pic:spPr>
                </pic:pic>
              </a:graphicData>
            </a:graphic>
          </wp:inline>
        </w:drawing>
      </w:r>
    </w:p>
    <w:p w14:paraId="583BC486" w14:textId="07EF22F9" w:rsidR="0002367D" w:rsidRDefault="0002367D" w:rsidP="0002367D">
      <w:pPr>
        <w:rPr>
          <w:sz w:val="28"/>
          <w:szCs w:val="28"/>
        </w:rPr>
      </w:pPr>
    </w:p>
    <w:p w14:paraId="7C1D5935" w14:textId="0CF453A6" w:rsidR="0002367D" w:rsidRDefault="0002367D" w:rsidP="0002367D">
      <w:pPr>
        <w:rPr>
          <w:sz w:val="28"/>
          <w:szCs w:val="28"/>
        </w:rPr>
      </w:pPr>
    </w:p>
    <w:p w14:paraId="1439B17E" w14:textId="045AEC5E" w:rsidR="0002367D" w:rsidRDefault="0002367D" w:rsidP="0002367D">
      <w:pPr>
        <w:rPr>
          <w:sz w:val="28"/>
          <w:szCs w:val="28"/>
        </w:rPr>
      </w:pPr>
    </w:p>
    <w:p w14:paraId="2F2A9177" w14:textId="0F1B485E" w:rsidR="0002367D" w:rsidRDefault="0002367D" w:rsidP="0002367D">
      <w:pPr>
        <w:rPr>
          <w:sz w:val="28"/>
          <w:szCs w:val="28"/>
        </w:rPr>
      </w:pPr>
    </w:p>
    <w:p w14:paraId="24B3F23A" w14:textId="266057C4" w:rsidR="0002367D" w:rsidRDefault="0002367D" w:rsidP="0002367D">
      <w:pPr>
        <w:rPr>
          <w:sz w:val="28"/>
          <w:szCs w:val="28"/>
        </w:rPr>
      </w:pPr>
    </w:p>
    <w:p w14:paraId="5913B29F" w14:textId="77777777" w:rsidR="0002367D" w:rsidRPr="0002367D" w:rsidRDefault="0002367D" w:rsidP="0002367D">
      <w:pPr>
        <w:rPr>
          <w:sz w:val="28"/>
          <w:szCs w:val="28"/>
        </w:rPr>
      </w:pPr>
    </w:p>
    <w:p w14:paraId="357BC193" w14:textId="77777777" w:rsidR="007C0FB8" w:rsidRDefault="00324BF8" w:rsidP="0002367D">
      <w:pPr>
        <w:pStyle w:val="Heading2"/>
        <w:numPr>
          <w:ilvl w:val="0"/>
          <w:numId w:val="19"/>
        </w:numPr>
        <w:rPr>
          <w:sz w:val="28"/>
          <w:szCs w:val="28"/>
        </w:rPr>
      </w:pPr>
      <w:r w:rsidRPr="0002367D">
        <w:rPr>
          <w:sz w:val="28"/>
          <w:szCs w:val="28"/>
        </w:rPr>
        <w:lastRenderedPageBreak/>
        <w:t>Create and use your own corpora (plaintext, categorical)</w:t>
      </w:r>
    </w:p>
    <w:p w14:paraId="1315BC7E" w14:textId="41069B2C" w:rsidR="003326E9" w:rsidRPr="0002367D" w:rsidRDefault="00324BF8" w:rsidP="007C0FB8">
      <w:pPr>
        <w:pStyle w:val="Heading3"/>
      </w:pPr>
      <w:r w:rsidRPr="0002367D">
        <w:t>source</w:t>
      </w:r>
      <w:r w:rsidRPr="0002367D">
        <w:t xml:space="preserve"> </w:t>
      </w:r>
      <w:r w:rsidRPr="0002367D">
        <w:t>code:</w:t>
      </w:r>
    </w:p>
    <w:p w14:paraId="1315BC7F" w14:textId="77777777" w:rsidR="003326E9" w:rsidRPr="0002367D" w:rsidRDefault="00324BF8" w:rsidP="0016099F">
      <w:pPr>
        <w:pStyle w:val="BodyText"/>
        <w:rPr>
          <w:sz w:val="28"/>
          <w:szCs w:val="28"/>
        </w:rPr>
      </w:pPr>
      <w:r w:rsidRPr="0002367D">
        <w:rPr>
          <w:sz w:val="28"/>
          <w:szCs w:val="28"/>
        </w:rPr>
        <w:t xml:space="preserve">'''NLTK includes a small selection of texts from the Project </w:t>
      </w:r>
      <w:proofErr w:type="spellStart"/>
      <w:r w:rsidRPr="0002367D">
        <w:rPr>
          <w:sz w:val="28"/>
          <w:szCs w:val="28"/>
        </w:rPr>
        <w:t>filelist</w:t>
      </w:r>
      <w:proofErr w:type="spellEnd"/>
      <w:r w:rsidRPr="0002367D">
        <w:rPr>
          <w:sz w:val="28"/>
          <w:szCs w:val="28"/>
        </w:rPr>
        <w:t xml:space="preserve"> electronic text archive, which contains some 25,000 free electronic books, hosted at </w:t>
      </w:r>
      <w:hyperlink r:id="rId12">
        <w:r w:rsidRPr="0002367D">
          <w:rPr>
            <w:sz w:val="28"/>
            <w:szCs w:val="28"/>
          </w:rPr>
          <w:t xml:space="preserve">http://www.filelist.org/. </w:t>
        </w:r>
      </w:hyperlink>
      <w:r w:rsidRPr="0002367D">
        <w:rPr>
          <w:sz w:val="28"/>
          <w:szCs w:val="28"/>
        </w:rPr>
        <w:t xml:space="preserve">We begin by getting the Python interpreter to load the NLTK package, then ask to see </w:t>
      </w:r>
      <w:proofErr w:type="spellStart"/>
      <w:proofErr w:type="gramStart"/>
      <w:r w:rsidRPr="0002367D">
        <w:rPr>
          <w:sz w:val="28"/>
          <w:szCs w:val="28"/>
        </w:rPr>
        <w:t>nltk.corpus</w:t>
      </w:r>
      <w:proofErr w:type="gramEnd"/>
      <w:r w:rsidRPr="0002367D">
        <w:rPr>
          <w:sz w:val="28"/>
          <w:szCs w:val="28"/>
        </w:rPr>
        <w:t>.filelist.fileids</w:t>
      </w:r>
      <w:proofErr w:type="spellEnd"/>
      <w:r w:rsidRPr="0002367D">
        <w:rPr>
          <w:sz w:val="28"/>
          <w:szCs w:val="28"/>
        </w:rPr>
        <w:t>(), the file identifiers in this corpus:'''</w:t>
      </w:r>
    </w:p>
    <w:p w14:paraId="1315BC80" w14:textId="77777777" w:rsidR="003326E9" w:rsidRPr="0002367D" w:rsidRDefault="003326E9" w:rsidP="0016099F">
      <w:pPr>
        <w:pStyle w:val="BodyText"/>
        <w:spacing w:before="7"/>
        <w:rPr>
          <w:sz w:val="28"/>
          <w:szCs w:val="28"/>
        </w:rPr>
      </w:pPr>
    </w:p>
    <w:p w14:paraId="1315BC81"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C82"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t>
      </w:r>
      <w:proofErr w:type="spellStart"/>
      <w:r w:rsidRPr="0002367D">
        <w:rPr>
          <w:sz w:val="28"/>
          <w:szCs w:val="28"/>
        </w:rPr>
        <w:t>PlaintextCorpusReader</w:t>
      </w:r>
      <w:proofErr w:type="spellEnd"/>
    </w:p>
    <w:p w14:paraId="1315BC83" w14:textId="77777777" w:rsidR="003326E9" w:rsidRPr="0002367D" w:rsidRDefault="003326E9" w:rsidP="0016099F">
      <w:pPr>
        <w:pStyle w:val="BodyText"/>
        <w:rPr>
          <w:sz w:val="28"/>
          <w:szCs w:val="28"/>
        </w:rPr>
      </w:pPr>
    </w:p>
    <w:p w14:paraId="1315BC84" w14:textId="77777777" w:rsidR="003326E9" w:rsidRPr="0002367D" w:rsidRDefault="00324BF8" w:rsidP="0016099F">
      <w:pPr>
        <w:pStyle w:val="BodyText"/>
        <w:spacing w:before="1"/>
        <w:rPr>
          <w:sz w:val="28"/>
          <w:szCs w:val="28"/>
        </w:rPr>
      </w:pPr>
      <w:proofErr w:type="spellStart"/>
      <w:r w:rsidRPr="0002367D">
        <w:rPr>
          <w:sz w:val="28"/>
          <w:szCs w:val="28"/>
        </w:rPr>
        <w:t>corpus_root</w:t>
      </w:r>
      <w:proofErr w:type="spellEnd"/>
      <w:r w:rsidRPr="0002367D">
        <w:rPr>
          <w:sz w:val="28"/>
          <w:szCs w:val="28"/>
        </w:rPr>
        <w:t xml:space="preserve"> = 'D:/2020/NLP/Practical/</w:t>
      </w:r>
      <w:proofErr w:type="spellStart"/>
      <w:r w:rsidRPr="0002367D">
        <w:rPr>
          <w:sz w:val="28"/>
          <w:szCs w:val="28"/>
        </w:rPr>
        <w:t>uni</w:t>
      </w:r>
      <w:proofErr w:type="spellEnd"/>
      <w:r w:rsidRPr="0002367D">
        <w:rPr>
          <w:sz w:val="28"/>
          <w:szCs w:val="28"/>
        </w:rPr>
        <w:t>'</w:t>
      </w:r>
    </w:p>
    <w:p w14:paraId="1315BC85" w14:textId="77777777" w:rsidR="003326E9" w:rsidRPr="0002367D" w:rsidRDefault="00324BF8" w:rsidP="0016099F">
      <w:pPr>
        <w:pStyle w:val="BodyText"/>
        <w:rPr>
          <w:sz w:val="28"/>
          <w:szCs w:val="28"/>
        </w:rPr>
      </w:pPr>
      <w:proofErr w:type="spellStart"/>
      <w:r w:rsidRPr="0002367D">
        <w:rPr>
          <w:sz w:val="28"/>
          <w:szCs w:val="28"/>
        </w:rPr>
        <w:t>filelist</w:t>
      </w:r>
      <w:proofErr w:type="spellEnd"/>
      <w:r w:rsidRPr="0002367D">
        <w:rPr>
          <w:sz w:val="28"/>
          <w:szCs w:val="28"/>
        </w:rPr>
        <w:t xml:space="preserve"> = </w:t>
      </w:r>
      <w:proofErr w:type="spellStart"/>
      <w:proofErr w:type="gramStart"/>
      <w:r w:rsidRPr="0002367D">
        <w:rPr>
          <w:sz w:val="28"/>
          <w:szCs w:val="28"/>
        </w:rPr>
        <w:t>PlaintextCorpusReader</w:t>
      </w:r>
      <w:proofErr w:type="spellEnd"/>
      <w:r w:rsidRPr="0002367D">
        <w:rPr>
          <w:sz w:val="28"/>
          <w:szCs w:val="28"/>
        </w:rPr>
        <w:t>(</w:t>
      </w:r>
      <w:proofErr w:type="spellStart"/>
      <w:proofErr w:type="gramEnd"/>
      <w:r w:rsidRPr="0002367D">
        <w:rPr>
          <w:sz w:val="28"/>
          <w:szCs w:val="28"/>
        </w:rPr>
        <w:t>corpus_root</w:t>
      </w:r>
      <w:proofErr w:type="spellEnd"/>
      <w:r w:rsidRPr="0002367D">
        <w:rPr>
          <w:sz w:val="28"/>
          <w:szCs w:val="28"/>
        </w:rPr>
        <w:t>, '.*') print ('\n File list: \n')</w:t>
      </w:r>
    </w:p>
    <w:p w14:paraId="1315BC86" w14:textId="77777777" w:rsidR="003326E9" w:rsidRPr="0002367D" w:rsidRDefault="00324BF8" w:rsidP="0016099F">
      <w:pPr>
        <w:pStyle w:val="BodyText"/>
        <w:spacing w:line="720" w:lineRule="auto"/>
        <w:rPr>
          <w:sz w:val="28"/>
          <w:szCs w:val="28"/>
        </w:rPr>
      </w:pPr>
      <w:r w:rsidRPr="0002367D">
        <w:rPr>
          <w:sz w:val="28"/>
          <w:szCs w:val="28"/>
        </w:rPr>
        <w:t>print (</w:t>
      </w:r>
      <w:proofErr w:type="spellStart"/>
      <w:proofErr w:type="gramStart"/>
      <w:r w:rsidRPr="0002367D">
        <w:rPr>
          <w:sz w:val="28"/>
          <w:szCs w:val="28"/>
        </w:rPr>
        <w:t>filelist.fileids</w:t>
      </w:r>
      <w:proofErr w:type="spellEnd"/>
      <w:proofErr w:type="gramEnd"/>
      <w:r w:rsidRPr="0002367D">
        <w:rPr>
          <w:sz w:val="28"/>
          <w:szCs w:val="28"/>
        </w:rPr>
        <w:t>()) print (</w:t>
      </w:r>
      <w:proofErr w:type="spellStart"/>
      <w:r w:rsidRPr="0002367D">
        <w:rPr>
          <w:sz w:val="28"/>
          <w:szCs w:val="28"/>
        </w:rPr>
        <w:t>filelist.root</w:t>
      </w:r>
      <w:proofErr w:type="spellEnd"/>
      <w:r w:rsidRPr="0002367D">
        <w:rPr>
          <w:sz w:val="28"/>
          <w:szCs w:val="28"/>
        </w:rPr>
        <w:t>)</w:t>
      </w:r>
    </w:p>
    <w:p w14:paraId="1315BC87" w14:textId="77777777" w:rsidR="003326E9" w:rsidRPr="0002367D" w:rsidRDefault="00324BF8" w:rsidP="0016099F">
      <w:pPr>
        <w:pStyle w:val="BodyText"/>
        <w:rPr>
          <w:sz w:val="28"/>
          <w:szCs w:val="28"/>
        </w:rPr>
      </w:pPr>
      <w:r w:rsidRPr="0002367D">
        <w:rPr>
          <w:sz w:val="28"/>
          <w:szCs w:val="28"/>
        </w:rPr>
        <w:t xml:space="preserve">'''display other information about each </w:t>
      </w:r>
      <w:r w:rsidRPr="0002367D">
        <w:rPr>
          <w:sz w:val="28"/>
          <w:szCs w:val="28"/>
        </w:rPr>
        <w:t xml:space="preserve">text, by looping over all the values of </w:t>
      </w:r>
      <w:proofErr w:type="spellStart"/>
      <w:r w:rsidRPr="0002367D">
        <w:rPr>
          <w:sz w:val="28"/>
          <w:szCs w:val="28"/>
        </w:rPr>
        <w:t>fileid</w:t>
      </w:r>
      <w:proofErr w:type="spellEnd"/>
      <w:r w:rsidRPr="0002367D">
        <w:rPr>
          <w:sz w:val="28"/>
          <w:szCs w:val="28"/>
        </w:rPr>
        <w:t xml:space="preserve"> corresponding to the </w:t>
      </w:r>
      <w:proofErr w:type="spellStart"/>
      <w:r w:rsidRPr="0002367D">
        <w:rPr>
          <w:sz w:val="28"/>
          <w:szCs w:val="28"/>
        </w:rPr>
        <w:t>filelist</w:t>
      </w:r>
      <w:proofErr w:type="spellEnd"/>
      <w:r w:rsidRPr="0002367D">
        <w:rPr>
          <w:sz w:val="28"/>
          <w:szCs w:val="28"/>
        </w:rPr>
        <w:t xml:space="preserve"> file identifiers listed earlier and then computing statistics for each text.'''</w:t>
      </w:r>
    </w:p>
    <w:p w14:paraId="1315BC88" w14:textId="77777777" w:rsidR="003326E9" w:rsidRPr="0002367D" w:rsidRDefault="003326E9" w:rsidP="0016099F">
      <w:pPr>
        <w:rPr>
          <w:sz w:val="28"/>
          <w:szCs w:val="28"/>
        </w:rPr>
      </w:pPr>
    </w:p>
    <w:p w14:paraId="1315BC89" w14:textId="77777777" w:rsidR="003326E9" w:rsidRPr="0002367D" w:rsidRDefault="00324BF8" w:rsidP="0016099F">
      <w:pPr>
        <w:pStyle w:val="BodyText"/>
        <w:spacing w:before="80"/>
        <w:rPr>
          <w:sz w:val="28"/>
          <w:szCs w:val="28"/>
        </w:rPr>
      </w:pPr>
      <w:r w:rsidRPr="0002367D">
        <w:rPr>
          <w:sz w:val="28"/>
          <w:szCs w:val="28"/>
        </w:rPr>
        <w:t>print ('\n\</w:t>
      </w:r>
      <w:proofErr w:type="spellStart"/>
      <w:r w:rsidRPr="0002367D">
        <w:rPr>
          <w:sz w:val="28"/>
          <w:szCs w:val="28"/>
        </w:rPr>
        <w:t>nStatistics</w:t>
      </w:r>
      <w:proofErr w:type="spellEnd"/>
      <w:r w:rsidRPr="0002367D">
        <w:rPr>
          <w:sz w:val="28"/>
          <w:szCs w:val="28"/>
        </w:rPr>
        <w:t xml:space="preserve"> for each text:\n') print</w:t>
      </w:r>
    </w:p>
    <w:p w14:paraId="1315BC8A" w14:textId="77777777" w:rsidR="003326E9" w:rsidRPr="0002367D" w:rsidRDefault="00324BF8" w:rsidP="0016099F">
      <w:pPr>
        <w:pStyle w:val="BodyText"/>
        <w:rPr>
          <w:sz w:val="28"/>
          <w:szCs w:val="28"/>
        </w:rPr>
      </w:pPr>
      <w:r w:rsidRPr="0002367D">
        <w:rPr>
          <w:sz w:val="28"/>
          <w:szCs w:val="28"/>
        </w:rPr>
        <w:t>('AvgWordLen\tAvgSentenceLen\tno.ofTimesEachWordAp</w:t>
      </w:r>
      <w:r w:rsidRPr="0002367D">
        <w:rPr>
          <w:sz w:val="28"/>
          <w:szCs w:val="28"/>
        </w:rPr>
        <w:t xml:space="preserve">pearsOnAvg\tFileName') for </w:t>
      </w:r>
      <w:proofErr w:type="spellStart"/>
      <w:r w:rsidRPr="0002367D">
        <w:rPr>
          <w:sz w:val="28"/>
          <w:szCs w:val="28"/>
        </w:rPr>
        <w:t>fileid</w:t>
      </w:r>
      <w:proofErr w:type="spellEnd"/>
      <w:r w:rsidRPr="0002367D">
        <w:rPr>
          <w:sz w:val="28"/>
          <w:szCs w:val="28"/>
        </w:rPr>
        <w:t xml:space="preserve"> in </w:t>
      </w:r>
      <w:proofErr w:type="spellStart"/>
      <w:proofErr w:type="gramStart"/>
      <w:r w:rsidRPr="0002367D">
        <w:rPr>
          <w:sz w:val="28"/>
          <w:szCs w:val="28"/>
        </w:rPr>
        <w:t>filelist.fileids</w:t>
      </w:r>
      <w:proofErr w:type="spellEnd"/>
      <w:proofErr w:type="gramEnd"/>
      <w:r w:rsidRPr="0002367D">
        <w:rPr>
          <w:sz w:val="28"/>
          <w:szCs w:val="28"/>
        </w:rPr>
        <w:t>():</w:t>
      </w:r>
    </w:p>
    <w:p w14:paraId="1315BC8B" w14:textId="77777777" w:rsidR="003326E9" w:rsidRPr="0002367D" w:rsidRDefault="00324BF8" w:rsidP="0016099F">
      <w:pPr>
        <w:pStyle w:val="BodyText"/>
        <w:rPr>
          <w:sz w:val="28"/>
          <w:szCs w:val="28"/>
        </w:rPr>
      </w:pPr>
      <w:proofErr w:type="spellStart"/>
      <w:r w:rsidRPr="0002367D">
        <w:rPr>
          <w:sz w:val="28"/>
          <w:szCs w:val="28"/>
        </w:rPr>
        <w:t>num_chars</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r w:rsidRPr="0002367D">
        <w:rPr>
          <w:sz w:val="28"/>
          <w:szCs w:val="28"/>
        </w:rPr>
        <w:t>filelist.raw</w:t>
      </w:r>
      <w:proofErr w:type="spellEnd"/>
      <w:r w:rsidRPr="0002367D">
        <w:rPr>
          <w:sz w:val="28"/>
          <w:szCs w:val="28"/>
        </w:rPr>
        <w:t>(</w:t>
      </w:r>
      <w:proofErr w:type="spellStart"/>
      <w:r w:rsidRPr="0002367D">
        <w:rPr>
          <w:sz w:val="28"/>
          <w:szCs w:val="28"/>
        </w:rPr>
        <w:t>fileid</w:t>
      </w:r>
      <w:proofErr w:type="spellEnd"/>
      <w:r w:rsidRPr="0002367D">
        <w:rPr>
          <w:sz w:val="28"/>
          <w:szCs w:val="28"/>
        </w:rPr>
        <w:t xml:space="preserve">)) </w:t>
      </w:r>
      <w:proofErr w:type="spellStart"/>
      <w:r w:rsidRPr="0002367D">
        <w:rPr>
          <w:sz w:val="28"/>
          <w:szCs w:val="28"/>
        </w:rPr>
        <w:t>num_words</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proofErr w:type="gramStart"/>
      <w:r w:rsidRPr="0002367D">
        <w:rPr>
          <w:sz w:val="28"/>
          <w:szCs w:val="28"/>
        </w:rPr>
        <w:t>filelist.words</w:t>
      </w:r>
      <w:proofErr w:type="spellEnd"/>
      <w:proofErr w:type="gramEnd"/>
      <w:r w:rsidRPr="0002367D">
        <w:rPr>
          <w:sz w:val="28"/>
          <w:szCs w:val="28"/>
        </w:rPr>
        <w:t>(</w:t>
      </w:r>
      <w:proofErr w:type="spellStart"/>
      <w:r w:rsidRPr="0002367D">
        <w:rPr>
          <w:sz w:val="28"/>
          <w:szCs w:val="28"/>
        </w:rPr>
        <w:t>fileid</w:t>
      </w:r>
      <w:proofErr w:type="spellEnd"/>
      <w:r w:rsidRPr="0002367D">
        <w:rPr>
          <w:sz w:val="28"/>
          <w:szCs w:val="28"/>
        </w:rPr>
        <w:t xml:space="preserve">)) </w:t>
      </w:r>
      <w:proofErr w:type="spellStart"/>
      <w:r w:rsidRPr="0002367D">
        <w:rPr>
          <w:sz w:val="28"/>
          <w:szCs w:val="28"/>
        </w:rPr>
        <w:t>num_sents</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r w:rsidRPr="0002367D">
        <w:rPr>
          <w:sz w:val="28"/>
          <w:szCs w:val="28"/>
        </w:rPr>
        <w:t>filelist.sents</w:t>
      </w:r>
      <w:proofErr w:type="spellEnd"/>
      <w:r w:rsidRPr="0002367D">
        <w:rPr>
          <w:sz w:val="28"/>
          <w:szCs w:val="28"/>
        </w:rPr>
        <w:t>(</w:t>
      </w:r>
      <w:proofErr w:type="spellStart"/>
      <w:r w:rsidRPr="0002367D">
        <w:rPr>
          <w:sz w:val="28"/>
          <w:szCs w:val="28"/>
        </w:rPr>
        <w:t>fileid</w:t>
      </w:r>
      <w:proofErr w:type="spellEnd"/>
      <w:r w:rsidRPr="0002367D">
        <w:rPr>
          <w:sz w:val="28"/>
          <w:szCs w:val="28"/>
        </w:rPr>
        <w:t>))</w:t>
      </w:r>
    </w:p>
    <w:p w14:paraId="1315BC8C" w14:textId="77777777" w:rsidR="003326E9" w:rsidRPr="0002367D" w:rsidRDefault="00324BF8" w:rsidP="0016099F">
      <w:pPr>
        <w:pStyle w:val="BodyText"/>
        <w:rPr>
          <w:sz w:val="28"/>
          <w:szCs w:val="28"/>
        </w:rPr>
      </w:pPr>
      <w:proofErr w:type="spellStart"/>
      <w:r w:rsidRPr="0002367D">
        <w:rPr>
          <w:sz w:val="28"/>
          <w:szCs w:val="28"/>
        </w:rPr>
        <w:t>num_vocab</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(set([</w:t>
      </w:r>
      <w:proofErr w:type="spellStart"/>
      <w:proofErr w:type="gramStart"/>
      <w:r w:rsidRPr="0002367D">
        <w:rPr>
          <w:sz w:val="28"/>
          <w:szCs w:val="28"/>
        </w:rPr>
        <w:t>w.lower</w:t>
      </w:r>
      <w:proofErr w:type="spellEnd"/>
      <w:proofErr w:type="gramEnd"/>
      <w:r w:rsidRPr="0002367D">
        <w:rPr>
          <w:sz w:val="28"/>
          <w:szCs w:val="28"/>
        </w:rPr>
        <w:t xml:space="preserve">() for w in </w:t>
      </w:r>
      <w:proofErr w:type="spellStart"/>
      <w:r w:rsidRPr="0002367D">
        <w:rPr>
          <w:sz w:val="28"/>
          <w:szCs w:val="28"/>
        </w:rPr>
        <w:t>filelist.words</w:t>
      </w:r>
      <w:proofErr w:type="spellEnd"/>
      <w:r w:rsidRPr="0002367D">
        <w:rPr>
          <w:sz w:val="28"/>
          <w:szCs w:val="28"/>
        </w:rPr>
        <w:t>(</w:t>
      </w:r>
      <w:proofErr w:type="spellStart"/>
      <w:r w:rsidRPr="0002367D">
        <w:rPr>
          <w:sz w:val="28"/>
          <w:szCs w:val="28"/>
        </w:rPr>
        <w:t>fileid</w:t>
      </w:r>
      <w:proofErr w:type="spellEnd"/>
      <w:r w:rsidRPr="0002367D">
        <w:rPr>
          <w:sz w:val="28"/>
          <w:szCs w:val="28"/>
        </w:rPr>
        <w:t>)]))</w:t>
      </w:r>
    </w:p>
    <w:p w14:paraId="1315BC8D" w14:textId="2994F298" w:rsidR="003326E9" w:rsidRDefault="00324BF8" w:rsidP="0016099F">
      <w:pPr>
        <w:pStyle w:val="BodyText"/>
        <w:rPr>
          <w:sz w:val="28"/>
          <w:szCs w:val="28"/>
        </w:rPr>
      </w:pPr>
      <w:r w:rsidRPr="0002367D">
        <w:rPr>
          <w:sz w:val="28"/>
          <w:szCs w:val="28"/>
        </w:rPr>
        <w:t>print (int(</w:t>
      </w:r>
      <w:proofErr w:type="spellStart"/>
      <w:r w:rsidRPr="0002367D">
        <w:rPr>
          <w:sz w:val="28"/>
          <w:szCs w:val="28"/>
        </w:rPr>
        <w:t>num_</w:t>
      </w:r>
      <w:r w:rsidRPr="0002367D">
        <w:rPr>
          <w:sz w:val="28"/>
          <w:szCs w:val="28"/>
        </w:rPr>
        <w:t>chars</w:t>
      </w:r>
      <w:proofErr w:type="spellEnd"/>
      <w:r w:rsidRPr="0002367D">
        <w:rPr>
          <w:sz w:val="28"/>
          <w:szCs w:val="28"/>
        </w:rPr>
        <w:t>/</w:t>
      </w:r>
      <w:proofErr w:type="spellStart"/>
      <w:r w:rsidRPr="0002367D">
        <w:rPr>
          <w:sz w:val="28"/>
          <w:szCs w:val="28"/>
        </w:rPr>
        <w:t>num_words</w:t>
      </w:r>
      <w:proofErr w:type="spellEnd"/>
      <w:r w:rsidRPr="0002367D">
        <w:rPr>
          <w:sz w:val="28"/>
          <w:szCs w:val="28"/>
        </w:rPr>
        <w:t>),'\t\t\t', int(</w:t>
      </w:r>
      <w:proofErr w:type="spellStart"/>
      <w:r w:rsidRPr="0002367D">
        <w:rPr>
          <w:sz w:val="28"/>
          <w:szCs w:val="28"/>
        </w:rPr>
        <w:t>num_words</w:t>
      </w:r>
      <w:proofErr w:type="spellEnd"/>
      <w:r w:rsidRPr="0002367D">
        <w:rPr>
          <w:sz w:val="28"/>
          <w:szCs w:val="28"/>
        </w:rPr>
        <w:t>/</w:t>
      </w:r>
      <w:proofErr w:type="spellStart"/>
      <w:r w:rsidRPr="0002367D">
        <w:rPr>
          <w:sz w:val="28"/>
          <w:szCs w:val="28"/>
        </w:rPr>
        <w:t>num_sents</w:t>
      </w:r>
      <w:proofErr w:type="spellEnd"/>
      <w:r w:rsidRPr="0002367D">
        <w:rPr>
          <w:sz w:val="28"/>
          <w:szCs w:val="28"/>
        </w:rPr>
        <w:t>),'\t\t\t', int(</w:t>
      </w:r>
      <w:proofErr w:type="spellStart"/>
      <w:r w:rsidRPr="0002367D">
        <w:rPr>
          <w:sz w:val="28"/>
          <w:szCs w:val="28"/>
        </w:rPr>
        <w:t>num_words</w:t>
      </w:r>
      <w:proofErr w:type="spellEnd"/>
      <w:r w:rsidRPr="0002367D">
        <w:rPr>
          <w:sz w:val="28"/>
          <w:szCs w:val="28"/>
        </w:rPr>
        <w:t>/</w:t>
      </w:r>
      <w:proofErr w:type="spellStart"/>
      <w:r w:rsidRPr="0002367D">
        <w:rPr>
          <w:sz w:val="28"/>
          <w:szCs w:val="28"/>
        </w:rPr>
        <w:t>num_vocab</w:t>
      </w:r>
      <w:proofErr w:type="spellEnd"/>
      <w:r w:rsidRPr="0002367D">
        <w:rPr>
          <w:sz w:val="28"/>
          <w:szCs w:val="28"/>
        </w:rPr>
        <w:t xml:space="preserve">),'\t\t', </w:t>
      </w:r>
      <w:proofErr w:type="spellStart"/>
      <w:r w:rsidRPr="0002367D">
        <w:rPr>
          <w:sz w:val="28"/>
          <w:szCs w:val="28"/>
        </w:rPr>
        <w:t>fileid</w:t>
      </w:r>
      <w:proofErr w:type="spellEnd"/>
      <w:r w:rsidRPr="0002367D">
        <w:rPr>
          <w:sz w:val="28"/>
          <w:szCs w:val="28"/>
        </w:rPr>
        <w:t>)</w:t>
      </w:r>
    </w:p>
    <w:p w14:paraId="522B7C25" w14:textId="1CBCCB17" w:rsidR="007C0FB8" w:rsidRPr="0002367D" w:rsidRDefault="007C0FB8" w:rsidP="007C0FB8">
      <w:pPr>
        <w:pStyle w:val="Heading3"/>
      </w:pPr>
      <w:r>
        <w:t>output:</w:t>
      </w:r>
    </w:p>
    <w:p w14:paraId="1315BC8E" w14:textId="77777777" w:rsidR="003326E9" w:rsidRPr="0002367D" w:rsidRDefault="003326E9" w:rsidP="0016099F">
      <w:pPr>
        <w:pStyle w:val="BodyText"/>
        <w:spacing w:before="4"/>
        <w:rPr>
          <w:sz w:val="28"/>
          <w:szCs w:val="28"/>
        </w:rPr>
      </w:pPr>
    </w:p>
    <w:p w14:paraId="131ED584" w14:textId="622466AF" w:rsidR="007C0FB8" w:rsidRDefault="00324BF8" w:rsidP="007C0FB8">
      <w:r w:rsidRPr="007C0FB8">
        <w:drawing>
          <wp:inline distT="0" distB="0" distL="0" distR="0" wp14:anchorId="1315BFA7" wp14:editId="1315BFA8">
            <wp:extent cx="557212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572125" cy="1781175"/>
                    </a:xfrm>
                    <a:prstGeom prst="rect">
                      <a:avLst/>
                    </a:prstGeom>
                  </pic:spPr>
                </pic:pic>
              </a:graphicData>
            </a:graphic>
          </wp:inline>
        </w:drawing>
      </w:r>
    </w:p>
    <w:p w14:paraId="29842B4E" w14:textId="77777777" w:rsidR="007C0FB8" w:rsidRDefault="007C0FB8">
      <w:pPr>
        <w:widowControl/>
        <w:autoSpaceDE/>
        <w:autoSpaceDN/>
      </w:pPr>
      <w:r>
        <w:br w:type="page"/>
      </w:r>
    </w:p>
    <w:p w14:paraId="4A7413B2" w14:textId="77777777" w:rsidR="007C0FB8" w:rsidRDefault="007C0FB8" w:rsidP="007C0FB8"/>
    <w:p w14:paraId="74D2CFE1" w14:textId="168BFABD" w:rsidR="00F50035" w:rsidRPr="0002367D" w:rsidRDefault="00324BF8" w:rsidP="007C0FB8">
      <w:pPr>
        <w:pStyle w:val="Heading2"/>
        <w:numPr>
          <w:ilvl w:val="0"/>
          <w:numId w:val="19"/>
        </w:numPr>
      </w:pPr>
      <w:r w:rsidRPr="0002367D">
        <w:t>S</w:t>
      </w:r>
      <w:r w:rsidRPr="0002367D">
        <w:t xml:space="preserve">tudy Conditional frequency distributions </w:t>
      </w:r>
    </w:p>
    <w:p w14:paraId="1315BC91" w14:textId="2D461650" w:rsidR="003326E9" w:rsidRPr="0002367D" w:rsidRDefault="00324BF8" w:rsidP="007C0FB8">
      <w:pPr>
        <w:pStyle w:val="Heading3"/>
      </w:pPr>
      <w:r w:rsidRPr="0002367D">
        <w:t>source</w:t>
      </w:r>
      <w:r w:rsidRPr="0002367D">
        <w:t xml:space="preserve"> </w:t>
      </w:r>
      <w:r w:rsidRPr="0002367D">
        <w:t>code:</w:t>
      </w:r>
    </w:p>
    <w:p w14:paraId="1315BC92" w14:textId="77777777" w:rsidR="003326E9" w:rsidRPr="0002367D" w:rsidRDefault="00324BF8" w:rsidP="0016099F">
      <w:pPr>
        <w:pStyle w:val="BodyText"/>
        <w:spacing w:line="271" w:lineRule="exact"/>
        <w:rPr>
          <w:sz w:val="28"/>
          <w:szCs w:val="28"/>
        </w:rPr>
      </w:pPr>
      <w:r w:rsidRPr="0002367D">
        <w:rPr>
          <w:sz w:val="28"/>
          <w:szCs w:val="28"/>
        </w:rPr>
        <w:t>#</w:t>
      </w:r>
      <w:proofErr w:type="gramStart"/>
      <w:r w:rsidRPr="0002367D">
        <w:rPr>
          <w:sz w:val="28"/>
          <w:szCs w:val="28"/>
        </w:rPr>
        <w:t>process</w:t>
      </w:r>
      <w:proofErr w:type="gramEnd"/>
      <w:r w:rsidRPr="0002367D">
        <w:rPr>
          <w:sz w:val="28"/>
          <w:szCs w:val="28"/>
        </w:rPr>
        <w:t xml:space="preserve"> a sequence of pairs</w:t>
      </w:r>
    </w:p>
    <w:p w14:paraId="1315BC93" w14:textId="77777777" w:rsidR="003326E9" w:rsidRPr="0002367D" w:rsidRDefault="00324BF8" w:rsidP="0016099F">
      <w:pPr>
        <w:pStyle w:val="BodyText"/>
        <w:rPr>
          <w:sz w:val="28"/>
          <w:szCs w:val="28"/>
        </w:rPr>
      </w:pPr>
      <w:r w:rsidRPr="0002367D">
        <w:rPr>
          <w:sz w:val="28"/>
          <w:szCs w:val="28"/>
        </w:rPr>
        <w:t xml:space="preserve">text = ['The', 'Fulton', 'County', 'Grand', 'Jury', </w:t>
      </w:r>
      <w:r w:rsidRPr="0002367D">
        <w:rPr>
          <w:sz w:val="28"/>
          <w:szCs w:val="28"/>
        </w:rPr>
        <w:t>'said', ...]</w:t>
      </w:r>
    </w:p>
    <w:p w14:paraId="1315BC94" w14:textId="77777777" w:rsidR="003326E9" w:rsidRPr="0002367D" w:rsidRDefault="00324BF8" w:rsidP="0016099F">
      <w:pPr>
        <w:pStyle w:val="BodyText"/>
        <w:rPr>
          <w:sz w:val="28"/>
          <w:szCs w:val="28"/>
        </w:rPr>
      </w:pPr>
      <w:r w:rsidRPr="0002367D">
        <w:rPr>
          <w:sz w:val="28"/>
          <w:szCs w:val="28"/>
        </w:rPr>
        <w:t xml:space="preserve">pairs = [('news', 'The'), ('news', 'Fulton'), ('news', 'County'), ...] import </w:t>
      </w:r>
      <w:proofErr w:type="spellStart"/>
      <w:r w:rsidRPr="0002367D">
        <w:rPr>
          <w:sz w:val="28"/>
          <w:szCs w:val="28"/>
        </w:rPr>
        <w:t>nltk</w:t>
      </w:r>
      <w:proofErr w:type="spellEnd"/>
    </w:p>
    <w:p w14:paraId="1315BC95"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brown </w:t>
      </w:r>
      <w:proofErr w:type="spellStart"/>
      <w:r w:rsidRPr="0002367D">
        <w:rPr>
          <w:sz w:val="28"/>
          <w:szCs w:val="28"/>
        </w:rPr>
        <w:t>fd</w:t>
      </w:r>
      <w:proofErr w:type="spellEnd"/>
      <w:r w:rsidRPr="0002367D">
        <w:rPr>
          <w:sz w:val="28"/>
          <w:szCs w:val="28"/>
        </w:rPr>
        <w:t xml:space="preserve"> = </w:t>
      </w:r>
      <w:proofErr w:type="spellStart"/>
      <w:r w:rsidRPr="0002367D">
        <w:rPr>
          <w:sz w:val="28"/>
          <w:szCs w:val="28"/>
        </w:rPr>
        <w:t>nltk.ConditionalFreqDist</w:t>
      </w:r>
      <w:proofErr w:type="spellEnd"/>
      <w:r w:rsidRPr="0002367D">
        <w:rPr>
          <w:sz w:val="28"/>
          <w:szCs w:val="28"/>
        </w:rPr>
        <w:t>(</w:t>
      </w:r>
    </w:p>
    <w:p w14:paraId="1315BC96"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genre</w:t>
      </w:r>
      <w:proofErr w:type="gramEnd"/>
      <w:r w:rsidRPr="0002367D">
        <w:rPr>
          <w:sz w:val="28"/>
          <w:szCs w:val="28"/>
        </w:rPr>
        <w:t>, word)</w:t>
      </w:r>
    </w:p>
    <w:p w14:paraId="1315BC97" w14:textId="77777777" w:rsidR="003326E9" w:rsidRPr="0002367D" w:rsidRDefault="00324BF8" w:rsidP="0016099F">
      <w:pPr>
        <w:pStyle w:val="BodyText"/>
        <w:rPr>
          <w:sz w:val="28"/>
          <w:szCs w:val="28"/>
        </w:rPr>
      </w:pPr>
      <w:r w:rsidRPr="0002367D">
        <w:rPr>
          <w:sz w:val="28"/>
          <w:szCs w:val="28"/>
        </w:rPr>
        <w:t xml:space="preserve">for genre in </w:t>
      </w:r>
      <w:proofErr w:type="spellStart"/>
      <w:proofErr w:type="gramStart"/>
      <w:r w:rsidRPr="0002367D">
        <w:rPr>
          <w:sz w:val="28"/>
          <w:szCs w:val="28"/>
        </w:rPr>
        <w:t>brown.categories</w:t>
      </w:r>
      <w:proofErr w:type="spellEnd"/>
      <w:proofErr w:type="gramEnd"/>
      <w:r w:rsidRPr="0002367D">
        <w:rPr>
          <w:sz w:val="28"/>
          <w:szCs w:val="28"/>
        </w:rPr>
        <w:t>()</w:t>
      </w:r>
    </w:p>
    <w:p w14:paraId="1315BC98" w14:textId="77777777" w:rsidR="003326E9" w:rsidRPr="0002367D" w:rsidRDefault="00324BF8" w:rsidP="0016099F">
      <w:pPr>
        <w:pStyle w:val="BodyText"/>
        <w:rPr>
          <w:sz w:val="28"/>
          <w:szCs w:val="28"/>
        </w:rPr>
      </w:pPr>
      <w:r w:rsidRPr="0002367D">
        <w:rPr>
          <w:sz w:val="28"/>
          <w:szCs w:val="28"/>
        </w:rPr>
        <w:t xml:space="preserve">for word in </w:t>
      </w:r>
      <w:proofErr w:type="spellStart"/>
      <w:proofErr w:type="gramStart"/>
      <w:r w:rsidRPr="0002367D">
        <w:rPr>
          <w:sz w:val="28"/>
          <w:szCs w:val="28"/>
        </w:rPr>
        <w:t>brown.words</w:t>
      </w:r>
      <w:proofErr w:type="spellEnd"/>
      <w:proofErr w:type="gramEnd"/>
      <w:r w:rsidRPr="0002367D">
        <w:rPr>
          <w:sz w:val="28"/>
          <w:szCs w:val="28"/>
        </w:rPr>
        <w:t>(categories=genre))</w:t>
      </w:r>
    </w:p>
    <w:p w14:paraId="1315BC99" w14:textId="77777777" w:rsidR="003326E9" w:rsidRPr="0002367D" w:rsidRDefault="003326E9" w:rsidP="0016099F">
      <w:pPr>
        <w:pStyle w:val="BodyText"/>
        <w:rPr>
          <w:sz w:val="28"/>
          <w:szCs w:val="28"/>
        </w:rPr>
      </w:pPr>
    </w:p>
    <w:p w14:paraId="1315BC9A" w14:textId="77777777" w:rsidR="003326E9" w:rsidRPr="0002367D" w:rsidRDefault="00324BF8" w:rsidP="0016099F">
      <w:pPr>
        <w:pStyle w:val="BodyText"/>
        <w:rPr>
          <w:sz w:val="28"/>
          <w:szCs w:val="28"/>
        </w:rPr>
      </w:pPr>
      <w:proofErr w:type="spellStart"/>
      <w:r w:rsidRPr="0002367D">
        <w:rPr>
          <w:sz w:val="28"/>
          <w:szCs w:val="28"/>
        </w:rPr>
        <w:t>genre_wor</w:t>
      </w:r>
      <w:r w:rsidRPr="0002367D">
        <w:rPr>
          <w:sz w:val="28"/>
          <w:szCs w:val="28"/>
        </w:rPr>
        <w:t>d</w:t>
      </w:r>
      <w:proofErr w:type="spellEnd"/>
      <w:r w:rsidRPr="0002367D">
        <w:rPr>
          <w:sz w:val="28"/>
          <w:szCs w:val="28"/>
        </w:rPr>
        <w:t xml:space="preserve"> = [(genre, word)</w:t>
      </w:r>
    </w:p>
    <w:p w14:paraId="1315BC9B" w14:textId="77777777" w:rsidR="003326E9" w:rsidRPr="0002367D" w:rsidRDefault="00324BF8" w:rsidP="0016099F">
      <w:pPr>
        <w:pStyle w:val="BodyText"/>
        <w:spacing w:before="1"/>
        <w:rPr>
          <w:sz w:val="28"/>
          <w:szCs w:val="28"/>
        </w:rPr>
      </w:pPr>
      <w:r w:rsidRPr="0002367D">
        <w:rPr>
          <w:sz w:val="28"/>
          <w:szCs w:val="28"/>
        </w:rPr>
        <w:t>for genre in ['news', 'romance']</w:t>
      </w:r>
    </w:p>
    <w:p w14:paraId="1315BC9C" w14:textId="77777777" w:rsidR="003326E9" w:rsidRPr="0002367D" w:rsidRDefault="00324BF8" w:rsidP="0016099F">
      <w:pPr>
        <w:pStyle w:val="BodyText"/>
        <w:spacing w:line="480" w:lineRule="auto"/>
        <w:rPr>
          <w:sz w:val="28"/>
          <w:szCs w:val="28"/>
        </w:rPr>
      </w:pPr>
      <w:r w:rsidRPr="0002367D">
        <w:rPr>
          <w:sz w:val="28"/>
          <w:szCs w:val="28"/>
        </w:rPr>
        <w:t xml:space="preserve">for word in </w:t>
      </w:r>
      <w:proofErr w:type="spellStart"/>
      <w:proofErr w:type="gramStart"/>
      <w:r w:rsidRPr="0002367D">
        <w:rPr>
          <w:sz w:val="28"/>
          <w:szCs w:val="28"/>
        </w:rPr>
        <w:t>brown.words</w:t>
      </w:r>
      <w:proofErr w:type="spellEnd"/>
      <w:proofErr w:type="gramEnd"/>
      <w:r w:rsidRPr="0002367D">
        <w:rPr>
          <w:sz w:val="28"/>
          <w:szCs w:val="28"/>
        </w:rPr>
        <w:t>(categories=genre)] print(</w:t>
      </w:r>
      <w:proofErr w:type="spellStart"/>
      <w:r w:rsidRPr="0002367D">
        <w:rPr>
          <w:sz w:val="28"/>
          <w:szCs w:val="28"/>
        </w:rPr>
        <w:t>len</w:t>
      </w:r>
      <w:proofErr w:type="spellEnd"/>
      <w:r w:rsidRPr="0002367D">
        <w:rPr>
          <w:sz w:val="28"/>
          <w:szCs w:val="28"/>
        </w:rPr>
        <w:t>(</w:t>
      </w:r>
      <w:proofErr w:type="spellStart"/>
      <w:r w:rsidRPr="0002367D">
        <w:rPr>
          <w:sz w:val="28"/>
          <w:szCs w:val="28"/>
        </w:rPr>
        <w:t>genre_word</w:t>
      </w:r>
      <w:proofErr w:type="spellEnd"/>
      <w:r w:rsidRPr="0002367D">
        <w:rPr>
          <w:sz w:val="28"/>
          <w:szCs w:val="28"/>
        </w:rPr>
        <w:t>))</w:t>
      </w:r>
    </w:p>
    <w:p w14:paraId="1315BC9D" w14:textId="77777777" w:rsidR="003326E9" w:rsidRPr="0002367D" w:rsidRDefault="00324BF8" w:rsidP="0016099F">
      <w:pPr>
        <w:pStyle w:val="BodyText"/>
        <w:spacing w:before="80" w:line="480" w:lineRule="auto"/>
        <w:rPr>
          <w:sz w:val="28"/>
          <w:szCs w:val="28"/>
        </w:rPr>
      </w:pPr>
      <w:r w:rsidRPr="0002367D">
        <w:rPr>
          <w:sz w:val="28"/>
          <w:szCs w:val="28"/>
        </w:rPr>
        <w:t>print(</w:t>
      </w:r>
      <w:proofErr w:type="spellStart"/>
      <w:r w:rsidRPr="0002367D">
        <w:rPr>
          <w:sz w:val="28"/>
          <w:szCs w:val="28"/>
        </w:rPr>
        <w:t>genre_</w:t>
      </w:r>
      <w:proofErr w:type="gramStart"/>
      <w:r w:rsidRPr="0002367D">
        <w:rPr>
          <w:sz w:val="28"/>
          <w:szCs w:val="28"/>
        </w:rPr>
        <w:t>word</w:t>
      </w:r>
      <w:proofErr w:type="spellEnd"/>
      <w:r w:rsidRPr="0002367D">
        <w:rPr>
          <w:sz w:val="28"/>
          <w:szCs w:val="28"/>
        </w:rPr>
        <w:t>[</w:t>
      </w:r>
      <w:proofErr w:type="gramEnd"/>
      <w:r w:rsidRPr="0002367D">
        <w:rPr>
          <w:sz w:val="28"/>
          <w:szCs w:val="28"/>
        </w:rPr>
        <w:t>:4]) print(</w:t>
      </w:r>
      <w:proofErr w:type="spellStart"/>
      <w:r w:rsidRPr="0002367D">
        <w:rPr>
          <w:sz w:val="28"/>
          <w:szCs w:val="28"/>
        </w:rPr>
        <w:t>genre_word</w:t>
      </w:r>
      <w:proofErr w:type="spellEnd"/>
      <w:r w:rsidRPr="0002367D">
        <w:rPr>
          <w:sz w:val="28"/>
          <w:szCs w:val="28"/>
        </w:rPr>
        <w:t>[-4:])</w:t>
      </w:r>
    </w:p>
    <w:p w14:paraId="1315BC9E" w14:textId="77777777" w:rsidR="003326E9" w:rsidRPr="0002367D" w:rsidRDefault="00324BF8" w:rsidP="0016099F">
      <w:pPr>
        <w:pStyle w:val="BodyText"/>
        <w:spacing w:line="480" w:lineRule="auto"/>
        <w:rPr>
          <w:sz w:val="28"/>
          <w:szCs w:val="28"/>
        </w:rPr>
      </w:pPr>
      <w:proofErr w:type="spellStart"/>
      <w:r w:rsidRPr="0002367D">
        <w:rPr>
          <w:sz w:val="28"/>
          <w:szCs w:val="28"/>
        </w:rPr>
        <w:t>cfd</w:t>
      </w:r>
      <w:proofErr w:type="spellEnd"/>
      <w:r w:rsidRPr="0002367D">
        <w:rPr>
          <w:sz w:val="28"/>
          <w:szCs w:val="28"/>
        </w:rPr>
        <w:t xml:space="preserve"> = </w:t>
      </w:r>
      <w:proofErr w:type="spellStart"/>
      <w:proofErr w:type="gramStart"/>
      <w:r w:rsidRPr="0002367D">
        <w:rPr>
          <w:sz w:val="28"/>
          <w:szCs w:val="28"/>
        </w:rPr>
        <w:t>nltk.ConditionalFreqDist</w:t>
      </w:r>
      <w:proofErr w:type="spellEnd"/>
      <w:proofErr w:type="gramEnd"/>
      <w:r w:rsidRPr="0002367D">
        <w:rPr>
          <w:sz w:val="28"/>
          <w:szCs w:val="28"/>
        </w:rPr>
        <w:t>(</w:t>
      </w:r>
      <w:proofErr w:type="spellStart"/>
      <w:r w:rsidRPr="0002367D">
        <w:rPr>
          <w:sz w:val="28"/>
          <w:szCs w:val="28"/>
        </w:rPr>
        <w:t>genre_word</w:t>
      </w:r>
      <w:proofErr w:type="spellEnd"/>
      <w:r w:rsidRPr="0002367D">
        <w:rPr>
          <w:sz w:val="28"/>
          <w:szCs w:val="28"/>
        </w:rPr>
        <w:t>) print(</w:t>
      </w:r>
      <w:proofErr w:type="spellStart"/>
      <w:r w:rsidRPr="0002367D">
        <w:rPr>
          <w:sz w:val="28"/>
          <w:szCs w:val="28"/>
        </w:rPr>
        <w:t>cfd</w:t>
      </w:r>
      <w:proofErr w:type="spellEnd"/>
      <w:r w:rsidRPr="0002367D">
        <w:rPr>
          <w:sz w:val="28"/>
          <w:szCs w:val="28"/>
        </w:rPr>
        <w:t>)</w:t>
      </w:r>
    </w:p>
    <w:p w14:paraId="1315BC9F" w14:textId="77777777" w:rsidR="003326E9" w:rsidRPr="0002367D" w:rsidRDefault="00324BF8" w:rsidP="0016099F">
      <w:pPr>
        <w:pStyle w:val="BodyText"/>
        <w:rPr>
          <w:sz w:val="28"/>
          <w:szCs w:val="28"/>
        </w:rPr>
      </w:pPr>
      <w:r w:rsidRPr="0002367D">
        <w:rPr>
          <w:sz w:val="28"/>
          <w:szCs w:val="28"/>
        </w:rPr>
        <w:t>print(</w:t>
      </w:r>
      <w:proofErr w:type="spellStart"/>
      <w:proofErr w:type="gramStart"/>
      <w:r w:rsidRPr="0002367D">
        <w:rPr>
          <w:sz w:val="28"/>
          <w:szCs w:val="28"/>
        </w:rPr>
        <w:t>cfd.conditions</w:t>
      </w:r>
      <w:proofErr w:type="spellEnd"/>
      <w:proofErr w:type="gramEnd"/>
      <w:r w:rsidRPr="0002367D">
        <w:rPr>
          <w:sz w:val="28"/>
          <w:szCs w:val="28"/>
        </w:rPr>
        <w:t>())</w:t>
      </w:r>
    </w:p>
    <w:p w14:paraId="1315BCA0" w14:textId="77777777" w:rsidR="003326E9" w:rsidRPr="0002367D" w:rsidRDefault="003326E9" w:rsidP="0016099F">
      <w:pPr>
        <w:pStyle w:val="BodyText"/>
        <w:rPr>
          <w:sz w:val="28"/>
          <w:szCs w:val="28"/>
        </w:rPr>
      </w:pPr>
    </w:p>
    <w:p w14:paraId="1315BCA1" w14:textId="77777777" w:rsidR="003326E9" w:rsidRPr="0002367D" w:rsidRDefault="00324BF8" w:rsidP="0016099F">
      <w:pPr>
        <w:pStyle w:val="BodyText"/>
        <w:rPr>
          <w:sz w:val="28"/>
          <w:szCs w:val="28"/>
        </w:rPr>
      </w:pPr>
      <w:r w:rsidRPr="0002367D">
        <w:rPr>
          <w:sz w:val="28"/>
          <w:szCs w:val="28"/>
        </w:rPr>
        <w:t>print(</w:t>
      </w:r>
      <w:proofErr w:type="spellStart"/>
      <w:r w:rsidRPr="0002367D">
        <w:rPr>
          <w:sz w:val="28"/>
          <w:szCs w:val="28"/>
        </w:rPr>
        <w:t>cfd</w:t>
      </w:r>
      <w:proofErr w:type="spellEnd"/>
      <w:r w:rsidRPr="0002367D">
        <w:rPr>
          <w:sz w:val="28"/>
          <w:szCs w:val="28"/>
        </w:rPr>
        <w:t>['news']) print(</w:t>
      </w:r>
      <w:proofErr w:type="spellStart"/>
      <w:r w:rsidRPr="0002367D">
        <w:rPr>
          <w:sz w:val="28"/>
          <w:szCs w:val="28"/>
        </w:rPr>
        <w:t>cfd</w:t>
      </w:r>
      <w:proofErr w:type="spellEnd"/>
      <w:r w:rsidRPr="0002367D">
        <w:rPr>
          <w:sz w:val="28"/>
          <w:szCs w:val="28"/>
        </w:rPr>
        <w:t>['romance']) print(list(</w:t>
      </w:r>
      <w:proofErr w:type="spellStart"/>
      <w:r w:rsidRPr="0002367D">
        <w:rPr>
          <w:sz w:val="28"/>
          <w:szCs w:val="28"/>
        </w:rPr>
        <w:t>cfd</w:t>
      </w:r>
      <w:proofErr w:type="spellEnd"/>
      <w:r w:rsidRPr="0002367D">
        <w:rPr>
          <w:sz w:val="28"/>
          <w:szCs w:val="28"/>
        </w:rPr>
        <w:t>['romance']))</w:t>
      </w:r>
    </w:p>
    <w:p w14:paraId="1315BCA2" w14:textId="77777777" w:rsidR="003326E9" w:rsidRPr="0002367D" w:rsidRDefault="003326E9" w:rsidP="0016099F">
      <w:pPr>
        <w:pStyle w:val="BodyText"/>
        <w:rPr>
          <w:sz w:val="28"/>
          <w:szCs w:val="28"/>
        </w:rPr>
      </w:pPr>
    </w:p>
    <w:p w14:paraId="1315BCA3"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inaugural </w:t>
      </w:r>
      <w:proofErr w:type="spellStart"/>
      <w:r w:rsidRPr="0002367D">
        <w:rPr>
          <w:sz w:val="28"/>
          <w:szCs w:val="28"/>
        </w:rPr>
        <w:t>cfd</w:t>
      </w:r>
      <w:proofErr w:type="spellEnd"/>
      <w:r w:rsidRPr="0002367D">
        <w:rPr>
          <w:sz w:val="28"/>
          <w:szCs w:val="28"/>
        </w:rPr>
        <w:t xml:space="preserve"> = </w:t>
      </w:r>
      <w:proofErr w:type="spellStart"/>
      <w:r w:rsidRPr="0002367D">
        <w:rPr>
          <w:sz w:val="28"/>
          <w:szCs w:val="28"/>
        </w:rPr>
        <w:t>nltk.ConditionalFreqDist</w:t>
      </w:r>
      <w:proofErr w:type="spellEnd"/>
      <w:r w:rsidRPr="0002367D">
        <w:rPr>
          <w:sz w:val="28"/>
          <w:szCs w:val="28"/>
        </w:rPr>
        <w:t>(</w:t>
      </w:r>
    </w:p>
    <w:p w14:paraId="1315BCA4" w14:textId="77777777" w:rsidR="003326E9" w:rsidRPr="0002367D" w:rsidRDefault="00324BF8" w:rsidP="0016099F">
      <w:pPr>
        <w:pStyle w:val="BodyText"/>
        <w:rPr>
          <w:sz w:val="28"/>
          <w:szCs w:val="28"/>
        </w:rPr>
      </w:pPr>
      <w:r w:rsidRPr="0002367D">
        <w:rPr>
          <w:sz w:val="28"/>
          <w:szCs w:val="28"/>
        </w:rPr>
        <w:t xml:space="preserve">(target, </w:t>
      </w:r>
      <w:proofErr w:type="spellStart"/>
      <w:proofErr w:type="gramStart"/>
      <w:r w:rsidRPr="0002367D">
        <w:rPr>
          <w:sz w:val="28"/>
          <w:szCs w:val="28"/>
        </w:rPr>
        <w:t>fileid</w:t>
      </w:r>
      <w:proofErr w:type="spellEnd"/>
      <w:r w:rsidRPr="0002367D">
        <w:rPr>
          <w:sz w:val="28"/>
          <w:szCs w:val="28"/>
        </w:rPr>
        <w:t>[</w:t>
      </w:r>
      <w:proofErr w:type="gramEnd"/>
      <w:r w:rsidRPr="0002367D">
        <w:rPr>
          <w:sz w:val="28"/>
          <w:szCs w:val="28"/>
        </w:rPr>
        <w:t>:4])</w:t>
      </w:r>
    </w:p>
    <w:p w14:paraId="1315BCA5" w14:textId="77777777" w:rsidR="003326E9" w:rsidRPr="0002367D" w:rsidRDefault="00324BF8" w:rsidP="0016099F">
      <w:pPr>
        <w:pStyle w:val="BodyText"/>
        <w:spacing w:before="1"/>
        <w:rPr>
          <w:sz w:val="28"/>
          <w:szCs w:val="28"/>
        </w:rPr>
      </w:pPr>
      <w:r w:rsidRPr="0002367D">
        <w:rPr>
          <w:sz w:val="28"/>
          <w:szCs w:val="28"/>
        </w:rPr>
        <w:t xml:space="preserve">for </w:t>
      </w:r>
      <w:proofErr w:type="spellStart"/>
      <w:r w:rsidRPr="0002367D">
        <w:rPr>
          <w:sz w:val="28"/>
          <w:szCs w:val="28"/>
        </w:rPr>
        <w:t>fileid</w:t>
      </w:r>
      <w:proofErr w:type="spellEnd"/>
      <w:r w:rsidRPr="0002367D">
        <w:rPr>
          <w:sz w:val="28"/>
          <w:szCs w:val="28"/>
        </w:rPr>
        <w:t xml:space="preserve"> in </w:t>
      </w:r>
      <w:proofErr w:type="spellStart"/>
      <w:proofErr w:type="gramStart"/>
      <w:r w:rsidRPr="0002367D">
        <w:rPr>
          <w:sz w:val="28"/>
          <w:szCs w:val="28"/>
        </w:rPr>
        <w:t>inaugural.fileids</w:t>
      </w:r>
      <w:proofErr w:type="spellEnd"/>
      <w:proofErr w:type="gramEnd"/>
      <w:r w:rsidRPr="0002367D">
        <w:rPr>
          <w:sz w:val="28"/>
          <w:szCs w:val="28"/>
        </w:rPr>
        <w:t xml:space="preserve">() for w in </w:t>
      </w:r>
      <w:proofErr w:type="spellStart"/>
      <w:r w:rsidRPr="0002367D">
        <w:rPr>
          <w:sz w:val="28"/>
          <w:szCs w:val="28"/>
        </w:rPr>
        <w:t>inaugural.words</w:t>
      </w:r>
      <w:proofErr w:type="spellEnd"/>
      <w:r w:rsidRPr="0002367D">
        <w:rPr>
          <w:sz w:val="28"/>
          <w:szCs w:val="28"/>
        </w:rPr>
        <w:t>(</w:t>
      </w:r>
      <w:proofErr w:type="spellStart"/>
      <w:r w:rsidRPr="0002367D">
        <w:rPr>
          <w:sz w:val="28"/>
          <w:szCs w:val="28"/>
        </w:rPr>
        <w:t>fileid</w:t>
      </w:r>
      <w:proofErr w:type="spellEnd"/>
      <w:r w:rsidRPr="0002367D">
        <w:rPr>
          <w:sz w:val="28"/>
          <w:szCs w:val="28"/>
        </w:rPr>
        <w:t>) for tar</w:t>
      </w:r>
      <w:r w:rsidRPr="0002367D">
        <w:rPr>
          <w:sz w:val="28"/>
          <w:szCs w:val="28"/>
        </w:rPr>
        <w:t>get in ['</w:t>
      </w:r>
      <w:proofErr w:type="spellStart"/>
      <w:r w:rsidRPr="0002367D">
        <w:rPr>
          <w:sz w:val="28"/>
          <w:szCs w:val="28"/>
        </w:rPr>
        <w:t>america</w:t>
      </w:r>
      <w:proofErr w:type="spellEnd"/>
      <w:r w:rsidRPr="0002367D">
        <w:rPr>
          <w:sz w:val="28"/>
          <w:szCs w:val="28"/>
        </w:rPr>
        <w:t xml:space="preserve">', 'citizen'] if </w:t>
      </w:r>
      <w:proofErr w:type="spellStart"/>
      <w:r w:rsidRPr="0002367D">
        <w:rPr>
          <w:sz w:val="28"/>
          <w:szCs w:val="28"/>
        </w:rPr>
        <w:t>w.lower</w:t>
      </w:r>
      <w:proofErr w:type="spellEnd"/>
      <w:r w:rsidRPr="0002367D">
        <w:rPr>
          <w:sz w:val="28"/>
          <w:szCs w:val="28"/>
        </w:rPr>
        <w:t>().</w:t>
      </w:r>
      <w:proofErr w:type="spellStart"/>
      <w:r w:rsidRPr="0002367D">
        <w:rPr>
          <w:sz w:val="28"/>
          <w:szCs w:val="28"/>
        </w:rPr>
        <w:t>startswith</w:t>
      </w:r>
      <w:proofErr w:type="spellEnd"/>
      <w:r w:rsidRPr="0002367D">
        <w:rPr>
          <w:sz w:val="28"/>
          <w:szCs w:val="28"/>
        </w:rPr>
        <w:t>(target))</w:t>
      </w:r>
    </w:p>
    <w:p w14:paraId="1315BCA6" w14:textId="77777777" w:rsidR="003326E9" w:rsidRPr="0002367D" w:rsidRDefault="003326E9" w:rsidP="0016099F">
      <w:pPr>
        <w:pStyle w:val="BodyText"/>
        <w:spacing w:before="11"/>
        <w:rPr>
          <w:sz w:val="28"/>
          <w:szCs w:val="28"/>
        </w:rPr>
      </w:pPr>
    </w:p>
    <w:p w14:paraId="1315BCA7"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t>
      </w:r>
      <w:proofErr w:type="spellStart"/>
      <w:r w:rsidRPr="0002367D">
        <w:rPr>
          <w:sz w:val="28"/>
          <w:szCs w:val="28"/>
        </w:rPr>
        <w:t>udhr</w:t>
      </w:r>
      <w:proofErr w:type="spellEnd"/>
    </w:p>
    <w:p w14:paraId="1315BCA8" w14:textId="77777777" w:rsidR="003326E9" w:rsidRPr="0002367D" w:rsidRDefault="00324BF8" w:rsidP="0016099F">
      <w:pPr>
        <w:pStyle w:val="BodyText"/>
        <w:rPr>
          <w:sz w:val="28"/>
          <w:szCs w:val="28"/>
        </w:rPr>
      </w:pPr>
      <w:r w:rsidRPr="0002367D">
        <w:rPr>
          <w:sz w:val="28"/>
          <w:szCs w:val="28"/>
        </w:rPr>
        <w:t>languages = ['Chickasaw', 'English', '</w:t>
      </w:r>
      <w:proofErr w:type="spellStart"/>
      <w:r w:rsidRPr="0002367D">
        <w:rPr>
          <w:sz w:val="28"/>
          <w:szCs w:val="28"/>
        </w:rPr>
        <w:t>German_Deutsch</w:t>
      </w:r>
      <w:proofErr w:type="spellEnd"/>
      <w:r w:rsidRPr="0002367D">
        <w:rPr>
          <w:sz w:val="28"/>
          <w:szCs w:val="28"/>
        </w:rPr>
        <w:t>', '</w:t>
      </w:r>
      <w:proofErr w:type="spellStart"/>
      <w:r w:rsidRPr="0002367D">
        <w:rPr>
          <w:sz w:val="28"/>
          <w:szCs w:val="28"/>
        </w:rPr>
        <w:t>Greenlandic_Inuktikut</w:t>
      </w:r>
      <w:proofErr w:type="spellEnd"/>
      <w:r w:rsidRPr="0002367D">
        <w:rPr>
          <w:sz w:val="28"/>
          <w:szCs w:val="28"/>
        </w:rPr>
        <w:t>', '</w:t>
      </w:r>
      <w:proofErr w:type="spellStart"/>
      <w:r w:rsidRPr="0002367D">
        <w:rPr>
          <w:sz w:val="28"/>
          <w:szCs w:val="28"/>
        </w:rPr>
        <w:t>Hungarian_Magyar</w:t>
      </w:r>
      <w:proofErr w:type="spellEnd"/>
      <w:r w:rsidRPr="0002367D">
        <w:rPr>
          <w:sz w:val="28"/>
          <w:szCs w:val="28"/>
        </w:rPr>
        <w:t>', '</w:t>
      </w:r>
      <w:proofErr w:type="spellStart"/>
      <w:r w:rsidRPr="0002367D">
        <w:rPr>
          <w:sz w:val="28"/>
          <w:szCs w:val="28"/>
        </w:rPr>
        <w:t>Ibibio_Efik</w:t>
      </w:r>
      <w:proofErr w:type="spellEnd"/>
      <w:r w:rsidRPr="0002367D">
        <w:rPr>
          <w:sz w:val="28"/>
          <w:szCs w:val="28"/>
        </w:rPr>
        <w:t>']</w:t>
      </w:r>
    </w:p>
    <w:p w14:paraId="1315BCA9" w14:textId="77777777" w:rsidR="003326E9" w:rsidRPr="0002367D" w:rsidRDefault="00324BF8" w:rsidP="0016099F">
      <w:pPr>
        <w:pStyle w:val="BodyText"/>
        <w:spacing w:before="1"/>
        <w:rPr>
          <w:sz w:val="28"/>
          <w:szCs w:val="28"/>
        </w:rPr>
      </w:pPr>
      <w:proofErr w:type="spellStart"/>
      <w:r w:rsidRPr="0002367D">
        <w:rPr>
          <w:sz w:val="28"/>
          <w:szCs w:val="28"/>
        </w:rPr>
        <w:t>cfd</w:t>
      </w:r>
      <w:proofErr w:type="spellEnd"/>
      <w:r w:rsidRPr="0002367D">
        <w:rPr>
          <w:sz w:val="28"/>
          <w:szCs w:val="28"/>
        </w:rPr>
        <w:t xml:space="preserve"> = </w:t>
      </w:r>
      <w:proofErr w:type="spellStart"/>
      <w:proofErr w:type="gramStart"/>
      <w:r w:rsidRPr="0002367D">
        <w:rPr>
          <w:sz w:val="28"/>
          <w:szCs w:val="28"/>
        </w:rPr>
        <w:t>nltk.ConditionalFreqDist</w:t>
      </w:r>
      <w:proofErr w:type="spellEnd"/>
      <w:proofErr w:type="gramEnd"/>
      <w:r w:rsidRPr="0002367D">
        <w:rPr>
          <w:sz w:val="28"/>
          <w:szCs w:val="28"/>
        </w:rPr>
        <w:t xml:space="preserve">( (lang, </w:t>
      </w:r>
      <w:proofErr w:type="spellStart"/>
      <w:r w:rsidRPr="0002367D">
        <w:rPr>
          <w:sz w:val="28"/>
          <w:szCs w:val="28"/>
        </w:rPr>
        <w:t>len</w:t>
      </w:r>
      <w:proofErr w:type="spellEnd"/>
      <w:r w:rsidRPr="0002367D">
        <w:rPr>
          <w:sz w:val="28"/>
          <w:szCs w:val="28"/>
        </w:rPr>
        <w:t>(word)</w:t>
      </w:r>
      <w:r w:rsidRPr="0002367D">
        <w:rPr>
          <w:sz w:val="28"/>
          <w:szCs w:val="28"/>
        </w:rPr>
        <w:t>)</w:t>
      </w:r>
    </w:p>
    <w:p w14:paraId="1315BCAA" w14:textId="77777777" w:rsidR="003326E9" w:rsidRPr="0002367D" w:rsidRDefault="00324BF8" w:rsidP="0016099F">
      <w:pPr>
        <w:pStyle w:val="BodyText"/>
        <w:rPr>
          <w:sz w:val="28"/>
          <w:szCs w:val="28"/>
        </w:rPr>
      </w:pPr>
      <w:r w:rsidRPr="0002367D">
        <w:rPr>
          <w:sz w:val="28"/>
          <w:szCs w:val="28"/>
        </w:rPr>
        <w:t>for lang in languages</w:t>
      </w:r>
    </w:p>
    <w:p w14:paraId="1315BCAB" w14:textId="77777777" w:rsidR="003326E9" w:rsidRPr="0002367D" w:rsidRDefault="00324BF8" w:rsidP="0016099F">
      <w:pPr>
        <w:pStyle w:val="BodyText"/>
        <w:rPr>
          <w:sz w:val="28"/>
          <w:szCs w:val="28"/>
        </w:rPr>
      </w:pPr>
      <w:r w:rsidRPr="0002367D">
        <w:rPr>
          <w:sz w:val="28"/>
          <w:szCs w:val="28"/>
        </w:rPr>
        <w:t xml:space="preserve">for word in </w:t>
      </w:r>
      <w:proofErr w:type="spellStart"/>
      <w:proofErr w:type="gramStart"/>
      <w:r w:rsidRPr="0002367D">
        <w:rPr>
          <w:sz w:val="28"/>
          <w:szCs w:val="28"/>
        </w:rPr>
        <w:t>udhr.words</w:t>
      </w:r>
      <w:proofErr w:type="spellEnd"/>
      <w:proofErr w:type="gramEnd"/>
      <w:r w:rsidRPr="0002367D">
        <w:rPr>
          <w:sz w:val="28"/>
          <w:szCs w:val="28"/>
        </w:rPr>
        <w:t>(lang + '-Latin1'))</w:t>
      </w:r>
    </w:p>
    <w:p w14:paraId="1315BCAC" w14:textId="77777777" w:rsidR="003326E9" w:rsidRPr="0002367D" w:rsidRDefault="003326E9" w:rsidP="0016099F">
      <w:pPr>
        <w:pStyle w:val="BodyText"/>
        <w:rPr>
          <w:sz w:val="28"/>
          <w:szCs w:val="28"/>
        </w:rPr>
      </w:pPr>
    </w:p>
    <w:p w14:paraId="1315BCAD" w14:textId="567DEAA4" w:rsidR="003326E9" w:rsidRPr="0002367D" w:rsidRDefault="00324BF8" w:rsidP="0016099F">
      <w:pPr>
        <w:pStyle w:val="BodyText"/>
        <w:rPr>
          <w:sz w:val="28"/>
          <w:szCs w:val="28"/>
        </w:rPr>
      </w:pPr>
      <w:proofErr w:type="spellStart"/>
      <w:proofErr w:type="gramStart"/>
      <w:r w:rsidRPr="0002367D">
        <w:rPr>
          <w:sz w:val="28"/>
          <w:szCs w:val="28"/>
        </w:rPr>
        <w:t>cfd.tabulate</w:t>
      </w:r>
      <w:proofErr w:type="spellEnd"/>
      <w:proofErr w:type="gramEnd"/>
      <w:r w:rsidRPr="0002367D">
        <w:rPr>
          <w:sz w:val="28"/>
          <w:szCs w:val="28"/>
        </w:rPr>
        <w:t>(conditions=['English', '</w:t>
      </w:r>
      <w:proofErr w:type="spellStart"/>
      <w:r w:rsidRPr="0002367D">
        <w:rPr>
          <w:sz w:val="28"/>
          <w:szCs w:val="28"/>
        </w:rPr>
        <w:t>German_Deutsch</w:t>
      </w:r>
      <w:proofErr w:type="spellEnd"/>
      <w:r w:rsidRPr="0002367D">
        <w:rPr>
          <w:sz w:val="28"/>
          <w:szCs w:val="28"/>
        </w:rPr>
        <w:t>'], samples=range(10), cumulative=True)</w:t>
      </w:r>
    </w:p>
    <w:p w14:paraId="7D5DA786" w14:textId="77777777" w:rsidR="007C0FB8" w:rsidRDefault="007C0FB8">
      <w:pPr>
        <w:widowControl/>
        <w:autoSpaceDE/>
        <w:autoSpaceDN/>
        <w:rPr>
          <w:rFonts w:asciiTheme="majorHAnsi" w:eastAsiaTheme="majorEastAsia" w:hAnsiTheme="majorHAnsi" w:cstheme="majorBidi"/>
          <w:color w:val="243F60" w:themeColor="accent1" w:themeShade="7F"/>
          <w:sz w:val="24"/>
          <w:szCs w:val="24"/>
        </w:rPr>
      </w:pPr>
      <w:r>
        <w:br w:type="page"/>
      </w:r>
    </w:p>
    <w:p w14:paraId="379F71D1" w14:textId="7108E59D" w:rsidR="00F50035" w:rsidRPr="0002367D" w:rsidRDefault="007C0FB8" w:rsidP="007C0FB8">
      <w:pPr>
        <w:pStyle w:val="Heading3"/>
      </w:pPr>
      <w:r>
        <w:lastRenderedPageBreak/>
        <w:t>o</w:t>
      </w:r>
      <w:r w:rsidR="00F50035" w:rsidRPr="0002367D">
        <w:t>utput:</w:t>
      </w:r>
    </w:p>
    <w:p w14:paraId="1315BCAE" w14:textId="77777777" w:rsidR="003326E9" w:rsidRPr="0002367D" w:rsidRDefault="003326E9" w:rsidP="0016099F">
      <w:pPr>
        <w:pStyle w:val="BodyText"/>
        <w:rPr>
          <w:sz w:val="28"/>
          <w:szCs w:val="28"/>
        </w:rPr>
      </w:pPr>
    </w:p>
    <w:p w14:paraId="1315BCAF" w14:textId="7B802CA4" w:rsidR="003326E9" w:rsidRDefault="00324BF8" w:rsidP="0016099F">
      <w:pPr>
        <w:pStyle w:val="BodyText"/>
        <w:rPr>
          <w:sz w:val="28"/>
          <w:szCs w:val="28"/>
        </w:rPr>
      </w:pPr>
      <w:r w:rsidRPr="0002367D">
        <w:rPr>
          <w:sz w:val="28"/>
          <w:szCs w:val="28"/>
        </w:rPr>
        <w:drawing>
          <wp:inline distT="0" distB="0" distL="0" distR="0" wp14:anchorId="1315BFA9" wp14:editId="72A958CB">
            <wp:extent cx="5807075" cy="1843760"/>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815707" cy="1846501"/>
                    </a:xfrm>
                    <a:prstGeom prst="rect">
                      <a:avLst/>
                    </a:prstGeom>
                  </pic:spPr>
                </pic:pic>
              </a:graphicData>
            </a:graphic>
          </wp:inline>
        </w:drawing>
      </w:r>
    </w:p>
    <w:p w14:paraId="7F3D9CAA" w14:textId="77777777" w:rsidR="00E37F86" w:rsidRPr="0002367D" w:rsidRDefault="00E37F86" w:rsidP="0016099F">
      <w:pPr>
        <w:pStyle w:val="BodyText"/>
        <w:rPr>
          <w:sz w:val="28"/>
          <w:szCs w:val="28"/>
        </w:rPr>
      </w:pPr>
    </w:p>
    <w:p w14:paraId="1315BCB1" w14:textId="4F7915CC" w:rsidR="003326E9" w:rsidRPr="00E37F86" w:rsidRDefault="00324BF8" w:rsidP="00E37F86">
      <w:pPr>
        <w:pStyle w:val="Heading2"/>
        <w:numPr>
          <w:ilvl w:val="0"/>
          <w:numId w:val="19"/>
        </w:numPr>
      </w:pPr>
      <w:r w:rsidRPr="00E37F86">
        <w:t xml:space="preserve">Study of tagged corpora with methods like </w:t>
      </w:r>
      <w:proofErr w:type="spellStart"/>
      <w:r w:rsidRPr="00E37F86">
        <w:t>tagged_sents</w:t>
      </w:r>
      <w:proofErr w:type="spellEnd"/>
      <w:r w:rsidRPr="00E37F86">
        <w:t>,</w:t>
      </w:r>
      <w:r w:rsidRPr="00E37F86">
        <w:t xml:space="preserve"> </w:t>
      </w:r>
      <w:proofErr w:type="spellStart"/>
      <w:r w:rsidRPr="00E37F86">
        <w:t>tagged_words</w:t>
      </w:r>
      <w:proofErr w:type="spellEnd"/>
      <w:r w:rsidRPr="00E37F86">
        <w:t>.</w:t>
      </w:r>
    </w:p>
    <w:p w14:paraId="1315BCB2" w14:textId="77777777" w:rsidR="003326E9" w:rsidRPr="0002367D" w:rsidRDefault="003326E9" w:rsidP="0016099F">
      <w:pPr>
        <w:pStyle w:val="BodyText"/>
        <w:spacing w:before="7"/>
        <w:rPr>
          <w:sz w:val="28"/>
          <w:szCs w:val="28"/>
        </w:rPr>
      </w:pPr>
    </w:p>
    <w:p w14:paraId="1315BCB3" w14:textId="77777777" w:rsidR="003326E9" w:rsidRPr="0002367D" w:rsidRDefault="00324BF8" w:rsidP="00E37F86">
      <w:pPr>
        <w:pStyle w:val="Heading3"/>
      </w:pPr>
      <w:r w:rsidRPr="0002367D">
        <w:t>Source code</w:t>
      </w:r>
      <w:r w:rsidRPr="0002367D">
        <w:t>:</w:t>
      </w:r>
    </w:p>
    <w:p w14:paraId="1315BCB4"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CB5" w14:textId="77777777" w:rsidR="003326E9" w:rsidRPr="0002367D" w:rsidRDefault="00324BF8" w:rsidP="0016099F">
      <w:pPr>
        <w:pStyle w:val="BodyText"/>
        <w:rPr>
          <w:sz w:val="28"/>
          <w:szCs w:val="28"/>
        </w:rPr>
      </w:pPr>
      <w:r w:rsidRPr="0002367D">
        <w:rPr>
          <w:sz w:val="28"/>
          <w:szCs w:val="28"/>
        </w:rPr>
        <w:t xml:space="preserve">from </w:t>
      </w:r>
      <w:proofErr w:type="spellStart"/>
      <w:r w:rsidRPr="0002367D">
        <w:rPr>
          <w:sz w:val="28"/>
          <w:szCs w:val="28"/>
        </w:rPr>
        <w:t>nltk</w:t>
      </w:r>
      <w:proofErr w:type="spellEnd"/>
      <w:r w:rsidRPr="0002367D">
        <w:rPr>
          <w:sz w:val="28"/>
          <w:szCs w:val="28"/>
        </w:rPr>
        <w:t xml:space="preserve"> import tokenize </w:t>
      </w:r>
      <w:proofErr w:type="spellStart"/>
      <w:proofErr w:type="gramStart"/>
      <w:r w:rsidRPr="0002367D">
        <w:rPr>
          <w:sz w:val="28"/>
          <w:szCs w:val="28"/>
        </w:rPr>
        <w:t>nltk.download</w:t>
      </w:r>
      <w:proofErr w:type="spellEnd"/>
      <w:proofErr w:type="gramEnd"/>
      <w:r w:rsidRPr="0002367D">
        <w:rPr>
          <w:sz w:val="28"/>
          <w:szCs w:val="28"/>
        </w:rPr>
        <w:t>('</w:t>
      </w:r>
      <w:proofErr w:type="spellStart"/>
      <w:r w:rsidRPr="0002367D">
        <w:rPr>
          <w:sz w:val="28"/>
          <w:szCs w:val="28"/>
        </w:rPr>
        <w:t>punkt</w:t>
      </w:r>
      <w:proofErr w:type="spellEnd"/>
      <w:r w:rsidRPr="0002367D">
        <w:rPr>
          <w:sz w:val="28"/>
          <w:szCs w:val="28"/>
        </w:rPr>
        <w:t xml:space="preserve">') </w:t>
      </w:r>
      <w:proofErr w:type="spellStart"/>
      <w:r w:rsidRPr="0002367D">
        <w:rPr>
          <w:sz w:val="28"/>
          <w:szCs w:val="28"/>
        </w:rPr>
        <w:t>nltk.download</w:t>
      </w:r>
      <w:proofErr w:type="spellEnd"/>
      <w:r w:rsidRPr="0002367D">
        <w:rPr>
          <w:sz w:val="28"/>
          <w:szCs w:val="28"/>
        </w:rPr>
        <w:t>('words')</w:t>
      </w:r>
    </w:p>
    <w:p w14:paraId="1315BCB6" w14:textId="77777777" w:rsidR="003326E9" w:rsidRPr="0002367D" w:rsidRDefault="003326E9" w:rsidP="0016099F">
      <w:pPr>
        <w:pStyle w:val="BodyText"/>
        <w:rPr>
          <w:sz w:val="28"/>
          <w:szCs w:val="28"/>
        </w:rPr>
      </w:pPr>
    </w:p>
    <w:p w14:paraId="1315BCB7" w14:textId="77777777" w:rsidR="003326E9" w:rsidRPr="0002367D" w:rsidRDefault="00324BF8" w:rsidP="0016099F">
      <w:pPr>
        <w:pStyle w:val="BodyText"/>
        <w:rPr>
          <w:sz w:val="28"/>
          <w:szCs w:val="28"/>
        </w:rPr>
      </w:pPr>
      <w:r w:rsidRPr="0002367D">
        <w:rPr>
          <w:sz w:val="28"/>
          <w:szCs w:val="28"/>
        </w:rPr>
        <w:t xml:space="preserve">para = "Hello! My name is </w:t>
      </w:r>
      <w:proofErr w:type="spellStart"/>
      <w:r w:rsidRPr="0002367D">
        <w:rPr>
          <w:sz w:val="28"/>
          <w:szCs w:val="28"/>
        </w:rPr>
        <w:t>Beena</w:t>
      </w:r>
      <w:proofErr w:type="spellEnd"/>
      <w:r w:rsidRPr="0002367D">
        <w:rPr>
          <w:sz w:val="28"/>
          <w:szCs w:val="28"/>
        </w:rPr>
        <w:t xml:space="preserve"> Kapadia. Today you'll be learning NLTK." </w:t>
      </w:r>
      <w:proofErr w:type="spellStart"/>
      <w:r w:rsidRPr="0002367D">
        <w:rPr>
          <w:sz w:val="28"/>
          <w:szCs w:val="28"/>
        </w:rPr>
        <w:t>sents</w:t>
      </w:r>
      <w:proofErr w:type="spellEnd"/>
      <w:r w:rsidRPr="0002367D">
        <w:rPr>
          <w:sz w:val="28"/>
          <w:szCs w:val="28"/>
        </w:rPr>
        <w:t xml:space="preserve"> = </w:t>
      </w:r>
      <w:proofErr w:type="spellStart"/>
      <w:proofErr w:type="gramStart"/>
      <w:r w:rsidRPr="0002367D">
        <w:rPr>
          <w:sz w:val="28"/>
          <w:szCs w:val="28"/>
        </w:rPr>
        <w:t>tokenize.sent</w:t>
      </w:r>
      <w:proofErr w:type="gramEnd"/>
      <w:r w:rsidRPr="0002367D">
        <w:rPr>
          <w:sz w:val="28"/>
          <w:szCs w:val="28"/>
        </w:rPr>
        <w:t>_tokenize</w:t>
      </w:r>
      <w:proofErr w:type="spellEnd"/>
      <w:r w:rsidRPr="0002367D">
        <w:rPr>
          <w:sz w:val="28"/>
          <w:szCs w:val="28"/>
        </w:rPr>
        <w:t>(para)</w:t>
      </w:r>
    </w:p>
    <w:p w14:paraId="1315BCB8"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w:t>
      </w:r>
      <w:proofErr w:type="spellStart"/>
      <w:r w:rsidRPr="0002367D">
        <w:rPr>
          <w:sz w:val="28"/>
          <w:szCs w:val="28"/>
        </w:rPr>
        <w:t>nsentence</w:t>
      </w:r>
      <w:proofErr w:type="spellEnd"/>
      <w:r w:rsidRPr="0002367D">
        <w:rPr>
          <w:sz w:val="28"/>
          <w:szCs w:val="28"/>
        </w:rPr>
        <w:t xml:space="preserve"> tokenization\n===================\n",</w:t>
      </w:r>
      <w:proofErr w:type="spellStart"/>
      <w:r w:rsidRPr="0002367D">
        <w:rPr>
          <w:sz w:val="28"/>
          <w:szCs w:val="28"/>
        </w:rPr>
        <w:t>sents</w:t>
      </w:r>
      <w:proofErr w:type="spellEnd"/>
      <w:r w:rsidRPr="0002367D">
        <w:rPr>
          <w:sz w:val="28"/>
          <w:szCs w:val="28"/>
        </w:rPr>
        <w:t>)</w:t>
      </w:r>
    </w:p>
    <w:p w14:paraId="1315BCB9" w14:textId="77777777" w:rsidR="003326E9" w:rsidRPr="0002367D" w:rsidRDefault="003326E9" w:rsidP="0016099F">
      <w:pPr>
        <w:pStyle w:val="BodyText"/>
        <w:rPr>
          <w:sz w:val="28"/>
          <w:szCs w:val="28"/>
        </w:rPr>
      </w:pPr>
    </w:p>
    <w:p w14:paraId="1315BCBA"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word</w:t>
      </w:r>
      <w:proofErr w:type="gramEnd"/>
      <w:r w:rsidRPr="0002367D">
        <w:rPr>
          <w:sz w:val="28"/>
          <w:szCs w:val="28"/>
        </w:rPr>
        <w:t xml:space="preserve"> tokenization</w:t>
      </w:r>
    </w:p>
    <w:p w14:paraId="1315BCBB" w14:textId="77777777" w:rsidR="003326E9" w:rsidRPr="0002367D" w:rsidRDefault="00324BF8" w:rsidP="0016099F">
      <w:pPr>
        <w:pStyle w:val="BodyText"/>
        <w:spacing w:before="1"/>
        <w:rPr>
          <w:sz w:val="28"/>
          <w:szCs w:val="28"/>
        </w:rPr>
      </w:pPr>
      <w:proofErr w:type="gramStart"/>
      <w:r w:rsidRPr="0002367D">
        <w:rPr>
          <w:sz w:val="28"/>
          <w:szCs w:val="28"/>
        </w:rPr>
        <w:t>print(</w:t>
      </w:r>
      <w:proofErr w:type="gramEnd"/>
      <w:r w:rsidRPr="0002367D">
        <w:rPr>
          <w:sz w:val="28"/>
          <w:szCs w:val="28"/>
        </w:rPr>
        <w:t>"\</w:t>
      </w:r>
      <w:proofErr w:type="spellStart"/>
      <w:r w:rsidRPr="0002367D">
        <w:rPr>
          <w:sz w:val="28"/>
          <w:szCs w:val="28"/>
        </w:rPr>
        <w:t>nword</w:t>
      </w:r>
      <w:proofErr w:type="spellEnd"/>
      <w:r w:rsidRPr="0002367D">
        <w:rPr>
          <w:sz w:val="28"/>
          <w:szCs w:val="28"/>
        </w:rPr>
        <w:t xml:space="preserve"> tokenization\n===================\n") for index in range(</w:t>
      </w:r>
      <w:proofErr w:type="spellStart"/>
      <w:r w:rsidRPr="0002367D">
        <w:rPr>
          <w:sz w:val="28"/>
          <w:szCs w:val="28"/>
        </w:rPr>
        <w:t>len</w:t>
      </w:r>
      <w:proofErr w:type="spellEnd"/>
      <w:r w:rsidRPr="0002367D">
        <w:rPr>
          <w:sz w:val="28"/>
          <w:szCs w:val="28"/>
        </w:rPr>
        <w:t>(</w:t>
      </w:r>
      <w:proofErr w:type="spellStart"/>
      <w:r w:rsidRPr="0002367D">
        <w:rPr>
          <w:sz w:val="28"/>
          <w:szCs w:val="28"/>
        </w:rPr>
        <w:t>sents</w:t>
      </w:r>
      <w:proofErr w:type="spellEnd"/>
      <w:r w:rsidRPr="0002367D">
        <w:rPr>
          <w:sz w:val="28"/>
          <w:szCs w:val="28"/>
        </w:rPr>
        <w:t>)):</w:t>
      </w:r>
    </w:p>
    <w:p w14:paraId="1315BCBC" w14:textId="79B02728" w:rsidR="003326E9" w:rsidRDefault="00324BF8" w:rsidP="0016099F">
      <w:pPr>
        <w:pStyle w:val="BodyText"/>
        <w:rPr>
          <w:sz w:val="28"/>
          <w:szCs w:val="28"/>
        </w:rPr>
      </w:pPr>
      <w:r w:rsidRPr="0002367D">
        <w:rPr>
          <w:sz w:val="28"/>
          <w:szCs w:val="28"/>
        </w:rPr>
        <w:t xml:space="preserve">words = </w:t>
      </w:r>
      <w:proofErr w:type="spellStart"/>
      <w:proofErr w:type="gramStart"/>
      <w:r w:rsidRPr="0002367D">
        <w:rPr>
          <w:sz w:val="28"/>
          <w:szCs w:val="28"/>
        </w:rPr>
        <w:t>tokenize.word</w:t>
      </w:r>
      <w:proofErr w:type="gramEnd"/>
      <w:r w:rsidRPr="0002367D">
        <w:rPr>
          <w:sz w:val="28"/>
          <w:szCs w:val="28"/>
        </w:rPr>
        <w:t>_tokenize</w:t>
      </w:r>
      <w:proofErr w:type="spellEnd"/>
      <w:r w:rsidRPr="0002367D">
        <w:rPr>
          <w:sz w:val="28"/>
          <w:szCs w:val="28"/>
        </w:rPr>
        <w:t>(</w:t>
      </w:r>
      <w:proofErr w:type="spellStart"/>
      <w:r w:rsidRPr="0002367D">
        <w:rPr>
          <w:sz w:val="28"/>
          <w:szCs w:val="28"/>
        </w:rPr>
        <w:t>sents</w:t>
      </w:r>
      <w:proofErr w:type="spellEnd"/>
      <w:r w:rsidRPr="0002367D">
        <w:rPr>
          <w:sz w:val="28"/>
          <w:szCs w:val="28"/>
        </w:rPr>
        <w:t>[index]) print(words)</w:t>
      </w:r>
    </w:p>
    <w:p w14:paraId="75DB1E0B" w14:textId="47882F5C" w:rsidR="00E37F86" w:rsidRPr="0002367D" w:rsidRDefault="00E37F86" w:rsidP="00E37F86">
      <w:pPr>
        <w:pStyle w:val="Heading3"/>
      </w:pPr>
      <w:r>
        <w:t>output:</w:t>
      </w:r>
    </w:p>
    <w:p w14:paraId="1315BCBD" w14:textId="646A60CD" w:rsidR="00617D41" w:rsidRDefault="00324BF8" w:rsidP="0016099F">
      <w:pPr>
        <w:pStyle w:val="BodyText"/>
        <w:rPr>
          <w:sz w:val="28"/>
          <w:szCs w:val="28"/>
        </w:rPr>
      </w:pPr>
      <w:r w:rsidRPr="0002367D">
        <w:rPr>
          <w:sz w:val="28"/>
          <w:szCs w:val="28"/>
        </w:rPr>
        <w:drawing>
          <wp:inline distT="0" distB="0" distL="0" distR="0" wp14:anchorId="1315BFAB" wp14:editId="1315BFAC">
            <wp:extent cx="600075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6000750" cy="1752600"/>
                    </a:xfrm>
                    <a:prstGeom prst="rect">
                      <a:avLst/>
                    </a:prstGeom>
                  </pic:spPr>
                </pic:pic>
              </a:graphicData>
            </a:graphic>
          </wp:inline>
        </w:drawing>
      </w:r>
    </w:p>
    <w:p w14:paraId="7594B180" w14:textId="17510694" w:rsidR="003326E9" w:rsidRPr="0002367D" w:rsidRDefault="00617D41" w:rsidP="00617D41">
      <w:pPr>
        <w:widowControl/>
        <w:autoSpaceDE/>
        <w:autoSpaceDN/>
        <w:rPr>
          <w:sz w:val="28"/>
          <w:szCs w:val="28"/>
        </w:rPr>
      </w:pPr>
      <w:r>
        <w:rPr>
          <w:sz w:val="28"/>
          <w:szCs w:val="28"/>
        </w:rPr>
        <w:br w:type="page"/>
      </w:r>
    </w:p>
    <w:p w14:paraId="17DB4421" w14:textId="77777777" w:rsidR="00F50035" w:rsidRPr="0002367D" w:rsidRDefault="00324BF8" w:rsidP="00617D41">
      <w:pPr>
        <w:pStyle w:val="Heading2"/>
        <w:numPr>
          <w:ilvl w:val="0"/>
          <w:numId w:val="19"/>
        </w:numPr>
        <w:rPr>
          <w:sz w:val="28"/>
          <w:szCs w:val="28"/>
        </w:rPr>
      </w:pPr>
      <w:r w:rsidRPr="0002367D">
        <w:rPr>
          <w:sz w:val="28"/>
          <w:szCs w:val="28"/>
        </w:rPr>
        <w:lastRenderedPageBreak/>
        <w:t xml:space="preserve">Write a program to find the most frequent noun tags. </w:t>
      </w:r>
    </w:p>
    <w:p w14:paraId="1315BCBF" w14:textId="1B899EAB" w:rsidR="003326E9" w:rsidRPr="0002367D" w:rsidRDefault="00617D41" w:rsidP="00617D41">
      <w:pPr>
        <w:pStyle w:val="Heading3"/>
      </w:pPr>
      <w:r>
        <w:t>source c</w:t>
      </w:r>
      <w:r w:rsidR="00324BF8" w:rsidRPr="0002367D">
        <w:t>ode:</w:t>
      </w:r>
    </w:p>
    <w:p w14:paraId="1315BCC0" w14:textId="77777777" w:rsidR="003326E9" w:rsidRPr="0002367D" w:rsidRDefault="00324BF8" w:rsidP="0016099F">
      <w:pPr>
        <w:pStyle w:val="BodyText"/>
        <w:spacing w:line="271" w:lineRule="exact"/>
        <w:rPr>
          <w:sz w:val="28"/>
          <w:szCs w:val="28"/>
        </w:rPr>
      </w:pPr>
      <w:r w:rsidRPr="0002367D">
        <w:rPr>
          <w:sz w:val="28"/>
          <w:szCs w:val="28"/>
        </w:rPr>
        <w:t xml:space="preserve">import </w:t>
      </w:r>
      <w:proofErr w:type="spellStart"/>
      <w:r w:rsidRPr="0002367D">
        <w:rPr>
          <w:sz w:val="28"/>
          <w:szCs w:val="28"/>
        </w:rPr>
        <w:t>nltk</w:t>
      </w:r>
      <w:proofErr w:type="spellEnd"/>
    </w:p>
    <w:p w14:paraId="1315BCC1" w14:textId="77777777" w:rsidR="003326E9" w:rsidRPr="0002367D" w:rsidRDefault="00324BF8" w:rsidP="0016099F">
      <w:pPr>
        <w:pStyle w:val="BodyText"/>
        <w:rPr>
          <w:sz w:val="28"/>
          <w:szCs w:val="28"/>
        </w:rPr>
      </w:pPr>
      <w:r w:rsidRPr="0002367D">
        <w:rPr>
          <w:sz w:val="28"/>
          <w:szCs w:val="28"/>
        </w:rPr>
        <w:t>from collections i</w:t>
      </w:r>
      <w:r w:rsidRPr="0002367D">
        <w:rPr>
          <w:sz w:val="28"/>
          <w:szCs w:val="28"/>
        </w:rPr>
        <w:t xml:space="preserve">mport </w:t>
      </w:r>
      <w:proofErr w:type="spellStart"/>
      <w:r w:rsidRPr="0002367D">
        <w:rPr>
          <w:sz w:val="28"/>
          <w:szCs w:val="28"/>
        </w:rPr>
        <w:t>defaultdict</w:t>
      </w:r>
      <w:proofErr w:type="spellEnd"/>
    </w:p>
    <w:p w14:paraId="1315BCC2" w14:textId="77777777" w:rsidR="003326E9" w:rsidRPr="0002367D" w:rsidRDefault="00324BF8" w:rsidP="0016099F">
      <w:pPr>
        <w:pStyle w:val="BodyText"/>
        <w:rPr>
          <w:sz w:val="28"/>
          <w:szCs w:val="28"/>
        </w:rPr>
      </w:pPr>
      <w:r w:rsidRPr="0002367D">
        <w:rPr>
          <w:sz w:val="28"/>
          <w:szCs w:val="28"/>
        </w:rPr>
        <w:t xml:space="preserve">text = </w:t>
      </w:r>
      <w:proofErr w:type="spellStart"/>
      <w:proofErr w:type="gramStart"/>
      <w:r w:rsidRPr="0002367D">
        <w:rPr>
          <w:sz w:val="28"/>
          <w:szCs w:val="28"/>
        </w:rPr>
        <w:t>nltk.word</w:t>
      </w:r>
      <w:proofErr w:type="gramEnd"/>
      <w:r w:rsidRPr="0002367D">
        <w:rPr>
          <w:sz w:val="28"/>
          <w:szCs w:val="28"/>
        </w:rPr>
        <w:t>_tokenize</w:t>
      </w:r>
      <w:proofErr w:type="spellEnd"/>
      <w:r w:rsidRPr="0002367D">
        <w:rPr>
          <w:sz w:val="28"/>
          <w:szCs w:val="28"/>
        </w:rPr>
        <w:t>("Nick likes to play football. Nick does not like to play cricket.")</w:t>
      </w:r>
    </w:p>
    <w:p w14:paraId="1315BCC3" w14:textId="77777777" w:rsidR="003326E9" w:rsidRPr="0002367D" w:rsidRDefault="00324BF8" w:rsidP="0016099F">
      <w:pPr>
        <w:pStyle w:val="BodyText"/>
        <w:rPr>
          <w:sz w:val="28"/>
          <w:szCs w:val="28"/>
        </w:rPr>
      </w:pPr>
      <w:r w:rsidRPr="0002367D">
        <w:rPr>
          <w:sz w:val="28"/>
          <w:szCs w:val="28"/>
        </w:rPr>
        <w:t xml:space="preserve">tagged = </w:t>
      </w:r>
      <w:proofErr w:type="spellStart"/>
      <w:r w:rsidRPr="0002367D">
        <w:rPr>
          <w:sz w:val="28"/>
          <w:szCs w:val="28"/>
        </w:rPr>
        <w:t>nltk.pos_tag</w:t>
      </w:r>
      <w:proofErr w:type="spellEnd"/>
      <w:r w:rsidRPr="0002367D">
        <w:rPr>
          <w:sz w:val="28"/>
          <w:szCs w:val="28"/>
        </w:rPr>
        <w:t>(text) print(tagged)</w:t>
      </w:r>
    </w:p>
    <w:p w14:paraId="1315BCC4" w14:textId="77777777" w:rsidR="003326E9" w:rsidRPr="0002367D" w:rsidRDefault="003326E9" w:rsidP="0016099F">
      <w:pPr>
        <w:rPr>
          <w:sz w:val="28"/>
          <w:szCs w:val="28"/>
        </w:rPr>
      </w:pPr>
    </w:p>
    <w:p w14:paraId="1315BCC5" w14:textId="77777777" w:rsidR="003326E9" w:rsidRPr="0002367D" w:rsidRDefault="00324BF8" w:rsidP="0016099F">
      <w:pPr>
        <w:pStyle w:val="BodyText"/>
        <w:spacing w:before="80"/>
        <w:rPr>
          <w:sz w:val="28"/>
          <w:szCs w:val="28"/>
        </w:rPr>
      </w:pPr>
      <w:r w:rsidRPr="0002367D">
        <w:rPr>
          <w:sz w:val="28"/>
          <w:szCs w:val="28"/>
        </w:rPr>
        <w:t xml:space="preserve"># </w:t>
      </w:r>
      <w:proofErr w:type="gramStart"/>
      <w:r w:rsidRPr="0002367D">
        <w:rPr>
          <w:sz w:val="28"/>
          <w:szCs w:val="28"/>
        </w:rPr>
        <w:t>checking</w:t>
      </w:r>
      <w:proofErr w:type="gramEnd"/>
      <w:r w:rsidRPr="0002367D">
        <w:rPr>
          <w:sz w:val="28"/>
          <w:szCs w:val="28"/>
        </w:rPr>
        <w:t xml:space="preserve"> if it is a noun or not </w:t>
      </w:r>
      <w:proofErr w:type="spellStart"/>
      <w:r w:rsidRPr="0002367D">
        <w:rPr>
          <w:sz w:val="28"/>
          <w:szCs w:val="28"/>
        </w:rPr>
        <w:t>addNounWords</w:t>
      </w:r>
      <w:proofErr w:type="spellEnd"/>
      <w:r w:rsidRPr="0002367D">
        <w:rPr>
          <w:sz w:val="28"/>
          <w:szCs w:val="28"/>
        </w:rPr>
        <w:t xml:space="preserve"> = []</w:t>
      </w:r>
    </w:p>
    <w:p w14:paraId="1315BCC6" w14:textId="77777777" w:rsidR="003326E9" w:rsidRPr="0002367D" w:rsidRDefault="00324BF8" w:rsidP="0016099F">
      <w:pPr>
        <w:pStyle w:val="BodyText"/>
        <w:rPr>
          <w:sz w:val="28"/>
          <w:szCs w:val="28"/>
        </w:rPr>
      </w:pPr>
      <w:r w:rsidRPr="0002367D">
        <w:rPr>
          <w:sz w:val="28"/>
          <w:szCs w:val="28"/>
        </w:rPr>
        <w:t>count=0</w:t>
      </w:r>
    </w:p>
    <w:p w14:paraId="1315BCC7" w14:textId="77777777" w:rsidR="003326E9" w:rsidRPr="0002367D" w:rsidRDefault="00324BF8" w:rsidP="0016099F">
      <w:pPr>
        <w:pStyle w:val="BodyText"/>
        <w:rPr>
          <w:sz w:val="28"/>
          <w:szCs w:val="28"/>
        </w:rPr>
      </w:pPr>
      <w:r w:rsidRPr="0002367D">
        <w:rPr>
          <w:sz w:val="28"/>
          <w:szCs w:val="28"/>
        </w:rPr>
        <w:t>for words in tagged:</w:t>
      </w:r>
    </w:p>
    <w:p w14:paraId="1315BCC8" w14:textId="77777777" w:rsidR="003326E9" w:rsidRPr="0002367D" w:rsidRDefault="00324BF8" w:rsidP="0016099F">
      <w:pPr>
        <w:pStyle w:val="BodyText"/>
        <w:rPr>
          <w:sz w:val="28"/>
          <w:szCs w:val="28"/>
        </w:rPr>
      </w:pPr>
      <w:proofErr w:type="spellStart"/>
      <w:r w:rsidRPr="0002367D">
        <w:rPr>
          <w:sz w:val="28"/>
          <w:szCs w:val="28"/>
        </w:rPr>
        <w:t>val</w:t>
      </w:r>
      <w:proofErr w:type="spellEnd"/>
      <w:r w:rsidRPr="0002367D">
        <w:rPr>
          <w:sz w:val="28"/>
          <w:szCs w:val="28"/>
        </w:rPr>
        <w:t xml:space="preserve"> = </w:t>
      </w:r>
      <w:r w:rsidRPr="0002367D">
        <w:rPr>
          <w:sz w:val="28"/>
          <w:szCs w:val="28"/>
        </w:rPr>
        <w:t>tagged[count][1]</w:t>
      </w:r>
    </w:p>
    <w:p w14:paraId="1315BCC9" w14:textId="77777777" w:rsidR="003326E9" w:rsidRPr="0002367D" w:rsidRDefault="00324BF8" w:rsidP="0016099F">
      <w:pPr>
        <w:pStyle w:val="BodyText"/>
        <w:rPr>
          <w:sz w:val="28"/>
          <w:szCs w:val="28"/>
        </w:rPr>
      </w:pPr>
      <w:proofErr w:type="gramStart"/>
      <w:r w:rsidRPr="0002367D">
        <w:rPr>
          <w:sz w:val="28"/>
          <w:szCs w:val="28"/>
        </w:rPr>
        <w:t>if(</w:t>
      </w:r>
      <w:proofErr w:type="spellStart"/>
      <w:proofErr w:type="gramEnd"/>
      <w:r w:rsidRPr="0002367D">
        <w:rPr>
          <w:sz w:val="28"/>
          <w:szCs w:val="28"/>
        </w:rPr>
        <w:t>val</w:t>
      </w:r>
      <w:proofErr w:type="spellEnd"/>
      <w:r w:rsidRPr="0002367D">
        <w:rPr>
          <w:sz w:val="28"/>
          <w:szCs w:val="28"/>
        </w:rPr>
        <w:t xml:space="preserve"> == 'NN' or </w:t>
      </w:r>
      <w:proofErr w:type="spellStart"/>
      <w:r w:rsidRPr="0002367D">
        <w:rPr>
          <w:sz w:val="28"/>
          <w:szCs w:val="28"/>
        </w:rPr>
        <w:t>val</w:t>
      </w:r>
      <w:proofErr w:type="spellEnd"/>
      <w:r w:rsidRPr="0002367D">
        <w:rPr>
          <w:sz w:val="28"/>
          <w:szCs w:val="28"/>
        </w:rPr>
        <w:t xml:space="preserve"> == 'NNS' or </w:t>
      </w:r>
      <w:proofErr w:type="spellStart"/>
      <w:r w:rsidRPr="0002367D">
        <w:rPr>
          <w:sz w:val="28"/>
          <w:szCs w:val="28"/>
        </w:rPr>
        <w:t>val</w:t>
      </w:r>
      <w:proofErr w:type="spellEnd"/>
      <w:r w:rsidRPr="0002367D">
        <w:rPr>
          <w:sz w:val="28"/>
          <w:szCs w:val="28"/>
        </w:rPr>
        <w:t xml:space="preserve"> == 'NNPS' or </w:t>
      </w:r>
      <w:proofErr w:type="spellStart"/>
      <w:r w:rsidRPr="0002367D">
        <w:rPr>
          <w:sz w:val="28"/>
          <w:szCs w:val="28"/>
        </w:rPr>
        <w:t>val</w:t>
      </w:r>
      <w:proofErr w:type="spellEnd"/>
      <w:r w:rsidRPr="0002367D">
        <w:rPr>
          <w:sz w:val="28"/>
          <w:szCs w:val="28"/>
        </w:rPr>
        <w:t xml:space="preserve"> == 'NNP'): </w:t>
      </w:r>
      <w:proofErr w:type="spellStart"/>
      <w:r w:rsidRPr="0002367D">
        <w:rPr>
          <w:sz w:val="28"/>
          <w:szCs w:val="28"/>
        </w:rPr>
        <w:t>addNounWords.append</w:t>
      </w:r>
      <w:proofErr w:type="spellEnd"/>
      <w:r w:rsidRPr="0002367D">
        <w:rPr>
          <w:sz w:val="28"/>
          <w:szCs w:val="28"/>
        </w:rPr>
        <w:t>(tagged[count][0])</w:t>
      </w:r>
    </w:p>
    <w:p w14:paraId="1315BCCA" w14:textId="77777777" w:rsidR="003326E9" w:rsidRPr="0002367D" w:rsidRDefault="00324BF8" w:rsidP="0016099F">
      <w:pPr>
        <w:pStyle w:val="BodyText"/>
        <w:rPr>
          <w:sz w:val="28"/>
          <w:szCs w:val="28"/>
        </w:rPr>
      </w:pPr>
      <w:r w:rsidRPr="0002367D">
        <w:rPr>
          <w:sz w:val="28"/>
          <w:szCs w:val="28"/>
        </w:rPr>
        <w:t>count+=1</w:t>
      </w:r>
    </w:p>
    <w:p w14:paraId="1315BCCB" w14:textId="77777777" w:rsidR="003326E9" w:rsidRPr="0002367D" w:rsidRDefault="003326E9" w:rsidP="0016099F">
      <w:pPr>
        <w:pStyle w:val="BodyText"/>
        <w:rPr>
          <w:sz w:val="28"/>
          <w:szCs w:val="28"/>
        </w:rPr>
      </w:pPr>
    </w:p>
    <w:p w14:paraId="1315BCCC" w14:textId="77777777" w:rsidR="003326E9" w:rsidRPr="0002367D" w:rsidRDefault="00324BF8" w:rsidP="0016099F">
      <w:pPr>
        <w:pStyle w:val="BodyText"/>
        <w:spacing w:line="480" w:lineRule="auto"/>
        <w:rPr>
          <w:sz w:val="28"/>
          <w:szCs w:val="28"/>
        </w:rPr>
      </w:pPr>
      <w:r w:rsidRPr="0002367D">
        <w:rPr>
          <w:sz w:val="28"/>
          <w:szCs w:val="28"/>
        </w:rPr>
        <w:t>print (</w:t>
      </w:r>
      <w:proofErr w:type="spellStart"/>
      <w:r w:rsidRPr="0002367D">
        <w:rPr>
          <w:sz w:val="28"/>
          <w:szCs w:val="28"/>
        </w:rPr>
        <w:t>addNounWords</w:t>
      </w:r>
      <w:proofErr w:type="spellEnd"/>
      <w:r w:rsidRPr="0002367D">
        <w:rPr>
          <w:sz w:val="28"/>
          <w:szCs w:val="28"/>
        </w:rPr>
        <w:t xml:space="preserve">) temp = </w:t>
      </w:r>
      <w:proofErr w:type="spellStart"/>
      <w:r w:rsidRPr="0002367D">
        <w:rPr>
          <w:sz w:val="28"/>
          <w:szCs w:val="28"/>
        </w:rPr>
        <w:t>defaultdict</w:t>
      </w:r>
      <w:proofErr w:type="spellEnd"/>
      <w:r w:rsidRPr="0002367D">
        <w:rPr>
          <w:sz w:val="28"/>
          <w:szCs w:val="28"/>
        </w:rPr>
        <w:t>(int)</w:t>
      </w:r>
    </w:p>
    <w:p w14:paraId="1315BCCD" w14:textId="77777777" w:rsidR="003326E9" w:rsidRPr="0002367D" w:rsidRDefault="00324BF8" w:rsidP="0016099F">
      <w:pPr>
        <w:pStyle w:val="BodyText"/>
        <w:rPr>
          <w:sz w:val="28"/>
          <w:szCs w:val="28"/>
        </w:rPr>
      </w:pPr>
      <w:r w:rsidRPr="0002367D">
        <w:rPr>
          <w:sz w:val="28"/>
          <w:szCs w:val="28"/>
        </w:rPr>
        <w:t xml:space="preserve"># </w:t>
      </w:r>
      <w:proofErr w:type="spellStart"/>
      <w:proofErr w:type="gramStart"/>
      <w:r w:rsidRPr="0002367D">
        <w:rPr>
          <w:sz w:val="28"/>
          <w:szCs w:val="28"/>
        </w:rPr>
        <w:t>memoizing</w:t>
      </w:r>
      <w:proofErr w:type="spellEnd"/>
      <w:proofErr w:type="gramEnd"/>
      <w:r w:rsidRPr="0002367D">
        <w:rPr>
          <w:sz w:val="28"/>
          <w:szCs w:val="28"/>
        </w:rPr>
        <w:t xml:space="preserve"> count</w:t>
      </w:r>
    </w:p>
    <w:p w14:paraId="1315BCCE" w14:textId="77777777" w:rsidR="003326E9" w:rsidRPr="0002367D" w:rsidRDefault="00324BF8" w:rsidP="0016099F">
      <w:pPr>
        <w:pStyle w:val="BodyText"/>
        <w:rPr>
          <w:sz w:val="28"/>
          <w:szCs w:val="28"/>
        </w:rPr>
      </w:pPr>
      <w:r w:rsidRPr="0002367D">
        <w:rPr>
          <w:sz w:val="28"/>
          <w:szCs w:val="28"/>
        </w:rPr>
        <w:t xml:space="preserve">for sub in </w:t>
      </w:r>
      <w:proofErr w:type="spellStart"/>
      <w:r w:rsidRPr="0002367D">
        <w:rPr>
          <w:sz w:val="28"/>
          <w:szCs w:val="28"/>
        </w:rPr>
        <w:t>addNounWords</w:t>
      </w:r>
      <w:proofErr w:type="spellEnd"/>
      <w:r w:rsidRPr="0002367D">
        <w:rPr>
          <w:sz w:val="28"/>
          <w:szCs w:val="28"/>
        </w:rPr>
        <w:t xml:space="preserve">: for </w:t>
      </w:r>
      <w:proofErr w:type="spellStart"/>
      <w:r w:rsidRPr="0002367D">
        <w:rPr>
          <w:sz w:val="28"/>
          <w:szCs w:val="28"/>
        </w:rPr>
        <w:t>wrd</w:t>
      </w:r>
      <w:proofErr w:type="spellEnd"/>
      <w:r w:rsidRPr="0002367D">
        <w:rPr>
          <w:sz w:val="28"/>
          <w:szCs w:val="28"/>
        </w:rPr>
        <w:t xml:space="preserve"> in </w:t>
      </w:r>
      <w:proofErr w:type="spellStart"/>
      <w:proofErr w:type="gramStart"/>
      <w:r w:rsidRPr="0002367D">
        <w:rPr>
          <w:sz w:val="28"/>
          <w:szCs w:val="28"/>
        </w:rPr>
        <w:t>sub.split</w:t>
      </w:r>
      <w:proofErr w:type="spellEnd"/>
      <w:proofErr w:type="gramEnd"/>
      <w:r w:rsidRPr="0002367D">
        <w:rPr>
          <w:sz w:val="28"/>
          <w:szCs w:val="28"/>
        </w:rPr>
        <w:t>(): temp[</w:t>
      </w:r>
      <w:proofErr w:type="spellStart"/>
      <w:r w:rsidRPr="0002367D">
        <w:rPr>
          <w:sz w:val="28"/>
          <w:szCs w:val="28"/>
        </w:rPr>
        <w:t>wrd</w:t>
      </w:r>
      <w:proofErr w:type="spellEnd"/>
      <w:r w:rsidRPr="0002367D">
        <w:rPr>
          <w:sz w:val="28"/>
          <w:szCs w:val="28"/>
        </w:rPr>
        <w:t xml:space="preserve">] += </w:t>
      </w:r>
      <w:r w:rsidRPr="0002367D">
        <w:rPr>
          <w:sz w:val="28"/>
          <w:szCs w:val="28"/>
        </w:rPr>
        <w:t>1</w:t>
      </w:r>
    </w:p>
    <w:p w14:paraId="1315BCCF" w14:textId="77777777" w:rsidR="003326E9" w:rsidRPr="0002367D" w:rsidRDefault="003326E9" w:rsidP="0016099F">
      <w:pPr>
        <w:pStyle w:val="BodyText"/>
        <w:rPr>
          <w:sz w:val="28"/>
          <w:szCs w:val="28"/>
        </w:rPr>
      </w:pPr>
    </w:p>
    <w:p w14:paraId="1315BCD0" w14:textId="77777777" w:rsidR="003326E9" w:rsidRPr="0002367D" w:rsidRDefault="00324BF8" w:rsidP="0016099F">
      <w:pPr>
        <w:pStyle w:val="BodyText"/>
        <w:spacing w:before="1"/>
        <w:rPr>
          <w:sz w:val="28"/>
          <w:szCs w:val="28"/>
        </w:rPr>
      </w:pPr>
      <w:r w:rsidRPr="0002367D">
        <w:rPr>
          <w:sz w:val="28"/>
          <w:szCs w:val="28"/>
        </w:rPr>
        <w:t xml:space="preserve"># </w:t>
      </w:r>
      <w:proofErr w:type="gramStart"/>
      <w:r w:rsidRPr="0002367D">
        <w:rPr>
          <w:sz w:val="28"/>
          <w:szCs w:val="28"/>
        </w:rPr>
        <w:t>getting</w:t>
      </w:r>
      <w:proofErr w:type="gramEnd"/>
      <w:r w:rsidRPr="0002367D">
        <w:rPr>
          <w:sz w:val="28"/>
          <w:szCs w:val="28"/>
        </w:rPr>
        <w:t xml:space="preserve"> max frequency</w:t>
      </w:r>
    </w:p>
    <w:p w14:paraId="1315BCD1" w14:textId="77777777" w:rsidR="003326E9" w:rsidRPr="0002367D" w:rsidRDefault="00324BF8" w:rsidP="0016099F">
      <w:pPr>
        <w:pStyle w:val="BodyText"/>
        <w:rPr>
          <w:sz w:val="28"/>
          <w:szCs w:val="28"/>
        </w:rPr>
      </w:pPr>
      <w:r w:rsidRPr="0002367D">
        <w:rPr>
          <w:sz w:val="28"/>
          <w:szCs w:val="28"/>
        </w:rPr>
        <w:t xml:space="preserve">res = </w:t>
      </w:r>
      <w:proofErr w:type="gramStart"/>
      <w:r w:rsidRPr="0002367D">
        <w:rPr>
          <w:sz w:val="28"/>
          <w:szCs w:val="28"/>
        </w:rPr>
        <w:t>max(</w:t>
      </w:r>
      <w:proofErr w:type="gramEnd"/>
      <w:r w:rsidRPr="0002367D">
        <w:rPr>
          <w:sz w:val="28"/>
          <w:szCs w:val="28"/>
        </w:rPr>
        <w:t>temp, key=</w:t>
      </w:r>
      <w:proofErr w:type="spellStart"/>
      <w:r w:rsidRPr="0002367D">
        <w:rPr>
          <w:sz w:val="28"/>
          <w:szCs w:val="28"/>
        </w:rPr>
        <w:t>temp.get</w:t>
      </w:r>
      <w:proofErr w:type="spellEnd"/>
      <w:r w:rsidRPr="0002367D">
        <w:rPr>
          <w:sz w:val="28"/>
          <w:szCs w:val="28"/>
        </w:rPr>
        <w:t>)</w:t>
      </w:r>
    </w:p>
    <w:p w14:paraId="1315BCD2" w14:textId="77777777" w:rsidR="003326E9" w:rsidRPr="0002367D" w:rsidRDefault="003326E9" w:rsidP="0016099F">
      <w:pPr>
        <w:pStyle w:val="BodyText"/>
        <w:spacing w:before="11"/>
        <w:rPr>
          <w:sz w:val="28"/>
          <w:szCs w:val="28"/>
        </w:rPr>
      </w:pPr>
    </w:p>
    <w:p w14:paraId="1315BCD3"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printing</w:t>
      </w:r>
      <w:proofErr w:type="gramEnd"/>
      <w:r w:rsidRPr="0002367D">
        <w:rPr>
          <w:sz w:val="28"/>
          <w:szCs w:val="28"/>
        </w:rPr>
        <w:t xml:space="preserve"> result</w:t>
      </w:r>
    </w:p>
    <w:p w14:paraId="1315BCD4" w14:textId="27EEA6AE" w:rsidR="003326E9" w:rsidRDefault="00324BF8" w:rsidP="0016099F">
      <w:pPr>
        <w:pStyle w:val="BodyText"/>
        <w:spacing w:line="480" w:lineRule="auto"/>
        <w:rPr>
          <w:sz w:val="28"/>
          <w:szCs w:val="28"/>
        </w:rPr>
      </w:pPr>
      <w:proofErr w:type="gramStart"/>
      <w:r w:rsidRPr="0002367D">
        <w:rPr>
          <w:sz w:val="28"/>
          <w:szCs w:val="28"/>
        </w:rPr>
        <w:t>print(</w:t>
      </w:r>
      <w:proofErr w:type="gramEnd"/>
      <w:r w:rsidRPr="0002367D">
        <w:rPr>
          <w:sz w:val="28"/>
          <w:szCs w:val="28"/>
        </w:rPr>
        <w:t xml:space="preserve">"Word with maximum frequency : " + str(res)) </w:t>
      </w:r>
    </w:p>
    <w:p w14:paraId="097D2147" w14:textId="04E46AAC" w:rsidR="008C3865" w:rsidRPr="0002367D" w:rsidRDefault="008C3865" w:rsidP="008C3865">
      <w:pPr>
        <w:pStyle w:val="Heading3"/>
      </w:pPr>
      <w:r>
        <w:t>output:</w:t>
      </w:r>
    </w:p>
    <w:p w14:paraId="1315BCD5" w14:textId="77777777" w:rsidR="003326E9" w:rsidRPr="0002367D" w:rsidRDefault="00324BF8" w:rsidP="0016099F">
      <w:pPr>
        <w:pStyle w:val="BodyText"/>
        <w:rPr>
          <w:sz w:val="28"/>
          <w:szCs w:val="28"/>
        </w:rPr>
      </w:pPr>
      <w:r w:rsidRPr="0002367D">
        <w:rPr>
          <w:sz w:val="28"/>
          <w:szCs w:val="28"/>
        </w:rPr>
        <w:drawing>
          <wp:inline distT="0" distB="0" distL="0" distR="0" wp14:anchorId="1315BFAD" wp14:editId="1315BFAE">
            <wp:extent cx="504825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048250" cy="1085850"/>
                    </a:xfrm>
                    <a:prstGeom prst="rect">
                      <a:avLst/>
                    </a:prstGeom>
                  </pic:spPr>
                </pic:pic>
              </a:graphicData>
            </a:graphic>
          </wp:inline>
        </w:drawing>
      </w:r>
    </w:p>
    <w:p w14:paraId="1315BCD6" w14:textId="77777777" w:rsidR="003326E9" w:rsidRPr="0002367D" w:rsidRDefault="003326E9" w:rsidP="0016099F">
      <w:pPr>
        <w:pStyle w:val="BodyText"/>
        <w:rPr>
          <w:sz w:val="28"/>
          <w:szCs w:val="28"/>
        </w:rPr>
      </w:pPr>
    </w:p>
    <w:p w14:paraId="1315BCD7" w14:textId="525A5A0E" w:rsidR="00644084" w:rsidRDefault="00644084">
      <w:pPr>
        <w:widowControl/>
        <w:autoSpaceDE/>
        <w:autoSpaceDN/>
        <w:rPr>
          <w:sz w:val="28"/>
          <w:szCs w:val="28"/>
        </w:rPr>
      </w:pPr>
      <w:r>
        <w:rPr>
          <w:sz w:val="28"/>
          <w:szCs w:val="28"/>
        </w:rPr>
        <w:br w:type="page"/>
      </w:r>
    </w:p>
    <w:p w14:paraId="6F3DB76E" w14:textId="77777777" w:rsidR="003326E9" w:rsidRPr="0002367D" w:rsidRDefault="003326E9" w:rsidP="0016099F">
      <w:pPr>
        <w:pStyle w:val="BodyText"/>
        <w:spacing w:before="11"/>
        <w:rPr>
          <w:sz w:val="28"/>
          <w:szCs w:val="28"/>
        </w:rPr>
      </w:pPr>
    </w:p>
    <w:p w14:paraId="66E0B8B9" w14:textId="50C335ED" w:rsidR="00F50035" w:rsidRPr="0002367D" w:rsidRDefault="00324BF8" w:rsidP="00BC6CA4">
      <w:pPr>
        <w:pStyle w:val="Heading2"/>
        <w:numPr>
          <w:ilvl w:val="0"/>
          <w:numId w:val="19"/>
        </w:numPr>
        <w:rPr>
          <w:sz w:val="28"/>
          <w:szCs w:val="28"/>
        </w:rPr>
      </w:pPr>
      <w:r w:rsidRPr="0002367D">
        <w:rPr>
          <w:sz w:val="28"/>
          <w:szCs w:val="28"/>
        </w:rPr>
        <w:t xml:space="preserve">Map Words to Properties Using Python Dictionaries </w:t>
      </w:r>
    </w:p>
    <w:p w14:paraId="1315BCD8" w14:textId="5CCCB0F6" w:rsidR="003326E9" w:rsidRPr="00BC6CA4" w:rsidRDefault="00BC6CA4" w:rsidP="00973665">
      <w:pPr>
        <w:pStyle w:val="Heading3"/>
        <w:rPr>
          <w:b/>
          <w:bCs/>
          <w:sz w:val="28"/>
          <w:szCs w:val="28"/>
        </w:rPr>
      </w:pPr>
      <w:r>
        <w:rPr>
          <w:rStyle w:val="Heading3Char"/>
          <w:b/>
          <w:bCs/>
        </w:rPr>
        <w:t xml:space="preserve">source </w:t>
      </w:r>
      <w:r w:rsidR="00324BF8" w:rsidRPr="00BC6CA4">
        <w:rPr>
          <w:rStyle w:val="Heading3Char"/>
          <w:b/>
          <w:bCs/>
        </w:rPr>
        <w:t>code</w:t>
      </w:r>
      <w:r w:rsidR="00324BF8" w:rsidRPr="00BC6CA4">
        <w:rPr>
          <w:b/>
          <w:bCs/>
          <w:sz w:val="28"/>
          <w:szCs w:val="28"/>
        </w:rPr>
        <w:t>:</w:t>
      </w:r>
    </w:p>
    <w:p w14:paraId="1315BCD9" w14:textId="77777777" w:rsidR="003326E9" w:rsidRPr="0002367D" w:rsidRDefault="00324BF8" w:rsidP="00973665">
      <w:pPr>
        <w:pStyle w:val="BodyText"/>
        <w:rPr>
          <w:sz w:val="28"/>
          <w:szCs w:val="28"/>
        </w:rPr>
      </w:pPr>
      <w:r w:rsidRPr="0002367D">
        <w:rPr>
          <w:sz w:val="28"/>
          <w:szCs w:val="28"/>
        </w:rPr>
        <w:t>#</w:t>
      </w:r>
      <w:proofErr w:type="gramStart"/>
      <w:r w:rsidRPr="0002367D">
        <w:rPr>
          <w:sz w:val="28"/>
          <w:szCs w:val="28"/>
        </w:rPr>
        <w:t>creating</w:t>
      </w:r>
      <w:proofErr w:type="gramEnd"/>
      <w:r w:rsidRPr="0002367D">
        <w:rPr>
          <w:sz w:val="28"/>
          <w:szCs w:val="28"/>
        </w:rPr>
        <w:t xml:space="preserve"> and printing a </w:t>
      </w:r>
      <w:proofErr w:type="spellStart"/>
      <w:r w:rsidRPr="0002367D">
        <w:rPr>
          <w:sz w:val="28"/>
          <w:szCs w:val="28"/>
        </w:rPr>
        <w:t>dictionay</w:t>
      </w:r>
      <w:proofErr w:type="spellEnd"/>
      <w:r w:rsidRPr="0002367D">
        <w:rPr>
          <w:sz w:val="28"/>
          <w:szCs w:val="28"/>
        </w:rPr>
        <w:t xml:space="preserve"> by mapping word with its </w:t>
      </w:r>
      <w:r w:rsidRPr="0002367D">
        <w:rPr>
          <w:sz w:val="28"/>
          <w:szCs w:val="28"/>
        </w:rPr>
        <w:t xml:space="preserve">properties </w:t>
      </w:r>
      <w:proofErr w:type="spellStart"/>
      <w:r w:rsidRPr="0002367D">
        <w:rPr>
          <w:sz w:val="28"/>
          <w:szCs w:val="28"/>
        </w:rPr>
        <w:t>thisdict</w:t>
      </w:r>
      <w:proofErr w:type="spellEnd"/>
      <w:r w:rsidRPr="0002367D">
        <w:rPr>
          <w:sz w:val="28"/>
          <w:szCs w:val="28"/>
        </w:rPr>
        <w:t xml:space="preserve"> = {</w:t>
      </w:r>
    </w:p>
    <w:p w14:paraId="1315BCDA" w14:textId="77777777" w:rsidR="003326E9" w:rsidRPr="0002367D" w:rsidRDefault="00324BF8" w:rsidP="00973665">
      <w:pPr>
        <w:pStyle w:val="BodyText"/>
        <w:rPr>
          <w:sz w:val="28"/>
          <w:szCs w:val="28"/>
        </w:rPr>
      </w:pPr>
      <w:r w:rsidRPr="0002367D">
        <w:rPr>
          <w:sz w:val="28"/>
          <w:szCs w:val="28"/>
        </w:rPr>
        <w:t>"brand": "Ford",</w:t>
      </w:r>
    </w:p>
    <w:p w14:paraId="1315BCDB" w14:textId="77777777" w:rsidR="003326E9" w:rsidRPr="0002367D" w:rsidRDefault="00324BF8" w:rsidP="00973665">
      <w:pPr>
        <w:pStyle w:val="BodyText"/>
        <w:rPr>
          <w:sz w:val="28"/>
          <w:szCs w:val="28"/>
        </w:rPr>
      </w:pPr>
      <w:r w:rsidRPr="0002367D">
        <w:rPr>
          <w:sz w:val="28"/>
          <w:szCs w:val="28"/>
        </w:rPr>
        <w:t>"model": "Mustang", "year": 1964</w:t>
      </w:r>
    </w:p>
    <w:p w14:paraId="1315BCDC" w14:textId="77777777" w:rsidR="003326E9" w:rsidRPr="0002367D" w:rsidRDefault="00324BF8" w:rsidP="00973665">
      <w:pPr>
        <w:pStyle w:val="BodyText"/>
        <w:spacing w:line="272" w:lineRule="exact"/>
        <w:rPr>
          <w:sz w:val="28"/>
          <w:szCs w:val="28"/>
        </w:rPr>
      </w:pPr>
      <w:r w:rsidRPr="0002367D">
        <w:rPr>
          <w:sz w:val="28"/>
          <w:szCs w:val="28"/>
        </w:rPr>
        <w:t>}</w:t>
      </w:r>
    </w:p>
    <w:p w14:paraId="43C12F06" w14:textId="77777777" w:rsidR="00644084" w:rsidRDefault="00324BF8" w:rsidP="00973665">
      <w:pPr>
        <w:pStyle w:val="BodyText"/>
        <w:rPr>
          <w:sz w:val="28"/>
          <w:szCs w:val="28"/>
        </w:rPr>
      </w:pPr>
      <w:r w:rsidRPr="0002367D">
        <w:rPr>
          <w:sz w:val="28"/>
          <w:szCs w:val="28"/>
        </w:rPr>
        <w:t>print(</w:t>
      </w:r>
      <w:proofErr w:type="spellStart"/>
      <w:r w:rsidRPr="0002367D">
        <w:rPr>
          <w:sz w:val="28"/>
          <w:szCs w:val="28"/>
        </w:rPr>
        <w:t>thisdict</w:t>
      </w:r>
      <w:proofErr w:type="spellEnd"/>
      <w:r w:rsidRPr="0002367D">
        <w:rPr>
          <w:sz w:val="28"/>
          <w:szCs w:val="28"/>
        </w:rPr>
        <w:t xml:space="preserve">) </w:t>
      </w:r>
    </w:p>
    <w:p w14:paraId="5E998538" w14:textId="77777777" w:rsidR="00644084" w:rsidRDefault="00324BF8" w:rsidP="00973665">
      <w:pPr>
        <w:pStyle w:val="BodyText"/>
        <w:rPr>
          <w:sz w:val="28"/>
          <w:szCs w:val="28"/>
        </w:rPr>
      </w:pPr>
      <w:r w:rsidRPr="0002367D">
        <w:rPr>
          <w:sz w:val="28"/>
          <w:szCs w:val="28"/>
        </w:rPr>
        <w:t>print(</w:t>
      </w:r>
      <w:proofErr w:type="spellStart"/>
      <w:r w:rsidRPr="0002367D">
        <w:rPr>
          <w:sz w:val="28"/>
          <w:szCs w:val="28"/>
        </w:rPr>
        <w:t>thisdict</w:t>
      </w:r>
      <w:proofErr w:type="spellEnd"/>
      <w:r w:rsidRPr="0002367D">
        <w:rPr>
          <w:sz w:val="28"/>
          <w:szCs w:val="28"/>
        </w:rPr>
        <w:t xml:space="preserve">["brand"]) </w:t>
      </w:r>
    </w:p>
    <w:p w14:paraId="719FF0E8" w14:textId="77777777" w:rsidR="00644084" w:rsidRDefault="00324BF8" w:rsidP="00973665">
      <w:pPr>
        <w:pStyle w:val="BodyText"/>
        <w:rPr>
          <w:sz w:val="28"/>
          <w:szCs w:val="28"/>
        </w:rPr>
      </w:pPr>
      <w:r w:rsidRPr="0002367D">
        <w:rPr>
          <w:sz w:val="28"/>
          <w:szCs w:val="28"/>
        </w:rPr>
        <w:t>print(</w:t>
      </w:r>
      <w:proofErr w:type="spellStart"/>
      <w:r w:rsidRPr="0002367D">
        <w:rPr>
          <w:sz w:val="28"/>
          <w:szCs w:val="28"/>
        </w:rPr>
        <w:t>len</w:t>
      </w:r>
      <w:proofErr w:type="spellEnd"/>
      <w:r w:rsidRPr="0002367D">
        <w:rPr>
          <w:sz w:val="28"/>
          <w:szCs w:val="28"/>
        </w:rPr>
        <w:t>(</w:t>
      </w:r>
      <w:proofErr w:type="spellStart"/>
      <w:r w:rsidRPr="0002367D">
        <w:rPr>
          <w:sz w:val="28"/>
          <w:szCs w:val="28"/>
        </w:rPr>
        <w:t>thisdict</w:t>
      </w:r>
      <w:proofErr w:type="spellEnd"/>
      <w:r w:rsidRPr="0002367D">
        <w:rPr>
          <w:sz w:val="28"/>
          <w:szCs w:val="28"/>
        </w:rPr>
        <w:t xml:space="preserve">)) </w:t>
      </w:r>
    </w:p>
    <w:p w14:paraId="1315BCDD" w14:textId="1FE9F2C3" w:rsidR="003326E9" w:rsidRDefault="00324BF8" w:rsidP="00973665">
      <w:pPr>
        <w:pStyle w:val="BodyText"/>
        <w:rPr>
          <w:sz w:val="28"/>
          <w:szCs w:val="28"/>
        </w:rPr>
      </w:pPr>
      <w:r w:rsidRPr="0002367D">
        <w:rPr>
          <w:sz w:val="28"/>
          <w:szCs w:val="28"/>
        </w:rPr>
        <w:t>print(type(</w:t>
      </w:r>
      <w:proofErr w:type="spellStart"/>
      <w:r w:rsidRPr="0002367D">
        <w:rPr>
          <w:sz w:val="28"/>
          <w:szCs w:val="28"/>
        </w:rPr>
        <w:t>thisdict</w:t>
      </w:r>
      <w:proofErr w:type="spellEnd"/>
      <w:r w:rsidRPr="0002367D">
        <w:rPr>
          <w:sz w:val="28"/>
          <w:szCs w:val="28"/>
        </w:rPr>
        <w:t>))</w:t>
      </w:r>
    </w:p>
    <w:p w14:paraId="6D12EDB1" w14:textId="348DC8E5" w:rsidR="00644084" w:rsidRPr="0002367D" w:rsidRDefault="00644084" w:rsidP="00973665">
      <w:pPr>
        <w:pStyle w:val="Heading3"/>
      </w:pPr>
      <w:r>
        <w:t>output:</w:t>
      </w:r>
    </w:p>
    <w:p w14:paraId="1315BCDE" w14:textId="77777777" w:rsidR="003326E9" w:rsidRPr="0002367D" w:rsidRDefault="003326E9" w:rsidP="00973665">
      <w:pPr>
        <w:pStyle w:val="BodyText"/>
        <w:rPr>
          <w:sz w:val="28"/>
          <w:szCs w:val="28"/>
        </w:rPr>
      </w:pPr>
    </w:p>
    <w:p w14:paraId="1315BCDF" w14:textId="77777777" w:rsidR="003326E9" w:rsidRPr="0002367D" w:rsidRDefault="00324BF8" w:rsidP="00973665">
      <w:pPr>
        <w:pStyle w:val="BodyText"/>
        <w:rPr>
          <w:sz w:val="28"/>
          <w:szCs w:val="28"/>
        </w:rPr>
      </w:pPr>
      <w:r w:rsidRPr="0002367D">
        <w:rPr>
          <w:sz w:val="28"/>
          <w:szCs w:val="28"/>
        </w:rPr>
        <w:drawing>
          <wp:inline distT="0" distB="0" distL="0" distR="0" wp14:anchorId="1315BFAF" wp14:editId="1315BFB0">
            <wp:extent cx="515302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153025" cy="942975"/>
                    </a:xfrm>
                    <a:prstGeom prst="rect">
                      <a:avLst/>
                    </a:prstGeom>
                  </pic:spPr>
                </pic:pic>
              </a:graphicData>
            </a:graphic>
          </wp:inline>
        </w:drawing>
      </w:r>
    </w:p>
    <w:p w14:paraId="1315BCE0" w14:textId="77777777" w:rsidR="003326E9" w:rsidRPr="0002367D" w:rsidRDefault="003326E9" w:rsidP="00973665">
      <w:pPr>
        <w:pStyle w:val="BodyText"/>
        <w:spacing w:before="4"/>
        <w:rPr>
          <w:sz w:val="28"/>
          <w:szCs w:val="28"/>
        </w:rPr>
      </w:pPr>
    </w:p>
    <w:p w14:paraId="1315BCE1" w14:textId="77777777" w:rsidR="003326E9" w:rsidRPr="0002367D" w:rsidRDefault="00324BF8" w:rsidP="00973665">
      <w:pPr>
        <w:pStyle w:val="Heading2"/>
        <w:numPr>
          <w:ilvl w:val="0"/>
          <w:numId w:val="19"/>
        </w:numPr>
      </w:pPr>
      <w:r w:rsidRPr="0002367D">
        <w:t xml:space="preserve">Study </w:t>
      </w:r>
      <w:proofErr w:type="spellStart"/>
      <w:r w:rsidRPr="0002367D">
        <w:t>i</w:t>
      </w:r>
      <w:proofErr w:type="spellEnd"/>
      <w:r w:rsidRPr="0002367D">
        <w:t xml:space="preserve">) </w:t>
      </w:r>
      <w:proofErr w:type="spellStart"/>
      <w:r w:rsidRPr="0002367D">
        <w:t>DefaultTagger</w:t>
      </w:r>
      <w:proofErr w:type="spellEnd"/>
      <w:r w:rsidRPr="0002367D">
        <w:t>, ii) Regular expression tagger, iii)</w:t>
      </w:r>
      <w:r w:rsidRPr="0002367D">
        <w:t xml:space="preserve"> </w:t>
      </w:r>
      <w:proofErr w:type="spellStart"/>
      <w:r w:rsidRPr="0002367D">
        <w:t>UnigramTagger</w:t>
      </w:r>
      <w:proofErr w:type="spellEnd"/>
    </w:p>
    <w:p w14:paraId="53077C5B" w14:textId="77777777" w:rsidR="001049AA" w:rsidRPr="001049AA" w:rsidRDefault="00324BF8" w:rsidP="00F07C3A">
      <w:pPr>
        <w:pStyle w:val="Heading3"/>
        <w:numPr>
          <w:ilvl w:val="1"/>
          <w:numId w:val="19"/>
        </w:numPr>
        <w:rPr>
          <w:rStyle w:val="Heading3Char"/>
          <w:sz w:val="28"/>
          <w:szCs w:val="28"/>
        </w:rPr>
      </w:pPr>
      <w:proofErr w:type="spellStart"/>
      <w:r w:rsidRPr="00F07C3A">
        <w:rPr>
          <w:rStyle w:val="Heading3Char"/>
        </w:rPr>
        <w:t>DefaultTagger</w:t>
      </w:r>
      <w:proofErr w:type="spellEnd"/>
      <w:r w:rsidRPr="00F07C3A">
        <w:rPr>
          <w:rStyle w:val="Heading3Char"/>
        </w:rPr>
        <w:t xml:space="preserve"> </w:t>
      </w:r>
    </w:p>
    <w:p w14:paraId="1315BCE3" w14:textId="4E1D3F05" w:rsidR="003326E9" w:rsidRDefault="00324BF8" w:rsidP="001049AA">
      <w:pPr>
        <w:pStyle w:val="Heading3"/>
        <w:ind w:left="1440"/>
        <w:rPr>
          <w:sz w:val="28"/>
          <w:szCs w:val="28"/>
        </w:rPr>
      </w:pPr>
      <w:r w:rsidRPr="00F07C3A">
        <w:rPr>
          <w:rStyle w:val="Heading3Char"/>
        </w:rPr>
        <w:t>code</w:t>
      </w:r>
      <w:r w:rsidRPr="0002367D">
        <w:rPr>
          <w:sz w:val="28"/>
          <w:szCs w:val="28"/>
        </w:rPr>
        <w:t>:</w:t>
      </w:r>
    </w:p>
    <w:p w14:paraId="68972617" w14:textId="77777777" w:rsidR="00F07C3A" w:rsidRPr="00F07C3A" w:rsidRDefault="00F07C3A" w:rsidP="005C62FB"/>
    <w:p w14:paraId="1315BCE4" w14:textId="77777777" w:rsidR="003326E9" w:rsidRPr="0002367D" w:rsidRDefault="00324BF8" w:rsidP="005C62FB">
      <w:pPr>
        <w:pStyle w:val="BodyText"/>
        <w:spacing w:line="271" w:lineRule="exact"/>
        <w:ind w:left="1440"/>
        <w:rPr>
          <w:sz w:val="28"/>
          <w:szCs w:val="28"/>
        </w:rPr>
      </w:pPr>
      <w:r w:rsidRPr="0002367D">
        <w:rPr>
          <w:sz w:val="28"/>
          <w:szCs w:val="28"/>
        </w:rPr>
        <w:t xml:space="preserve">import </w:t>
      </w:r>
      <w:proofErr w:type="spellStart"/>
      <w:r w:rsidRPr="0002367D">
        <w:rPr>
          <w:sz w:val="28"/>
          <w:szCs w:val="28"/>
        </w:rPr>
        <w:t>nltk</w:t>
      </w:r>
      <w:proofErr w:type="spellEnd"/>
    </w:p>
    <w:p w14:paraId="1315BCE5" w14:textId="77777777" w:rsidR="003326E9" w:rsidRPr="0002367D" w:rsidRDefault="00324BF8" w:rsidP="005C62FB">
      <w:pPr>
        <w:pStyle w:val="BodyText"/>
        <w:ind w:left="1440"/>
        <w:rPr>
          <w:sz w:val="28"/>
          <w:szCs w:val="28"/>
        </w:rPr>
      </w:pPr>
      <w:r w:rsidRPr="0002367D">
        <w:rPr>
          <w:sz w:val="28"/>
          <w:szCs w:val="28"/>
        </w:rPr>
        <w:t xml:space="preserve">from </w:t>
      </w:r>
      <w:proofErr w:type="spellStart"/>
      <w:r w:rsidRPr="0002367D">
        <w:rPr>
          <w:sz w:val="28"/>
          <w:szCs w:val="28"/>
        </w:rPr>
        <w:t>nltk.tag</w:t>
      </w:r>
      <w:proofErr w:type="spellEnd"/>
      <w:r w:rsidRPr="0002367D">
        <w:rPr>
          <w:sz w:val="28"/>
          <w:szCs w:val="28"/>
        </w:rPr>
        <w:t xml:space="preserve"> import </w:t>
      </w:r>
      <w:proofErr w:type="spellStart"/>
      <w:r w:rsidRPr="0002367D">
        <w:rPr>
          <w:sz w:val="28"/>
          <w:szCs w:val="28"/>
        </w:rPr>
        <w:t>DefaultTagger</w:t>
      </w:r>
      <w:proofErr w:type="spellEnd"/>
      <w:r w:rsidRPr="0002367D">
        <w:rPr>
          <w:sz w:val="28"/>
          <w:szCs w:val="28"/>
        </w:rPr>
        <w:t xml:space="preserve"> </w:t>
      </w:r>
      <w:proofErr w:type="spellStart"/>
      <w:r w:rsidRPr="0002367D">
        <w:rPr>
          <w:sz w:val="28"/>
          <w:szCs w:val="28"/>
        </w:rPr>
        <w:t>exptagger</w:t>
      </w:r>
      <w:proofErr w:type="spellEnd"/>
      <w:r w:rsidRPr="0002367D">
        <w:rPr>
          <w:sz w:val="28"/>
          <w:szCs w:val="28"/>
        </w:rPr>
        <w:t xml:space="preserve"> = </w:t>
      </w:r>
      <w:proofErr w:type="spellStart"/>
      <w:r w:rsidRPr="0002367D">
        <w:rPr>
          <w:sz w:val="28"/>
          <w:szCs w:val="28"/>
        </w:rPr>
        <w:t>DefaultTagger</w:t>
      </w:r>
      <w:proofErr w:type="spellEnd"/>
      <w:r w:rsidRPr="0002367D">
        <w:rPr>
          <w:sz w:val="28"/>
          <w:szCs w:val="28"/>
        </w:rPr>
        <w:t xml:space="preserve">('NN') from </w:t>
      </w:r>
      <w:proofErr w:type="spellStart"/>
      <w:proofErr w:type="gramStart"/>
      <w:r w:rsidRPr="0002367D">
        <w:rPr>
          <w:sz w:val="28"/>
          <w:szCs w:val="28"/>
        </w:rPr>
        <w:t>nltk.corpus</w:t>
      </w:r>
      <w:proofErr w:type="spellEnd"/>
      <w:proofErr w:type="gramEnd"/>
      <w:r w:rsidRPr="0002367D">
        <w:rPr>
          <w:sz w:val="28"/>
          <w:szCs w:val="28"/>
        </w:rPr>
        <w:t xml:space="preserve"> import treebank</w:t>
      </w:r>
    </w:p>
    <w:p w14:paraId="1315BCE6" w14:textId="77777777" w:rsidR="003326E9" w:rsidRPr="0002367D" w:rsidRDefault="00324BF8" w:rsidP="005C62FB">
      <w:pPr>
        <w:pStyle w:val="BodyText"/>
        <w:ind w:left="1440"/>
        <w:rPr>
          <w:sz w:val="28"/>
          <w:szCs w:val="28"/>
        </w:rPr>
      </w:pPr>
      <w:proofErr w:type="spellStart"/>
      <w:r w:rsidRPr="0002367D">
        <w:rPr>
          <w:sz w:val="28"/>
          <w:szCs w:val="28"/>
        </w:rPr>
        <w:t>testsentences</w:t>
      </w:r>
      <w:proofErr w:type="spellEnd"/>
      <w:r w:rsidRPr="0002367D">
        <w:rPr>
          <w:sz w:val="28"/>
          <w:szCs w:val="28"/>
        </w:rPr>
        <w:t xml:space="preserve"> = </w:t>
      </w:r>
      <w:proofErr w:type="spellStart"/>
      <w:proofErr w:type="gramStart"/>
      <w:r w:rsidRPr="0002367D">
        <w:rPr>
          <w:sz w:val="28"/>
          <w:szCs w:val="28"/>
        </w:rPr>
        <w:t>treebank.tagged</w:t>
      </w:r>
      <w:proofErr w:type="gramEnd"/>
      <w:r w:rsidRPr="0002367D">
        <w:rPr>
          <w:sz w:val="28"/>
          <w:szCs w:val="28"/>
        </w:rPr>
        <w:t>_sents</w:t>
      </w:r>
      <w:proofErr w:type="spellEnd"/>
      <w:r w:rsidRPr="0002367D">
        <w:rPr>
          <w:sz w:val="28"/>
          <w:szCs w:val="28"/>
        </w:rPr>
        <w:t>() [1000:] print(</w:t>
      </w:r>
      <w:proofErr w:type="spellStart"/>
      <w:r w:rsidRPr="0002367D">
        <w:rPr>
          <w:sz w:val="28"/>
          <w:szCs w:val="28"/>
        </w:rPr>
        <w:t>exptagger.evaluate</w:t>
      </w:r>
      <w:proofErr w:type="spellEnd"/>
      <w:r w:rsidRPr="0002367D">
        <w:rPr>
          <w:sz w:val="28"/>
          <w:szCs w:val="28"/>
        </w:rPr>
        <w:t xml:space="preserve"> (</w:t>
      </w:r>
      <w:proofErr w:type="spellStart"/>
      <w:r w:rsidRPr="0002367D">
        <w:rPr>
          <w:sz w:val="28"/>
          <w:szCs w:val="28"/>
        </w:rPr>
        <w:t>testsentences</w:t>
      </w:r>
      <w:proofErr w:type="spellEnd"/>
      <w:r w:rsidRPr="0002367D">
        <w:rPr>
          <w:sz w:val="28"/>
          <w:szCs w:val="28"/>
        </w:rPr>
        <w:t>))</w:t>
      </w:r>
    </w:p>
    <w:p w14:paraId="1315BCE7" w14:textId="77777777" w:rsidR="003326E9" w:rsidRPr="0002367D" w:rsidRDefault="003326E9" w:rsidP="005C62FB">
      <w:pPr>
        <w:pStyle w:val="BodyText"/>
        <w:ind w:left="1440"/>
        <w:rPr>
          <w:sz w:val="28"/>
          <w:szCs w:val="28"/>
        </w:rPr>
      </w:pPr>
    </w:p>
    <w:p w14:paraId="1315BCE8" w14:textId="77777777" w:rsidR="003326E9" w:rsidRPr="0002367D" w:rsidRDefault="00324BF8" w:rsidP="005C62FB">
      <w:pPr>
        <w:pStyle w:val="BodyText"/>
        <w:spacing w:before="1"/>
        <w:ind w:left="1440"/>
        <w:rPr>
          <w:sz w:val="28"/>
          <w:szCs w:val="28"/>
        </w:rPr>
      </w:pPr>
      <w:r w:rsidRPr="0002367D">
        <w:rPr>
          <w:sz w:val="28"/>
          <w:szCs w:val="28"/>
        </w:rPr>
        <w:t>#Tagging a list of sentences impo</w:t>
      </w:r>
      <w:r w:rsidRPr="0002367D">
        <w:rPr>
          <w:sz w:val="28"/>
          <w:szCs w:val="28"/>
        </w:rPr>
        <w:t xml:space="preserve">rt </w:t>
      </w:r>
      <w:proofErr w:type="spellStart"/>
      <w:r w:rsidRPr="0002367D">
        <w:rPr>
          <w:sz w:val="28"/>
          <w:szCs w:val="28"/>
        </w:rPr>
        <w:t>nltk</w:t>
      </w:r>
      <w:proofErr w:type="spellEnd"/>
    </w:p>
    <w:p w14:paraId="1315BCE9" w14:textId="77777777" w:rsidR="003326E9" w:rsidRPr="0002367D" w:rsidRDefault="00324BF8" w:rsidP="005C62FB">
      <w:pPr>
        <w:pStyle w:val="BodyText"/>
        <w:ind w:left="1440"/>
        <w:rPr>
          <w:sz w:val="28"/>
          <w:szCs w:val="28"/>
        </w:rPr>
      </w:pPr>
      <w:r w:rsidRPr="0002367D">
        <w:rPr>
          <w:sz w:val="28"/>
          <w:szCs w:val="28"/>
        </w:rPr>
        <w:t xml:space="preserve">from </w:t>
      </w:r>
      <w:proofErr w:type="spellStart"/>
      <w:r w:rsidRPr="0002367D">
        <w:rPr>
          <w:sz w:val="28"/>
          <w:szCs w:val="28"/>
        </w:rPr>
        <w:t>nltk.tag</w:t>
      </w:r>
      <w:proofErr w:type="spellEnd"/>
      <w:r w:rsidRPr="0002367D">
        <w:rPr>
          <w:sz w:val="28"/>
          <w:szCs w:val="28"/>
        </w:rPr>
        <w:t xml:space="preserve"> import </w:t>
      </w:r>
      <w:proofErr w:type="spellStart"/>
      <w:r w:rsidRPr="0002367D">
        <w:rPr>
          <w:sz w:val="28"/>
          <w:szCs w:val="28"/>
        </w:rPr>
        <w:t>DefaultTagger</w:t>
      </w:r>
      <w:proofErr w:type="spellEnd"/>
      <w:r w:rsidRPr="0002367D">
        <w:rPr>
          <w:sz w:val="28"/>
          <w:szCs w:val="28"/>
        </w:rPr>
        <w:t xml:space="preserve"> </w:t>
      </w:r>
      <w:proofErr w:type="spellStart"/>
      <w:r w:rsidRPr="0002367D">
        <w:rPr>
          <w:sz w:val="28"/>
          <w:szCs w:val="28"/>
        </w:rPr>
        <w:t>exptagger</w:t>
      </w:r>
      <w:proofErr w:type="spellEnd"/>
      <w:r w:rsidRPr="0002367D">
        <w:rPr>
          <w:sz w:val="28"/>
          <w:szCs w:val="28"/>
        </w:rPr>
        <w:t xml:space="preserve"> = </w:t>
      </w:r>
      <w:proofErr w:type="spellStart"/>
      <w:r w:rsidRPr="0002367D">
        <w:rPr>
          <w:sz w:val="28"/>
          <w:szCs w:val="28"/>
        </w:rPr>
        <w:t>DefaultTagger</w:t>
      </w:r>
      <w:proofErr w:type="spellEnd"/>
      <w:r w:rsidRPr="0002367D">
        <w:rPr>
          <w:sz w:val="28"/>
          <w:szCs w:val="28"/>
        </w:rPr>
        <w:t>('NN')</w:t>
      </w:r>
    </w:p>
    <w:p w14:paraId="1315BCEA" w14:textId="099D3ADE" w:rsidR="003326E9" w:rsidRDefault="00324BF8" w:rsidP="005C62FB">
      <w:pPr>
        <w:pStyle w:val="BodyText"/>
        <w:ind w:left="1440"/>
        <w:rPr>
          <w:sz w:val="28"/>
          <w:szCs w:val="28"/>
        </w:rPr>
      </w:pPr>
      <w:proofErr w:type="gramStart"/>
      <w:r w:rsidRPr="0002367D">
        <w:rPr>
          <w:sz w:val="28"/>
          <w:szCs w:val="28"/>
        </w:rPr>
        <w:t>print(</w:t>
      </w:r>
      <w:proofErr w:type="spellStart"/>
      <w:proofErr w:type="gramEnd"/>
      <w:r w:rsidRPr="0002367D">
        <w:rPr>
          <w:sz w:val="28"/>
          <w:szCs w:val="28"/>
        </w:rPr>
        <w:t>exptagger.tag_sents</w:t>
      </w:r>
      <w:proofErr w:type="spellEnd"/>
      <w:r w:rsidRPr="0002367D">
        <w:rPr>
          <w:sz w:val="28"/>
          <w:szCs w:val="28"/>
        </w:rPr>
        <w:t>([['Hi', ','], ['How', 'are', 'you', '?']]))</w:t>
      </w:r>
    </w:p>
    <w:p w14:paraId="6FE80972" w14:textId="33BF6076" w:rsidR="00F07C3A" w:rsidRDefault="00F07C3A" w:rsidP="005C62FB">
      <w:pPr>
        <w:pStyle w:val="BodyText"/>
        <w:rPr>
          <w:sz w:val="28"/>
          <w:szCs w:val="28"/>
        </w:rPr>
      </w:pPr>
    </w:p>
    <w:p w14:paraId="4FE4670F" w14:textId="0054A01E" w:rsidR="00F07C3A" w:rsidRPr="0002367D" w:rsidRDefault="00F07C3A" w:rsidP="005C62FB">
      <w:pPr>
        <w:pStyle w:val="Heading3"/>
        <w:ind w:left="1440"/>
      </w:pPr>
      <w:r>
        <w:t>output:</w:t>
      </w:r>
    </w:p>
    <w:p w14:paraId="1315BCEB" w14:textId="77777777" w:rsidR="003326E9" w:rsidRPr="0002367D" w:rsidRDefault="003326E9" w:rsidP="005C62FB">
      <w:pPr>
        <w:pStyle w:val="BodyText"/>
        <w:spacing w:before="5"/>
        <w:ind w:left="1440"/>
        <w:rPr>
          <w:sz w:val="28"/>
          <w:szCs w:val="28"/>
        </w:rPr>
      </w:pPr>
    </w:p>
    <w:p w14:paraId="1315BCEC" w14:textId="77777777" w:rsidR="003326E9" w:rsidRPr="0002367D" w:rsidRDefault="00324BF8" w:rsidP="005C62FB">
      <w:pPr>
        <w:ind w:left="1440"/>
      </w:pPr>
      <w:r w:rsidRPr="00F07C3A">
        <w:drawing>
          <wp:inline distT="0" distB="0" distL="0" distR="0" wp14:anchorId="1315BFB1" wp14:editId="624AC256">
            <wp:extent cx="4997302" cy="10204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012042" cy="1023446"/>
                    </a:xfrm>
                    <a:prstGeom prst="rect">
                      <a:avLst/>
                    </a:prstGeom>
                  </pic:spPr>
                </pic:pic>
              </a:graphicData>
            </a:graphic>
          </wp:inline>
        </w:drawing>
      </w:r>
    </w:p>
    <w:p w14:paraId="1315BCED" w14:textId="272D590F" w:rsidR="001049AA" w:rsidRDefault="001049AA" w:rsidP="005C62FB">
      <w:pPr>
        <w:widowControl/>
        <w:autoSpaceDE/>
        <w:autoSpaceDN/>
        <w:ind w:left="720"/>
        <w:rPr>
          <w:sz w:val="28"/>
          <w:szCs w:val="28"/>
        </w:rPr>
      </w:pPr>
      <w:r>
        <w:rPr>
          <w:sz w:val="28"/>
          <w:szCs w:val="28"/>
        </w:rPr>
        <w:br w:type="page"/>
      </w:r>
    </w:p>
    <w:p w14:paraId="11BE5604" w14:textId="77777777" w:rsidR="003326E9" w:rsidRPr="0002367D" w:rsidRDefault="003326E9" w:rsidP="0016099F">
      <w:pPr>
        <w:pStyle w:val="BodyText"/>
        <w:rPr>
          <w:sz w:val="28"/>
          <w:szCs w:val="28"/>
        </w:rPr>
      </w:pPr>
    </w:p>
    <w:p w14:paraId="1315BCEE" w14:textId="77777777" w:rsidR="003326E9" w:rsidRPr="0002367D" w:rsidRDefault="003326E9" w:rsidP="0016099F">
      <w:pPr>
        <w:pStyle w:val="BodyText"/>
        <w:spacing w:before="4"/>
        <w:rPr>
          <w:sz w:val="28"/>
          <w:szCs w:val="28"/>
        </w:rPr>
      </w:pPr>
    </w:p>
    <w:p w14:paraId="75C1CEF4" w14:textId="77777777" w:rsidR="001049AA" w:rsidRDefault="00324BF8" w:rsidP="001049AA">
      <w:pPr>
        <w:pStyle w:val="Heading3"/>
        <w:numPr>
          <w:ilvl w:val="1"/>
          <w:numId w:val="19"/>
        </w:numPr>
      </w:pPr>
      <w:r w:rsidRPr="0002367D">
        <w:t xml:space="preserve">Regular expression </w:t>
      </w:r>
      <w:r w:rsidRPr="0002367D">
        <w:t>tagger</w:t>
      </w:r>
    </w:p>
    <w:p w14:paraId="1315BCEF" w14:textId="580837FB" w:rsidR="003326E9" w:rsidRPr="0002367D" w:rsidRDefault="00324BF8" w:rsidP="000B3CDC">
      <w:pPr>
        <w:pStyle w:val="Heading3"/>
        <w:ind w:left="1440"/>
      </w:pPr>
      <w:r w:rsidRPr="0002367D">
        <w:t>code:</w:t>
      </w:r>
    </w:p>
    <w:p w14:paraId="0786FB9B" w14:textId="77777777" w:rsidR="0032595A" w:rsidRDefault="0032595A" w:rsidP="0016099F">
      <w:pPr>
        <w:pStyle w:val="BodyText"/>
        <w:rPr>
          <w:sz w:val="28"/>
          <w:szCs w:val="28"/>
        </w:rPr>
      </w:pPr>
    </w:p>
    <w:p w14:paraId="2422C080" w14:textId="77777777" w:rsidR="0032595A" w:rsidRDefault="00324BF8" w:rsidP="0032595A">
      <w:pPr>
        <w:pStyle w:val="BodyText"/>
        <w:ind w:left="1080"/>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w:t>
      </w:r>
    </w:p>
    <w:p w14:paraId="7B7D1FBA" w14:textId="77777777" w:rsidR="0032595A" w:rsidRDefault="00324BF8" w:rsidP="0032595A">
      <w:pPr>
        <w:pStyle w:val="BodyText"/>
        <w:ind w:left="1080"/>
        <w:rPr>
          <w:sz w:val="28"/>
          <w:szCs w:val="28"/>
        </w:rPr>
      </w:pPr>
      <w:r w:rsidRPr="0002367D">
        <w:rPr>
          <w:sz w:val="28"/>
          <w:szCs w:val="28"/>
        </w:rPr>
        <w:t xml:space="preserve">import brown from </w:t>
      </w:r>
      <w:proofErr w:type="spellStart"/>
      <w:r w:rsidRPr="0002367D">
        <w:rPr>
          <w:sz w:val="28"/>
          <w:szCs w:val="28"/>
        </w:rPr>
        <w:t>nltk.tag</w:t>
      </w:r>
      <w:proofErr w:type="spellEnd"/>
    </w:p>
    <w:p w14:paraId="1315BCF0" w14:textId="643FB7DA" w:rsidR="003326E9" w:rsidRPr="0002367D" w:rsidRDefault="00324BF8" w:rsidP="0032595A">
      <w:pPr>
        <w:pStyle w:val="BodyText"/>
        <w:ind w:left="1080"/>
        <w:rPr>
          <w:sz w:val="28"/>
          <w:szCs w:val="28"/>
        </w:rPr>
      </w:pPr>
      <w:r w:rsidRPr="0002367D">
        <w:rPr>
          <w:sz w:val="28"/>
          <w:szCs w:val="28"/>
        </w:rPr>
        <w:t xml:space="preserve"> import </w:t>
      </w:r>
      <w:proofErr w:type="spellStart"/>
      <w:r w:rsidRPr="0002367D">
        <w:rPr>
          <w:sz w:val="28"/>
          <w:szCs w:val="28"/>
        </w:rPr>
        <w:t>RegexpTagger</w:t>
      </w:r>
      <w:proofErr w:type="spellEnd"/>
    </w:p>
    <w:p w14:paraId="1315BCF1" w14:textId="77777777" w:rsidR="003326E9" w:rsidRPr="0002367D" w:rsidRDefault="00324BF8" w:rsidP="0032595A">
      <w:pPr>
        <w:pStyle w:val="BodyText"/>
        <w:ind w:left="1080"/>
        <w:rPr>
          <w:sz w:val="28"/>
          <w:szCs w:val="28"/>
        </w:rPr>
      </w:pPr>
      <w:proofErr w:type="spellStart"/>
      <w:r w:rsidRPr="0002367D">
        <w:rPr>
          <w:sz w:val="28"/>
          <w:szCs w:val="28"/>
        </w:rPr>
        <w:t>test_sent</w:t>
      </w:r>
      <w:proofErr w:type="spellEnd"/>
      <w:r w:rsidRPr="0002367D">
        <w:rPr>
          <w:sz w:val="28"/>
          <w:szCs w:val="28"/>
        </w:rPr>
        <w:t xml:space="preserve"> = </w:t>
      </w:r>
      <w:proofErr w:type="spellStart"/>
      <w:proofErr w:type="gramStart"/>
      <w:r w:rsidRPr="0002367D">
        <w:rPr>
          <w:sz w:val="28"/>
          <w:szCs w:val="28"/>
        </w:rPr>
        <w:t>brown.sents</w:t>
      </w:r>
      <w:proofErr w:type="spellEnd"/>
      <w:proofErr w:type="gramEnd"/>
      <w:r w:rsidRPr="0002367D">
        <w:rPr>
          <w:sz w:val="28"/>
          <w:szCs w:val="28"/>
        </w:rPr>
        <w:t xml:space="preserve">(categories='news')[0] </w:t>
      </w:r>
      <w:proofErr w:type="spellStart"/>
      <w:r w:rsidRPr="0002367D">
        <w:rPr>
          <w:sz w:val="28"/>
          <w:szCs w:val="28"/>
        </w:rPr>
        <w:t>regexp_tagger</w:t>
      </w:r>
      <w:proofErr w:type="spellEnd"/>
      <w:r w:rsidRPr="0002367D">
        <w:rPr>
          <w:sz w:val="28"/>
          <w:szCs w:val="28"/>
        </w:rPr>
        <w:t xml:space="preserve"> = </w:t>
      </w:r>
      <w:proofErr w:type="spellStart"/>
      <w:r w:rsidRPr="0002367D">
        <w:rPr>
          <w:sz w:val="28"/>
          <w:szCs w:val="28"/>
        </w:rPr>
        <w:t>RegexpTagger</w:t>
      </w:r>
      <w:proofErr w:type="spellEnd"/>
      <w:r w:rsidRPr="0002367D">
        <w:rPr>
          <w:sz w:val="28"/>
          <w:szCs w:val="28"/>
        </w:rPr>
        <w:t>(</w:t>
      </w:r>
    </w:p>
    <w:p w14:paraId="1315BCF2" w14:textId="77777777" w:rsidR="003326E9" w:rsidRPr="0002367D" w:rsidRDefault="00324BF8" w:rsidP="0032595A">
      <w:pPr>
        <w:pStyle w:val="BodyText"/>
        <w:tabs>
          <w:tab w:val="left" w:pos="3545"/>
        </w:tabs>
        <w:ind w:left="1080"/>
        <w:rPr>
          <w:sz w:val="28"/>
          <w:szCs w:val="28"/>
        </w:rPr>
      </w:pPr>
      <w:r w:rsidRPr="0002367D">
        <w:rPr>
          <w:sz w:val="28"/>
          <w:szCs w:val="28"/>
        </w:rPr>
        <w:t>[(r'^</w:t>
      </w:r>
      <w:proofErr w:type="gramStart"/>
      <w:r w:rsidRPr="0002367D">
        <w:rPr>
          <w:sz w:val="28"/>
          <w:szCs w:val="28"/>
        </w:rPr>
        <w:t>-?[</w:t>
      </w:r>
      <w:proofErr w:type="gramEnd"/>
      <w:r w:rsidRPr="0002367D">
        <w:rPr>
          <w:sz w:val="28"/>
          <w:szCs w:val="28"/>
        </w:rPr>
        <w:t>0-9]+(.[0-9]+)?$', 'CD'), # cardinal numbers (r'(</w:t>
      </w:r>
      <w:proofErr w:type="spellStart"/>
      <w:r w:rsidRPr="0002367D">
        <w:rPr>
          <w:sz w:val="28"/>
          <w:szCs w:val="28"/>
        </w:rPr>
        <w:t>The|the|A|a|An|an</w:t>
      </w:r>
      <w:proofErr w:type="spellEnd"/>
      <w:r w:rsidRPr="0002367D">
        <w:rPr>
          <w:sz w:val="28"/>
          <w:szCs w:val="28"/>
        </w:rPr>
        <w:t>)$', 'AT'),  # articles (r'.*able$',</w:t>
      </w:r>
      <w:r w:rsidRPr="0002367D">
        <w:rPr>
          <w:sz w:val="28"/>
          <w:szCs w:val="28"/>
        </w:rPr>
        <w:t xml:space="preserve"> </w:t>
      </w:r>
      <w:r w:rsidRPr="0002367D">
        <w:rPr>
          <w:sz w:val="28"/>
          <w:szCs w:val="28"/>
        </w:rPr>
        <w:t>'JJ'),</w:t>
      </w:r>
      <w:r w:rsidRPr="0002367D">
        <w:rPr>
          <w:sz w:val="28"/>
          <w:szCs w:val="28"/>
        </w:rPr>
        <w:tab/>
        <w:t># adjectives</w:t>
      </w:r>
    </w:p>
    <w:p w14:paraId="1315BCF3" w14:textId="77777777" w:rsidR="003326E9" w:rsidRPr="0002367D" w:rsidRDefault="00324BF8" w:rsidP="0032595A">
      <w:pPr>
        <w:pStyle w:val="BodyText"/>
        <w:tabs>
          <w:tab w:val="left" w:pos="3585"/>
          <w:tab w:val="left" w:pos="3720"/>
        </w:tabs>
        <w:ind w:left="1080"/>
        <w:rPr>
          <w:sz w:val="28"/>
          <w:szCs w:val="28"/>
        </w:rPr>
      </w:pPr>
      <w:r w:rsidRPr="0002367D">
        <w:rPr>
          <w:sz w:val="28"/>
          <w:szCs w:val="28"/>
        </w:rPr>
        <w:t>(r</w:t>
      </w:r>
      <w:proofErr w:type="gramStart"/>
      <w:r w:rsidRPr="0002367D">
        <w:rPr>
          <w:sz w:val="28"/>
          <w:szCs w:val="28"/>
        </w:rPr>
        <w:t>'.*</w:t>
      </w:r>
      <w:proofErr w:type="gramEnd"/>
      <w:r w:rsidRPr="0002367D">
        <w:rPr>
          <w:sz w:val="28"/>
          <w:szCs w:val="28"/>
        </w:rPr>
        <w:t>ness$',</w:t>
      </w:r>
      <w:r w:rsidRPr="0002367D">
        <w:rPr>
          <w:sz w:val="28"/>
          <w:szCs w:val="28"/>
        </w:rPr>
        <w:t xml:space="preserve"> </w:t>
      </w:r>
      <w:r w:rsidRPr="0002367D">
        <w:rPr>
          <w:sz w:val="28"/>
          <w:szCs w:val="28"/>
        </w:rPr>
        <w:t>'NN'),</w:t>
      </w:r>
      <w:r w:rsidRPr="0002367D">
        <w:rPr>
          <w:sz w:val="28"/>
          <w:szCs w:val="28"/>
        </w:rPr>
        <w:tab/>
      </w:r>
      <w:r w:rsidRPr="0002367D">
        <w:rPr>
          <w:sz w:val="28"/>
          <w:szCs w:val="28"/>
        </w:rPr>
        <w:tab/>
      </w:r>
      <w:r w:rsidRPr="0002367D">
        <w:rPr>
          <w:sz w:val="28"/>
          <w:szCs w:val="28"/>
        </w:rPr>
        <w:t xml:space="preserve"># nouns formed from </w:t>
      </w:r>
      <w:r w:rsidRPr="0002367D">
        <w:rPr>
          <w:sz w:val="28"/>
          <w:szCs w:val="28"/>
        </w:rPr>
        <w:t xml:space="preserve">adjectives </w:t>
      </w:r>
      <w:r w:rsidRPr="0002367D">
        <w:rPr>
          <w:sz w:val="28"/>
          <w:szCs w:val="28"/>
        </w:rPr>
        <w:t>(r'.*</w:t>
      </w:r>
      <w:proofErr w:type="spellStart"/>
      <w:r w:rsidRPr="0002367D">
        <w:rPr>
          <w:sz w:val="28"/>
          <w:szCs w:val="28"/>
        </w:rPr>
        <w:t>ly</w:t>
      </w:r>
      <w:proofErr w:type="spellEnd"/>
      <w:r w:rsidRPr="0002367D">
        <w:rPr>
          <w:sz w:val="28"/>
          <w:szCs w:val="28"/>
        </w:rPr>
        <w:t>$',</w:t>
      </w:r>
      <w:r w:rsidRPr="0002367D">
        <w:rPr>
          <w:sz w:val="28"/>
          <w:szCs w:val="28"/>
        </w:rPr>
        <w:t xml:space="preserve"> </w:t>
      </w:r>
      <w:r w:rsidRPr="0002367D">
        <w:rPr>
          <w:sz w:val="28"/>
          <w:szCs w:val="28"/>
        </w:rPr>
        <w:t>'RB'),</w:t>
      </w:r>
      <w:r w:rsidRPr="0002367D">
        <w:rPr>
          <w:sz w:val="28"/>
          <w:szCs w:val="28"/>
        </w:rPr>
        <w:tab/>
        <w:t># adverbs</w:t>
      </w:r>
    </w:p>
    <w:p w14:paraId="1315BCF4" w14:textId="77777777" w:rsidR="003326E9" w:rsidRPr="0002367D" w:rsidRDefault="00324BF8" w:rsidP="0032595A">
      <w:pPr>
        <w:pStyle w:val="BodyText"/>
        <w:tabs>
          <w:tab w:val="left" w:pos="3653"/>
        </w:tabs>
        <w:ind w:left="1080"/>
        <w:rPr>
          <w:sz w:val="28"/>
          <w:szCs w:val="28"/>
        </w:rPr>
      </w:pPr>
      <w:r w:rsidRPr="0002367D">
        <w:rPr>
          <w:sz w:val="28"/>
          <w:szCs w:val="28"/>
        </w:rPr>
        <w:t>(r</w:t>
      </w:r>
      <w:proofErr w:type="gramStart"/>
      <w:r w:rsidRPr="0002367D">
        <w:rPr>
          <w:sz w:val="28"/>
          <w:szCs w:val="28"/>
        </w:rPr>
        <w:t>'.*</w:t>
      </w:r>
      <w:proofErr w:type="gramEnd"/>
      <w:r w:rsidRPr="0002367D">
        <w:rPr>
          <w:sz w:val="28"/>
          <w:szCs w:val="28"/>
        </w:rPr>
        <w:t>s$',</w:t>
      </w:r>
      <w:r w:rsidRPr="0002367D">
        <w:rPr>
          <w:sz w:val="28"/>
          <w:szCs w:val="28"/>
        </w:rPr>
        <w:t xml:space="preserve"> </w:t>
      </w:r>
      <w:r w:rsidRPr="0002367D">
        <w:rPr>
          <w:sz w:val="28"/>
          <w:szCs w:val="28"/>
        </w:rPr>
        <w:t>'NNS'),</w:t>
      </w:r>
      <w:r w:rsidRPr="0002367D">
        <w:rPr>
          <w:sz w:val="28"/>
          <w:szCs w:val="28"/>
        </w:rPr>
        <w:tab/>
        <w:t># plural nouns</w:t>
      </w:r>
    </w:p>
    <w:p w14:paraId="1315BCF5" w14:textId="77777777" w:rsidR="003326E9" w:rsidRPr="0002367D" w:rsidRDefault="00324BF8" w:rsidP="0032595A">
      <w:pPr>
        <w:pStyle w:val="BodyText"/>
        <w:tabs>
          <w:tab w:val="left" w:pos="3775"/>
        </w:tabs>
        <w:ind w:left="1080"/>
        <w:rPr>
          <w:sz w:val="28"/>
          <w:szCs w:val="28"/>
        </w:rPr>
      </w:pPr>
      <w:r w:rsidRPr="0002367D">
        <w:rPr>
          <w:sz w:val="28"/>
          <w:szCs w:val="28"/>
        </w:rPr>
        <w:t>(r</w:t>
      </w:r>
      <w:proofErr w:type="gramStart"/>
      <w:r w:rsidRPr="0002367D">
        <w:rPr>
          <w:sz w:val="28"/>
          <w:szCs w:val="28"/>
        </w:rPr>
        <w:t>'.*</w:t>
      </w:r>
      <w:proofErr w:type="spellStart"/>
      <w:proofErr w:type="gramEnd"/>
      <w:r w:rsidRPr="0002367D">
        <w:rPr>
          <w:sz w:val="28"/>
          <w:szCs w:val="28"/>
        </w:rPr>
        <w:t>ing</w:t>
      </w:r>
      <w:proofErr w:type="spellEnd"/>
      <w:r w:rsidRPr="0002367D">
        <w:rPr>
          <w:sz w:val="28"/>
          <w:szCs w:val="28"/>
        </w:rPr>
        <w:t>$',</w:t>
      </w:r>
      <w:r w:rsidRPr="0002367D">
        <w:rPr>
          <w:sz w:val="28"/>
          <w:szCs w:val="28"/>
        </w:rPr>
        <w:t xml:space="preserve"> </w:t>
      </w:r>
      <w:r w:rsidRPr="0002367D">
        <w:rPr>
          <w:sz w:val="28"/>
          <w:szCs w:val="28"/>
        </w:rPr>
        <w:t>'VBG'),</w:t>
      </w:r>
      <w:r w:rsidRPr="0002367D">
        <w:rPr>
          <w:sz w:val="28"/>
          <w:szCs w:val="28"/>
        </w:rPr>
        <w:tab/>
        <w:t># gerunds</w:t>
      </w:r>
    </w:p>
    <w:p w14:paraId="1315BCF6" w14:textId="77777777" w:rsidR="003326E9" w:rsidRPr="0002367D" w:rsidRDefault="00324BF8" w:rsidP="0032595A">
      <w:pPr>
        <w:pStyle w:val="BodyText"/>
        <w:tabs>
          <w:tab w:val="left" w:pos="3485"/>
          <w:tab w:val="left" w:pos="3754"/>
        </w:tabs>
        <w:ind w:left="1080"/>
        <w:rPr>
          <w:sz w:val="28"/>
          <w:szCs w:val="28"/>
        </w:rPr>
      </w:pPr>
      <w:r w:rsidRPr="0002367D">
        <w:rPr>
          <w:sz w:val="28"/>
          <w:szCs w:val="28"/>
        </w:rPr>
        <w:t>(r</w:t>
      </w:r>
      <w:proofErr w:type="gramStart"/>
      <w:r w:rsidRPr="0002367D">
        <w:rPr>
          <w:sz w:val="28"/>
          <w:szCs w:val="28"/>
        </w:rPr>
        <w:t>'.*</w:t>
      </w:r>
      <w:proofErr w:type="gramEnd"/>
      <w:r w:rsidRPr="0002367D">
        <w:rPr>
          <w:sz w:val="28"/>
          <w:szCs w:val="28"/>
        </w:rPr>
        <w:t>ed$',</w:t>
      </w:r>
      <w:r w:rsidRPr="0002367D">
        <w:rPr>
          <w:sz w:val="28"/>
          <w:szCs w:val="28"/>
        </w:rPr>
        <w:t xml:space="preserve"> </w:t>
      </w:r>
      <w:r w:rsidRPr="0002367D">
        <w:rPr>
          <w:sz w:val="28"/>
          <w:szCs w:val="28"/>
        </w:rPr>
        <w:t>'VBD'),</w:t>
      </w:r>
      <w:r w:rsidRPr="0002367D">
        <w:rPr>
          <w:sz w:val="28"/>
          <w:szCs w:val="28"/>
        </w:rPr>
        <w:tab/>
      </w:r>
      <w:r w:rsidRPr="0002367D">
        <w:rPr>
          <w:sz w:val="28"/>
          <w:szCs w:val="28"/>
        </w:rPr>
        <w:tab/>
        <w:t xml:space="preserve"># past tense </w:t>
      </w:r>
      <w:r w:rsidRPr="0002367D">
        <w:rPr>
          <w:sz w:val="28"/>
          <w:szCs w:val="28"/>
        </w:rPr>
        <w:t xml:space="preserve">verbs </w:t>
      </w:r>
      <w:r w:rsidRPr="0002367D">
        <w:rPr>
          <w:sz w:val="28"/>
          <w:szCs w:val="28"/>
        </w:rPr>
        <w:t>(r'.*',</w:t>
      </w:r>
      <w:r w:rsidRPr="0002367D">
        <w:rPr>
          <w:sz w:val="28"/>
          <w:szCs w:val="28"/>
        </w:rPr>
        <w:t xml:space="preserve"> </w:t>
      </w:r>
      <w:r w:rsidRPr="0002367D">
        <w:rPr>
          <w:sz w:val="28"/>
          <w:szCs w:val="28"/>
        </w:rPr>
        <w:t>'NN')</w:t>
      </w:r>
      <w:r w:rsidRPr="0002367D">
        <w:rPr>
          <w:sz w:val="28"/>
          <w:szCs w:val="28"/>
        </w:rPr>
        <w:tab/>
        <w:t># nouns</w:t>
      </w:r>
      <w:r w:rsidRPr="0002367D">
        <w:rPr>
          <w:sz w:val="28"/>
          <w:szCs w:val="28"/>
        </w:rPr>
        <w:t xml:space="preserve"> </w:t>
      </w:r>
      <w:r w:rsidRPr="0002367D">
        <w:rPr>
          <w:sz w:val="28"/>
          <w:szCs w:val="28"/>
        </w:rPr>
        <w:t>(default)</w:t>
      </w:r>
    </w:p>
    <w:p w14:paraId="1315BCF7" w14:textId="77777777" w:rsidR="003326E9" w:rsidRPr="0002367D" w:rsidRDefault="00324BF8" w:rsidP="0032595A">
      <w:pPr>
        <w:pStyle w:val="BodyText"/>
        <w:spacing w:line="272" w:lineRule="exact"/>
        <w:ind w:left="1080"/>
        <w:rPr>
          <w:sz w:val="28"/>
          <w:szCs w:val="28"/>
        </w:rPr>
      </w:pPr>
      <w:r w:rsidRPr="0002367D">
        <w:rPr>
          <w:sz w:val="28"/>
          <w:szCs w:val="28"/>
        </w:rPr>
        <w:t>])</w:t>
      </w:r>
    </w:p>
    <w:p w14:paraId="0DFDC812" w14:textId="77777777" w:rsidR="000B3CDC" w:rsidRDefault="00324BF8" w:rsidP="0032595A">
      <w:pPr>
        <w:pStyle w:val="BodyText"/>
        <w:spacing w:line="242" w:lineRule="auto"/>
        <w:ind w:left="1080"/>
        <w:rPr>
          <w:sz w:val="28"/>
          <w:szCs w:val="28"/>
        </w:rPr>
      </w:pPr>
      <w:r w:rsidRPr="0002367D">
        <w:rPr>
          <w:sz w:val="28"/>
          <w:szCs w:val="28"/>
        </w:rPr>
        <w:t>print(</w:t>
      </w:r>
      <w:proofErr w:type="spellStart"/>
      <w:r w:rsidRPr="0002367D">
        <w:rPr>
          <w:sz w:val="28"/>
          <w:szCs w:val="28"/>
        </w:rPr>
        <w:t>regexp_tagger</w:t>
      </w:r>
      <w:proofErr w:type="spellEnd"/>
      <w:r w:rsidRPr="0002367D">
        <w:rPr>
          <w:sz w:val="28"/>
          <w:szCs w:val="28"/>
        </w:rPr>
        <w:t xml:space="preserve">) </w:t>
      </w:r>
    </w:p>
    <w:p w14:paraId="1315BCF8" w14:textId="7343E038" w:rsidR="003326E9" w:rsidRPr="0002367D" w:rsidRDefault="00324BF8" w:rsidP="0032595A">
      <w:pPr>
        <w:pStyle w:val="BodyText"/>
        <w:spacing w:line="242" w:lineRule="auto"/>
        <w:ind w:left="1080"/>
        <w:rPr>
          <w:sz w:val="28"/>
          <w:szCs w:val="28"/>
        </w:rPr>
      </w:pPr>
      <w:r w:rsidRPr="0002367D">
        <w:rPr>
          <w:sz w:val="28"/>
          <w:szCs w:val="28"/>
        </w:rPr>
        <w:t>print(</w:t>
      </w:r>
      <w:proofErr w:type="spellStart"/>
      <w:r w:rsidRPr="0002367D">
        <w:rPr>
          <w:sz w:val="28"/>
          <w:szCs w:val="28"/>
        </w:rPr>
        <w:t>regexp_tagger.tag</w:t>
      </w:r>
      <w:proofErr w:type="spellEnd"/>
      <w:r w:rsidRPr="0002367D">
        <w:rPr>
          <w:sz w:val="28"/>
          <w:szCs w:val="28"/>
        </w:rPr>
        <w:t>(</w:t>
      </w:r>
      <w:proofErr w:type="spellStart"/>
      <w:r w:rsidRPr="0002367D">
        <w:rPr>
          <w:sz w:val="28"/>
          <w:szCs w:val="28"/>
        </w:rPr>
        <w:t>test_sent</w:t>
      </w:r>
      <w:proofErr w:type="spellEnd"/>
      <w:r w:rsidRPr="0002367D">
        <w:rPr>
          <w:sz w:val="28"/>
          <w:szCs w:val="28"/>
        </w:rPr>
        <w:t xml:space="preserve">)) </w:t>
      </w:r>
    </w:p>
    <w:p w14:paraId="1315BCF9" w14:textId="77777777" w:rsidR="003326E9" w:rsidRPr="0002367D" w:rsidRDefault="003326E9" w:rsidP="0016099F">
      <w:pPr>
        <w:pStyle w:val="BodyText"/>
        <w:spacing w:line="242" w:lineRule="auto"/>
        <w:rPr>
          <w:sz w:val="28"/>
          <w:szCs w:val="28"/>
        </w:rPr>
      </w:pPr>
    </w:p>
    <w:p w14:paraId="1315BCFA" w14:textId="77777777" w:rsidR="003326E9" w:rsidRPr="0002367D" w:rsidRDefault="00324BF8" w:rsidP="000B3CDC">
      <w:pPr>
        <w:pStyle w:val="Heading3"/>
        <w:ind w:left="1080"/>
      </w:pPr>
      <w:r w:rsidRPr="0002367D">
        <w:t>O</w:t>
      </w:r>
      <w:r w:rsidRPr="0002367D">
        <w:t>utput</w:t>
      </w:r>
    </w:p>
    <w:p w14:paraId="1315BCFB" w14:textId="77777777" w:rsidR="003326E9" w:rsidRPr="0002367D" w:rsidRDefault="00324BF8" w:rsidP="000B3CDC">
      <w:pPr>
        <w:pStyle w:val="BodyText"/>
        <w:spacing w:line="242" w:lineRule="auto"/>
        <w:ind w:left="1080"/>
        <w:rPr>
          <w:sz w:val="28"/>
          <w:szCs w:val="28"/>
        </w:rPr>
      </w:pPr>
      <w:r w:rsidRPr="0002367D">
        <w:rPr>
          <w:sz w:val="28"/>
          <w:szCs w:val="28"/>
        </w:rPr>
        <w:drawing>
          <wp:inline distT="0" distB="0" distL="114300" distR="114300" wp14:anchorId="1315BFB3" wp14:editId="41E4A4CA">
            <wp:extent cx="5295915" cy="589382"/>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9"/>
                    <a:stretch>
                      <a:fillRect/>
                    </a:stretch>
                  </pic:blipFill>
                  <pic:spPr>
                    <a:xfrm flipV="1">
                      <a:off x="0" y="0"/>
                      <a:ext cx="5339017" cy="594179"/>
                    </a:xfrm>
                    <a:prstGeom prst="rect">
                      <a:avLst/>
                    </a:prstGeom>
                    <a:noFill/>
                    <a:ln>
                      <a:noFill/>
                    </a:ln>
                  </pic:spPr>
                </pic:pic>
              </a:graphicData>
            </a:graphic>
          </wp:inline>
        </w:drawing>
      </w:r>
    </w:p>
    <w:p w14:paraId="1315BCFC" w14:textId="77777777" w:rsidR="003326E9" w:rsidRPr="0002367D" w:rsidRDefault="003326E9" w:rsidP="0016099F">
      <w:pPr>
        <w:pStyle w:val="BodyText"/>
        <w:rPr>
          <w:sz w:val="28"/>
          <w:szCs w:val="28"/>
        </w:rPr>
      </w:pPr>
    </w:p>
    <w:p w14:paraId="0909F136" w14:textId="77777777" w:rsidR="007A5BBF" w:rsidRDefault="00324BF8" w:rsidP="009A0AFD">
      <w:pPr>
        <w:pStyle w:val="Heading3"/>
        <w:numPr>
          <w:ilvl w:val="1"/>
          <w:numId w:val="19"/>
        </w:numPr>
      </w:pPr>
      <w:proofErr w:type="spellStart"/>
      <w:r w:rsidRPr="0002367D">
        <w:t>UnigramTagger</w:t>
      </w:r>
      <w:proofErr w:type="spellEnd"/>
      <w:r w:rsidRPr="0002367D">
        <w:t xml:space="preserve"> </w:t>
      </w:r>
    </w:p>
    <w:p w14:paraId="1315BCFD" w14:textId="7260DCF7" w:rsidR="003326E9" w:rsidRPr="0002367D" w:rsidRDefault="00324BF8" w:rsidP="007A5BBF">
      <w:pPr>
        <w:pStyle w:val="Heading3"/>
        <w:ind w:left="1440"/>
      </w:pPr>
      <w:r w:rsidRPr="0002367D">
        <w:t>code:</w:t>
      </w:r>
    </w:p>
    <w:p w14:paraId="1315BCFE" w14:textId="77777777" w:rsidR="003326E9" w:rsidRPr="0002367D" w:rsidRDefault="003326E9" w:rsidP="0016099F">
      <w:pPr>
        <w:rPr>
          <w:sz w:val="28"/>
          <w:szCs w:val="28"/>
        </w:rPr>
      </w:pPr>
    </w:p>
    <w:p w14:paraId="1315BCFF" w14:textId="77777777" w:rsidR="003326E9" w:rsidRPr="0002367D" w:rsidRDefault="00324BF8" w:rsidP="007A5BBF">
      <w:pPr>
        <w:pStyle w:val="BodyText"/>
        <w:spacing w:before="80"/>
        <w:ind w:left="1440"/>
        <w:rPr>
          <w:sz w:val="28"/>
          <w:szCs w:val="28"/>
        </w:rPr>
      </w:pPr>
      <w:r w:rsidRPr="0002367D">
        <w:rPr>
          <w:sz w:val="28"/>
          <w:szCs w:val="28"/>
        </w:rPr>
        <w:t># Loading Libraries</w:t>
      </w:r>
    </w:p>
    <w:p w14:paraId="1315BD00" w14:textId="77777777" w:rsidR="003326E9" w:rsidRPr="0002367D" w:rsidRDefault="00324BF8" w:rsidP="007A5BBF">
      <w:pPr>
        <w:pStyle w:val="BodyText"/>
        <w:ind w:left="1440"/>
        <w:rPr>
          <w:sz w:val="28"/>
          <w:szCs w:val="28"/>
        </w:rPr>
      </w:pPr>
      <w:r w:rsidRPr="0002367D">
        <w:rPr>
          <w:sz w:val="28"/>
          <w:szCs w:val="28"/>
        </w:rPr>
        <w:t xml:space="preserve">from </w:t>
      </w:r>
      <w:proofErr w:type="spellStart"/>
      <w:r w:rsidRPr="0002367D">
        <w:rPr>
          <w:sz w:val="28"/>
          <w:szCs w:val="28"/>
        </w:rPr>
        <w:t>nltk.tag</w:t>
      </w:r>
      <w:proofErr w:type="spellEnd"/>
      <w:r w:rsidRPr="0002367D">
        <w:rPr>
          <w:sz w:val="28"/>
          <w:szCs w:val="28"/>
        </w:rPr>
        <w:t xml:space="preserve"> import </w:t>
      </w:r>
      <w:proofErr w:type="spellStart"/>
      <w:r w:rsidRPr="0002367D">
        <w:rPr>
          <w:sz w:val="28"/>
          <w:szCs w:val="28"/>
        </w:rPr>
        <w:t>UnigramTagger</w:t>
      </w:r>
      <w:proofErr w:type="spellEnd"/>
      <w:r w:rsidRPr="0002367D">
        <w:rPr>
          <w:sz w:val="28"/>
          <w:szCs w:val="28"/>
        </w:rPr>
        <w:t xml:space="preserve"> from </w:t>
      </w:r>
      <w:proofErr w:type="spellStart"/>
      <w:proofErr w:type="gramStart"/>
      <w:r w:rsidRPr="0002367D">
        <w:rPr>
          <w:sz w:val="28"/>
          <w:szCs w:val="28"/>
        </w:rPr>
        <w:t>nltk.corpus</w:t>
      </w:r>
      <w:proofErr w:type="spellEnd"/>
      <w:proofErr w:type="gramEnd"/>
      <w:r w:rsidRPr="0002367D">
        <w:rPr>
          <w:sz w:val="28"/>
          <w:szCs w:val="28"/>
        </w:rPr>
        <w:t xml:space="preserve"> import treebank</w:t>
      </w:r>
    </w:p>
    <w:p w14:paraId="1315BD01" w14:textId="77777777" w:rsidR="003326E9" w:rsidRPr="0002367D" w:rsidRDefault="003326E9" w:rsidP="007A5BBF">
      <w:pPr>
        <w:pStyle w:val="BodyText"/>
        <w:spacing w:before="11"/>
        <w:ind w:left="1440"/>
        <w:rPr>
          <w:sz w:val="28"/>
          <w:szCs w:val="28"/>
        </w:rPr>
      </w:pPr>
    </w:p>
    <w:p w14:paraId="1315BD02" w14:textId="77777777" w:rsidR="003326E9" w:rsidRPr="0002367D" w:rsidRDefault="00324BF8" w:rsidP="007A5BBF">
      <w:pPr>
        <w:pStyle w:val="BodyText"/>
        <w:ind w:left="1440"/>
        <w:rPr>
          <w:sz w:val="28"/>
          <w:szCs w:val="28"/>
        </w:rPr>
      </w:pPr>
      <w:r w:rsidRPr="0002367D">
        <w:rPr>
          <w:sz w:val="28"/>
          <w:szCs w:val="28"/>
        </w:rPr>
        <w:t># Training using first 10 tagged sentences of the treebank corpus as data. # Using data</w:t>
      </w:r>
    </w:p>
    <w:p w14:paraId="1315BD03" w14:textId="77777777" w:rsidR="003326E9" w:rsidRPr="0002367D" w:rsidRDefault="00324BF8" w:rsidP="007A5BBF">
      <w:pPr>
        <w:pStyle w:val="BodyText"/>
        <w:ind w:left="1440"/>
        <w:rPr>
          <w:sz w:val="28"/>
          <w:szCs w:val="28"/>
        </w:rPr>
      </w:pPr>
      <w:proofErr w:type="spellStart"/>
      <w:r w:rsidRPr="0002367D">
        <w:rPr>
          <w:sz w:val="28"/>
          <w:szCs w:val="28"/>
        </w:rPr>
        <w:t>train_sents</w:t>
      </w:r>
      <w:proofErr w:type="spellEnd"/>
      <w:r w:rsidRPr="0002367D">
        <w:rPr>
          <w:sz w:val="28"/>
          <w:szCs w:val="28"/>
        </w:rPr>
        <w:t xml:space="preserve"> = </w:t>
      </w:r>
      <w:proofErr w:type="spellStart"/>
      <w:proofErr w:type="gramStart"/>
      <w:r w:rsidRPr="0002367D">
        <w:rPr>
          <w:sz w:val="28"/>
          <w:szCs w:val="28"/>
        </w:rPr>
        <w:t>treebank.tagged</w:t>
      </w:r>
      <w:proofErr w:type="gramEnd"/>
      <w:r w:rsidRPr="0002367D">
        <w:rPr>
          <w:sz w:val="28"/>
          <w:szCs w:val="28"/>
        </w:rPr>
        <w:t>_sents</w:t>
      </w:r>
      <w:proofErr w:type="spellEnd"/>
      <w:r w:rsidRPr="0002367D">
        <w:rPr>
          <w:sz w:val="28"/>
          <w:szCs w:val="28"/>
        </w:rPr>
        <w:t>()[:10]</w:t>
      </w:r>
    </w:p>
    <w:p w14:paraId="1315BD04" w14:textId="77777777" w:rsidR="003326E9" w:rsidRPr="0002367D" w:rsidRDefault="003326E9" w:rsidP="007A5BBF">
      <w:pPr>
        <w:pStyle w:val="BodyText"/>
        <w:ind w:left="1440"/>
        <w:rPr>
          <w:sz w:val="28"/>
          <w:szCs w:val="28"/>
        </w:rPr>
      </w:pPr>
    </w:p>
    <w:p w14:paraId="1315BD05" w14:textId="77777777" w:rsidR="003326E9" w:rsidRPr="0002367D" w:rsidRDefault="00324BF8" w:rsidP="007A5BBF">
      <w:pPr>
        <w:pStyle w:val="BodyText"/>
        <w:ind w:left="1440"/>
        <w:rPr>
          <w:sz w:val="28"/>
          <w:szCs w:val="28"/>
        </w:rPr>
      </w:pPr>
      <w:r w:rsidRPr="0002367D">
        <w:rPr>
          <w:sz w:val="28"/>
          <w:szCs w:val="28"/>
        </w:rPr>
        <w:t># Initializing</w:t>
      </w:r>
    </w:p>
    <w:p w14:paraId="1315BD06" w14:textId="77777777" w:rsidR="003326E9" w:rsidRPr="0002367D" w:rsidRDefault="00324BF8" w:rsidP="007A5BBF">
      <w:pPr>
        <w:pStyle w:val="BodyText"/>
        <w:ind w:left="1440"/>
        <w:rPr>
          <w:sz w:val="28"/>
          <w:szCs w:val="28"/>
        </w:rPr>
      </w:pPr>
      <w:r w:rsidRPr="0002367D">
        <w:rPr>
          <w:sz w:val="28"/>
          <w:szCs w:val="28"/>
        </w:rPr>
        <w:t xml:space="preserve">tagger = </w:t>
      </w:r>
      <w:proofErr w:type="spellStart"/>
      <w:r w:rsidRPr="0002367D">
        <w:rPr>
          <w:sz w:val="28"/>
          <w:szCs w:val="28"/>
        </w:rPr>
        <w:t>UnigramTagger</w:t>
      </w:r>
      <w:proofErr w:type="spellEnd"/>
      <w:r w:rsidRPr="0002367D">
        <w:rPr>
          <w:sz w:val="28"/>
          <w:szCs w:val="28"/>
        </w:rPr>
        <w:t>(</w:t>
      </w:r>
      <w:proofErr w:type="spellStart"/>
      <w:r w:rsidRPr="0002367D">
        <w:rPr>
          <w:sz w:val="28"/>
          <w:szCs w:val="28"/>
        </w:rPr>
        <w:t>train_sents</w:t>
      </w:r>
      <w:proofErr w:type="spellEnd"/>
      <w:r w:rsidRPr="0002367D">
        <w:rPr>
          <w:sz w:val="28"/>
          <w:szCs w:val="28"/>
        </w:rPr>
        <w:t>)</w:t>
      </w:r>
    </w:p>
    <w:p w14:paraId="1315BD07" w14:textId="77777777" w:rsidR="003326E9" w:rsidRPr="0002367D" w:rsidRDefault="003326E9" w:rsidP="007A5BBF">
      <w:pPr>
        <w:pStyle w:val="BodyText"/>
        <w:ind w:left="1440"/>
        <w:rPr>
          <w:sz w:val="28"/>
          <w:szCs w:val="28"/>
        </w:rPr>
      </w:pPr>
    </w:p>
    <w:p w14:paraId="1315BD08" w14:textId="77777777" w:rsidR="003326E9" w:rsidRPr="0002367D" w:rsidRDefault="00324BF8" w:rsidP="007A5BBF">
      <w:pPr>
        <w:pStyle w:val="BodyText"/>
        <w:ind w:left="1440"/>
        <w:rPr>
          <w:sz w:val="28"/>
          <w:szCs w:val="28"/>
        </w:rPr>
      </w:pPr>
      <w:r w:rsidRPr="0002367D">
        <w:rPr>
          <w:sz w:val="28"/>
          <w:szCs w:val="28"/>
        </w:rPr>
        <w:t xml:space="preserve"># </w:t>
      </w:r>
      <w:proofErr w:type="spellStart"/>
      <w:proofErr w:type="gramStart"/>
      <w:r w:rsidRPr="0002367D">
        <w:rPr>
          <w:sz w:val="28"/>
          <w:szCs w:val="28"/>
        </w:rPr>
        <w:t>Lets</w:t>
      </w:r>
      <w:proofErr w:type="spellEnd"/>
      <w:proofErr w:type="gramEnd"/>
      <w:r w:rsidRPr="0002367D">
        <w:rPr>
          <w:sz w:val="28"/>
          <w:szCs w:val="28"/>
        </w:rPr>
        <w:t xml:space="preserve"> see the first sentence</w:t>
      </w:r>
    </w:p>
    <w:p w14:paraId="1315BD09" w14:textId="77777777" w:rsidR="003326E9" w:rsidRPr="0002367D" w:rsidRDefault="00324BF8" w:rsidP="007A5BBF">
      <w:pPr>
        <w:pStyle w:val="BodyText"/>
        <w:ind w:left="1440"/>
        <w:rPr>
          <w:sz w:val="28"/>
          <w:szCs w:val="28"/>
        </w:rPr>
      </w:pPr>
      <w:r w:rsidRPr="0002367D">
        <w:rPr>
          <w:sz w:val="28"/>
          <w:szCs w:val="28"/>
        </w:rPr>
        <w:t># (of the treebank corpus) as list print(</w:t>
      </w:r>
      <w:proofErr w:type="spellStart"/>
      <w:proofErr w:type="gramStart"/>
      <w:r w:rsidRPr="0002367D">
        <w:rPr>
          <w:sz w:val="28"/>
          <w:szCs w:val="28"/>
        </w:rPr>
        <w:t>treebank.sents</w:t>
      </w:r>
      <w:proofErr w:type="spellEnd"/>
      <w:proofErr w:type="gramEnd"/>
      <w:r w:rsidRPr="0002367D">
        <w:rPr>
          <w:sz w:val="28"/>
          <w:szCs w:val="28"/>
        </w:rPr>
        <w:t>()[0]) print('\n',</w:t>
      </w:r>
      <w:proofErr w:type="spellStart"/>
      <w:r w:rsidRPr="0002367D">
        <w:rPr>
          <w:sz w:val="28"/>
          <w:szCs w:val="28"/>
        </w:rPr>
        <w:t>tagger.tag</w:t>
      </w:r>
      <w:proofErr w:type="spellEnd"/>
      <w:r w:rsidRPr="0002367D">
        <w:rPr>
          <w:sz w:val="28"/>
          <w:szCs w:val="28"/>
        </w:rPr>
        <w:t>(</w:t>
      </w:r>
      <w:proofErr w:type="spellStart"/>
      <w:r w:rsidRPr="0002367D">
        <w:rPr>
          <w:sz w:val="28"/>
          <w:szCs w:val="28"/>
        </w:rPr>
        <w:t>treebank.sents</w:t>
      </w:r>
      <w:proofErr w:type="spellEnd"/>
      <w:r w:rsidRPr="0002367D">
        <w:rPr>
          <w:sz w:val="28"/>
          <w:szCs w:val="28"/>
        </w:rPr>
        <w:t>()[0]))</w:t>
      </w:r>
    </w:p>
    <w:p w14:paraId="1315BD0A" w14:textId="77777777" w:rsidR="003326E9" w:rsidRPr="0002367D" w:rsidRDefault="003326E9" w:rsidP="007A5BBF">
      <w:pPr>
        <w:pStyle w:val="BodyText"/>
        <w:spacing w:before="1"/>
        <w:ind w:left="1440"/>
        <w:rPr>
          <w:sz w:val="28"/>
          <w:szCs w:val="28"/>
        </w:rPr>
      </w:pPr>
    </w:p>
    <w:p w14:paraId="1315BD0B" w14:textId="77777777" w:rsidR="003326E9" w:rsidRPr="0002367D" w:rsidRDefault="00324BF8" w:rsidP="007A5BBF">
      <w:pPr>
        <w:pStyle w:val="BodyText"/>
        <w:ind w:left="1440"/>
        <w:rPr>
          <w:sz w:val="28"/>
          <w:szCs w:val="28"/>
        </w:rPr>
      </w:pPr>
      <w:r w:rsidRPr="0002367D">
        <w:rPr>
          <w:sz w:val="28"/>
          <w:szCs w:val="28"/>
        </w:rPr>
        <w:t>#Finding the tagged results after</w:t>
      </w:r>
      <w:r w:rsidRPr="0002367D">
        <w:rPr>
          <w:sz w:val="28"/>
          <w:szCs w:val="28"/>
        </w:rPr>
        <w:t xml:space="preserve"> </w:t>
      </w:r>
      <w:r w:rsidRPr="0002367D">
        <w:rPr>
          <w:sz w:val="28"/>
          <w:szCs w:val="28"/>
        </w:rPr>
        <w:t>tra</w:t>
      </w:r>
      <w:r w:rsidRPr="0002367D">
        <w:rPr>
          <w:sz w:val="28"/>
          <w:szCs w:val="28"/>
        </w:rPr>
        <w:t xml:space="preserve">ining. </w:t>
      </w:r>
      <w:proofErr w:type="spellStart"/>
      <w:r w:rsidRPr="0002367D">
        <w:rPr>
          <w:sz w:val="28"/>
          <w:szCs w:val="28"/>
        </w:rPr>
        <w:t>tagger.tag</w:t>
      </w:r>
      <w:proofErr w:type="spellEnd"/>
      <w:r w:rsidRPr="0002367D">
        <w:rPr>
          <w:sz w:val="28"/>
          <w:szCs w:val="28"/>
        </w:rPr>
        <w:t>(</w:t>
      </w:r>
      <w:proofErr w:type="spellStart"/>
      <w:proofErr w:type="gramStart"/>
      <w:r w:rsidRPr="0002367D">
        <w:rPr>
          <w:sz w:val="28"/>
          <w:szCs w:val="28"/>
        </w:rPr>
        <w:t>treebank.sents</w:t>
      </w:r>
      <w:proofErr w:type="spellEnd"/>
      <w:proofErr w:type="gramEnd"/>
      <w:r w:rsidRPr="0002367D">
        <w:rPr>
          <w:sz w:val="28"/>
          <w:szCs w:val="28"/>
        </w:rPr>
        <w:t>()[0])</w:t>
      </w:r>
    </w:p>
    <w:p w14:paraId="1315BD0C" w14:textId="77777777" w:rsidR="003326E9" w:rsidRPr="0002367D" w:rsidRDefault="003326E9" w:rsidP="007A5BBF">
      <w:pPr>
        <w:pStyle w:val="BodyText"/>
        <w:ind w:left="1440"/>
        <w:rPr>
          <w:sz w:val="28"/>
          <w:szCs w:val="28"/>
        </w:rPr>
      </w:pPr>
    </w:p>
    <w:p w14:paraId="1315BD0D" w14:textId="77777777" w:rsidR="003326E9" w:rsidRPr="0002367D" w:rsidRDefault="00324BF8" w:rsidP="007A5BBF">
      <w:pPr>
        <w:pStyle w:val="BodyText"/>
        <w:ind w:left="1440"/>
        <w:rPr>
          <w:sz w:val="28"/>
          <w:szCs w:val="28"/>
        </w:rPr>
      </w:pPr>
      <w:r w:rsidRPr="0002367D">
        <w:rPr>
          <w:sz w:val="28"/>
          <w:szCs w:val="28"/>
        </w:rPr>
        <w:t>#Overriding the context</w:t>
      </w:r>
      <w:r w:rsidRPr="0002367D">
        <w:rPr>
          <w:sz w:val="28"/>
          <w:szCs w:val="28"/>
        </w:rPr>
        <w:t xml:space="preserve"> </w:t>
      </w:r>
      <w:r w:rsidRPr="0002367D">
        <w:rPr>
          <w:sz w:val="28"/>
          <w:szCs w:val="28"/>
        </w:rPr>
        <w:t>model</w:t>
      </w:r>
    </w:p>
    <w:p w14:paraId="1315BD0E" w14:textId="76A9D6EB" w:rsidR="003326E9" w:rsidRDefault="00324BF8" w:rsidP="007A5BBF">
      <w:pPr>
        <w:pStyle w:val="BodyText"/>
        <w:ind w:left="1440"/>
        <w:rPr>
          <w:sz w:val="28"/>
          <w:szCs w:val="28"/>
        </w:rPr>
      </w:pPr>
      <w:r w:rsidRPr="0002367D">
        <w:rPr>
          <w:sz w:val="28"/>
          <w:szCs w:val="28"/>
        </w:rPr>
        <w:t xml:space="preserve">tagger = </w:t>
      </w:r>
      <w:proofErr w:type="spellStart"/>
      <w:proofErr w:type="gramStart"/>
      <w:r w:rsidRPr="0002367D">
        <w:rPr>
          <w:sz w:val="28"/>
          <w:szCs w:val="28"/>
        </w:rPr>
        <w:t>UnigramTagger</w:t>
      </w:r>
      <w:proofErr w:type="spellEnd"/>
      <w:r w:rsidRPr="0002367D">
        <w:rPr>
          <w:sz w:val="28"/>
          <w:szCs w:val="28"/>
        </w:rPr>
        <w:t>(</w:t>
      </w:r>
      <w:proofErr w:type="gramEnd"/>
      <w:r w:rsidRPr="0002367D">
        <w:rPr>
          <w:sz w:val="28"/>
          <w:szCs w:val="28"/>
        </w:rPr>
        <w:t>model ={'Pierre': 'NN'}) print('\n',</w:t>
      </w:r>
      <w:proofErr w:type="spellStart"/>
      <w:r w:rsidRPr="0002367D">
        <w:rPr>
          <w:sz w:val="28"/>
          <w:szCs w:val="28"/>
        </w:rPr>
        <w:t>tagger.tag</w:t>
      </w:r>
      <w:proofErr w:type="spellEnd"/>
      <w:r w:rsidRPr="0002367D">
        <w:rPr>
          <w:sz w:val="28"/>
          <w:szCs w:val="28"/>
        </w:rPr>
        <w:t>(</w:t>
      </w:r>
      <w:proofErr w:type="spellStart"/>
      <w:r w:rsidRPr="0002367D">
        <w:rPr>
          <w:sz w:val="28"/>
          <w:szCs w:val="28"/>
        </w:rPr>
        <w:t>treebank.sents</w:t>
      </w:r>
      <w:proofErr w:type="spellEnd"/>
      <w:r w:rsidRPr="0002367D">
        <w:rPr>
          <w:sz w:val="28"/>
          <w:szCs w:val="28"/>
        </w:rPr>
        <w:t>()[0]))</w:t>
      </w:r>
    </w:p>
    <w:p w14:paraId="6CA6EC81" w14:textId="5ACC09DF" w:rsidR="007A5BBF" w:rsidRDefault="007A5BBF" w:rsidP="007A5BBF">
      <w:pPr>
        <w:pStyle w:val="BodyText"/>
        <w:ind w:left="1440"/>
        <w:rPr>
          <w:sz w:val="28"/>
          <w:szCs w:val="28"/>
        </w:rPr>
      </w:pPr>
    </w:p>
    <w:p w14:paraId="60A39756" w14:textId="462B055B" w:rsidR="007A5BBF" w:rsidRPr="0002367D" w:rsidRDefault="007A5BBF" w:rsidP="007A5BBF">
      <w:pPr>
        <w:pStyle w:val="Heading3"/>
        <w:ind w:left="1440"/>
      </w:pPr>
      <w:proofErr w:type="spellStart"/>
      <w:r>
        <w:t>ouput</w:t>
      </w:r>
      <w:proofErr w:type="spellEnd"/>
      <w:r>
        <w:t>:</w:t>
      </w:r>
    </w:p>
    <w:p w14:paraId="1315BD0F" w14:textId="77777777" w:rsidR="003326E9" w:rsidRPr="007A5BBF" w:rsidRDefault="003326E9" w:rsidP="007A5BBF"/>
    <w:p w14:paraId="1315BD10" w14:textId="77777777" w:rsidR="003326E9" w:rsidRPr="0002367D" w:rsidRDefault="00324BF8" w:rsidP="007A5BBF">
      <w:pPr>
        <w:ind w:left="1440"/>
      </w:pPr>
      <w:r w:rsidRPr="0002367D">
        <w:drawing>
          <wp:inline distT="0" distB="0" distL="114300" distR="114300" wp14:anchorId="1315BFB5" wp14:editId="75F55786">
            <wp:extent cx="4963766" cy="1154124"/>
            <wp:effectExtent l="0" t="0" r="0" b="825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0"/>
                    <a:stretch>
                      <a:fillRect/>
                    </a:stretch>
                  </pic:blipFill>
                  <pic:spPr>
                    <a:xfrm>
                      <a:off x="0" y="0"/>
                      <a:ext cx="4982222" cy="1158415"/>
                    </a:xfrm>
                    <a:prstGeom prst="rect">
                      <a:avLst/>
                    </a:prstGeom>
                    <a:noFill/>
                    <a:ln>
                      <a:noFill/>
                    </a:ln>
                  </pic:spPr>
                </pic:pic>
              </a:graphicData>
            </a:graphic>
          </wp:inline>
        </w:drawing>
      </w:r>
    </w:p>
    <w:p w14:paraId="1315BD12" w14:textId="77777777" w:rsidR="003326E9" w:rsidRPr="0002367D" w:rsidRDefault="00324BF8" w:rsidP="007A5BBF">
      <w:pPr>
        <w:pStyle w:val="Heading2"/>
        <w:numPr>
          <w:ilvl w:val="0"/>
          <w:numId w:val="19"/>
        </w:numPr>
      </w:pPr>
      <w:r w:rsidRPr="0002367D">
        <w:t>Find different words from a given plain text without any space by</w:t>
      </w:r>
      <w:r w:rsidRPr="0002367D">
        <w:t xml:space="preserve"> </w:t>
      </w:r>
      <w:r w:rsidRPr="0002367D">
        <w:t xml:space="preserve">comparing this text </w:t>
      </w:r>
      <w:r w:rsidRPr="0002367D">
        <w:t>with a given corpus of words. Also find the score of</w:t>
      </w:r>
      <w:r w:rsidRPr="0002367D">
        <w:t xml:space="preserve"> </w:t>
      </w:r>
      <w:r w:rsidRPr="0002367D">
        <w:t>words.</w:t>
      </w:r>
    </w:p>
    <w:p w14:paraId="1315BD13" w14:textId="77777777" w:rsidR="003326E9" w:rsidRPr="0002367D" w:rsidRDefault="00324BF8" w:rsidP="0016099F">
      <w:pPr>
        <w:spacing w:line="274" w:lineRule="exact"/>
        <w:rPr>
          <w:sz w:val="28"/>
          <w:szCs w:val="28"/>
        </w:rPr>
      </w:pPr>
      <w:r w:rsidRPr="0002367D">
        <w:rPr>
          <w:sz w:val="28"/>
          <w:szCs w:val="28"/>
        </w:rPr>
        <w:t>Question:</w:t>
      </w:r>
    </w:p>
    <w:p w14:paraId="1315BD14" w14:textId="77777777" w:rsidR="003326E9" w:rsidRPr="0002367D" w:rsidRDefault="00324BF8" w:rsidP="0016099F">
      <w:pPr>
        <w:pStyle w:val="BodyText"/>
        <w:rPr>
          <w:sz w:val="28"/>
          <w:szCs w:val="28"/>
        </w:rPr>
      </w:pPr>
      <w:r w:rsidRPr="0002367D">
        <w:rPr>
          <w:sz w:val="28"/>
          <w:szCs w:val="28"/>
        </w:rPr>
        <w:t xml:space="preserve">Initialize the hash tag test data or URL test data and convert to plain text without any </w:t>
      </w:r>
      <w:proofErr w:type="gramStart"/>
      <w:r w:rsidRPr="0002367D">
        <w:rPr>
          <w:sz w:val="28"/>
          <w:szCs w:val="28"/>
        </w:rPr>
        <w:t>space..</w:t>
      </w:r>
      <w:proofErr w:type="gramEnd"/>
      <w:r w:rsidRPr="0002367D">
        <w:rPr>
          <w:sz w:val="28"/>
          <w:szCs w:val="28"/>
        </w:rPr>
        <w:t xml:space="preserve"> Read a text file of different words and compare the plain text data with the words exist </w:t>
      </w:r>
      <w:r w:rsidRPr="0002367D">
        <w:rPr>
          <w:sz w:val="28"/>
          <w:szCs w:val="28"/>
        </w:rPr>
        <w:t>in that text file and find out different words available in that plain text. Also find out how many words could be found. (</w:t>
      </w:r>
      <w:proofErr w:type="gramStart"/>
      <w:r w:rsidRPr="0002367D">
        <w:rPr>
          <w:sz w:val="28"/>
          <w:szCs w:val="28"/>
        </w:rPr>
        <w:t>for</w:t>
      </w:r>
      <w:proofErr w:type="gramEnd"/>
      <w:r w:rsidRPr="0002367D">
        <w:rPr>
          <w:sz w:val="28"/>
          <w:szCs w:val="28"/>
        </w:rPr>
        <w:t xml:space="preserve"> example, text = "#</w:t>
      </w:r>
      <w:proofErr w:type="spellStart"/>
      <w:r w:rsidRPr="0002367D">
        <w:rPr>
          <w:sz w:val="28"/>
          <w:szCs w:val="28"/>
        </w:rPr>
        <w:t>whatismyname</w:t>
      </w:r>
      <w:proofErr w:type="spellEnd"/>
      <w:r w:rsidRPr="0002367D">
        <w:rPr>
          <w:sz w:val="28"/>
          <w:szCs w:val="28"/>
        </w:rPr>
        <w:t xml:space="preserve">" or text = </w:t>
      </w:r>
      <w:hyperlink r:id="rId21">
        <w:r w:rsidRPr="0002367D">
          <w:rPr>
            <w:sz w:val="28"/>
            <w:szCs w:val="28"/>
          </w:rPr>
          <w:t>www.whatismyname.com</w:t>
        </w:r>
        <w:r w:rsidRPr="0002367D">
          <w:rPr>
            <w:sz w:val="28"/>
            <w:szCs w:val="28"/>
          </w:rPr>
          <w:t>.</w:t>
        </w:r>
      </w:hyperlink>
      <w:r w:rsidRPr="0002367D">
        <w:rPr>
          <w:sz w:val="28"/>
          <w:szCs w:val="28"/>
        </w:rPr>
        <w:t xml:space="preserve"> Convert that to p</w:t>
      </w:r>
      <w:r w:rsidRPr="0002367D">
        <w:rPr>
          <w:sz w:val="28"/>
          <w:szCs w:val="28"/>
        </w:rPr>
        <w:t xml:space="preserve">lain text without space as: </w:t>
      </w:r>
      <w:proofErr w:type="spellStart"/>
      <w:r w:rsidRPr="0002367D">
        <w:rPr>
          <w:sz w:val="28"/>
          <w:szCs w:val="28"/>
        </w:rPr>
        <w:t>whatismyname</w:t>
      </w:r>
      <w:proofErr w:type="spellEnd"/>
      <w:r w:rsidRPr="0002367D">
        <w:rPr>
          <w:sz w:val="28"/>
          <w:szCs w:val="28"/>
        </w:rPr>
        <w:t xml:space="preserve"> and read text file as words.txt. Now compare plain text with words given in a file and find the words form the plain text and the count of words which could be</w:t>
      </w:r>
      <w:r w:rsidRPr="0002367D">
        <w:rPr>
          <w:sz w:val="28"/>
          <w:szCs w:val="28"/>
        </w:rPr>
        <w:t xml:space="preserve"> </w:t>
      </w:r>
      <w:r w:rsidRPr="0002367D">
        <w:rPr>
          <w:sz w:val="28"/>
          <w:szCs w:val="28"/>
        </w:rPr>
        <w:t>found)</w:t>
      </w:r>
    </w:p>
    <w:p w14:paraId="1315BD15" w14:textId="77777777" w:rsidR="003326E9" w:rsidRPr="0002367D" w:rsidRDefault="00324BF8" w:rsidP="00CA36D1">
      <w:pPr>
        <w:pStyle w:val="Heading3"/>
        <w:rPr>
          <w:sz w:val="28"/>
          <w:szCs w:val="28"/>
        </w:rPr>
      </w:pPr>
      <w:r w:rsidRPr="00CA36D1">
        <w:rPr>
          <w:rStyle w:val="Heading3Char"/>
        </w:rPr>
        <w:t>Source code</w:t>
      </w:r>
      <w:r w:rsidRPr="0002367D">
        <w:rPr>
          <w:sz w:val="28"/>
          <w:szCs w:val="28"/>
        </w:rPr>
        <w:t>:</w:t>
      </w:r>
    </w:p>
    <w:p w14:paraId="1315BD16" w14:textId="77777777" w:rsidR="003326E9" w:rsidRPr="0002367D" w:rsidRDefault="00324BF8" w:rsidP="0016099F">
      <w:pPr>
        <w:pStyle w:val="BodyText"/>
        <w:tabs>
          <w:tab w:val="left" w:pos="2451"/>
        </w:tabs>
        <w:rPr>
          <w:sz w:val="28"/>
          <w:szCs w:val="28"/>
        </w:rPr>
      </w:pPr>
      <w:r w:rsidRPr="0002367D">
        <w:rPr>
          <w:sz w:val="28"/>
          <w:szCs w:val="28"/>
        </w:rPr>
        <w:t>from</w:t>
      </w:r>
      <w:r w:rsidRPr="0002367D">
        <w:rPr>
          <w:sz w:val="28"/>
          <w:szCs w:val="28"/>
        </w:rPr>
        <w:t xml:space="preserve">   </w:t>
      </w:r>
      <w:r w:rsidRPr="0002367D">
        <w:rPr>
          <w:sz w:val="28"/>
          <w:szCs w:val="28"/>
        </w:rPr>
        <w:t xml:space="preserve"> </w:t>
      </w:r>
      <w:r w:rsidRPr="0002367D">
        <w:rPr>
          <w:sz w:val="28"/>
          <w:szCs w:val="28"/>
        </w:rPr>
        <w:t>future</w:t>
      </w:r>
      <w:r w:rsidRPr="0002367D">
        <w:rPr>
          <w:sz w:val="28"/>
          <w:szCs w:val="28"/>
        </w:rPr>
        <w:t xml:space="preserve"> </w:t>
      </w:r>
      <w:r w:rsidRPr="0002367D">
        <w:rPr>
          <w:sz w:val="28"/>
          <w:szCs w:val="28"/>
        </w:rPr>
        <w:tab/>
      </w:r>
      <w:r w:rsidRPr="0002367D">
        <w:rPr>
          <w:sz w:val="28"/>
          <w:szCs w:val="28"/>
        </w:rPr>
        <w:t xml:space="preserve">import </w:t>
      </w:r>
      <w:proofErr w:type="spellStart"/>
      <w:r w:rsidRPr="0002367D">
        <w:rPr>
          <w:sz w:val="28"/>
          <w:szCs w:val="28"/>
        </w:rPr>
        <w:t>with_stateme</w:t>
      </w:r>
      <w:r w:rsidRPr="0002367D">
        <w:rPr>
          <w:sz w:val="28"/>
          <w:szCs w:val="28"/>
        </w:rPr>
        <w:t>nt</w:t>
      </w:r>
      <w:proofErr w:type="spellEnd"/>
      <w:r w:rsidRPr="0002367D">
        <w:rPr>
          <w:sz w:val="28"/>
          <w:szCs w:val="28"/>
        </w:rPr>
        <w:t xml:space="preserve"> #with statement for reading file import re # Regular</w:t>
      </w:r>
      <w:r w:rsidRPr="0002367D">
        <w:rPr>
          <w:sz w:val="28"/>
          <w:szCs w:val="28"/>
        </w:rPr>
        <w:t xml:space="preserve"> </w:t>
      </w:r>
      <w:r w:rsidRPr="0002367D">
        <w:rPr>
          <w:sz w:val="28"/>
          <w:szCs w:val="28"/>
        </w:rPr>
        <w:t>expression</w:t>
      </w:r>
    </w:p>
    <w:p w14:paraId="1315BD17" w14:textId="77777777" w:rsidR="003326E9" w:rsidRPr="0002367D" w:rsidRDefault="00324BF8" w:rsidP="0016099F">
      <w:pPr>
        <w:pStyle w:val="BodyText"/>
        <w:spacing w:before="80"/>
        <w:rPr>
          <w:sz w:val="28"/>
          <w:szCs w:val="28"/>
        </w:rPr>
      </w:pPr>
      <w:r w:rsidRPr="0002367D">
        <w:rPr>
          <w:sz w:val="28"/>
          <w:szCs w:val="28"/>
        </w:rPr>
        <w:t xml:space="preserve">words = [] # corpus file words </w:t>
      </w:r>
      <w:proofErr w:type="spellStart"/>
      <w:r w:rsidRPr="0002367D">
        <w:rPr>
          <w:sz w:val="28"/>
          <w:szCs w:val="28"/>
        </w:rPr>
        <w:t>testword</w:t>
      </w:r>
      <w:proofErr w:type="spellEnd"/>
      <w:r w:rsidRPr="0002367D">
        <w:rPr>
          <w:sz w:val="28"/>
          <w:szCs w:val="28"/>
        </w:rPr>
        <w:t xml:space="preserve"> = [] # test words</w:t>
      </w:r>
    </w:p>
    <w:p w14:paraId="1315BD18" w14:textId="77777777" w:rsidR="003326E9" w:rsidRPr="0002367D" w:rsidRDefault="00324BF8" w:rsidP="0016099F">
      <w:pPr>
        <w:pStyle w:val="BodyText"/>
        <w:tabs>
          <w:tab w:val="left" w:pos="1796"/>
        </w:tabs>
        <w:rPr>
          <w:sz w:val="28"/>
          <w:szCs w:val="28"/>
        </w:rPr>
      </w:pPr>
      <w:proofErr w:type="spellStart"/>
      <w:r w:rsidRPr="0002367D">
        <w:rPr>
          <w:sz w:val="28"/>
          <w:szCs w:val="28"/>
        </w:rPr>
        <w:t>ans</w:t>
      </w:r>
      <w:proofErr w:type="spellEnd"/>
      <w:r w:rsidRPr="0002367D">
        <w:rPr>
          <w:sz w:val="28"/>
          <w:szCs w:val="28"/>
        </w:rPr>
        <w:t xml:space="preserve"> </w:t>
      </w:r>
      <w:r w:rsidRPr="0002367D">
        <w:rPr>
          <w:sz w:val="28"/>
          <w:szCs w:val="28"/>
        </w:rPr>
        <w:t>= []</w:t>
      </w:r>
      <w:r w:rsidRPr="0002367D">
        <w:rPr>
          <w:sz w:val="28"/>
          <w:szCs w:val="28"/>
        </w:rPr>
        <w:tab/>
        <w:t xml:space="preserve"># words </w:t>
      </w:r>
      <w:proofErr w:type="gramStart"/>
      <w:r w:rsidRPr="0002367D">
        <w:rPr>
          <w:sz w:val="28"/>
          <w:szCs w:val="28"/>
        </w:rPr>
        <w:t>matches</w:t>
      </w:r>
      <w:proofErr w:type="gramEnd"/>
      <w:r w:rsidRPr="0002367D">
        <w:rPr>
          <w:sz w:val="28"/>
          <w:szCs w:val="28"/>
        </w:rPr>
        <w:t xml:space="preserve"> with corpus</w:t>
      </w:r>
    </w:p>
    <w:p w14:paraId="1315BD19" w14:textId="77777777" w:rsidR="003326E9" w:rsidRPr="0002367D" w:rsidRDefault="003326E9" w:rsidP="0016099F">
      <w:pPr>
        <w:pStyle w:val="BodyText"/>
        <w:spacing w:before="11"/>
        <w:rPr>
          <w:sz w:val="28"/>
          <w:szCs w:val="28"/>
        </w:rPr>
      </w:pPr>
    </w:p>
    <w:p w14:paraId="1315BD1A" w14:textId="77777777" w:rsidR="003326E9" w:rsidRPr="0002367D" w:rsidRDefault="00324BF8" w:rsidP="0016099F">
      <w:pPr>
        <w:pStyle w:val="BodyText"/>
        <w:rPr>
          <w:sz w:val="28"/>
          <w:szCs w:val="28"/>
        </w:rPr>
      </w:pPr>
      <w:r w:rsidRPr="0002367D">
        <w:rPr>
          <w:sz w:val="28"/>
          <w:szCs w:val="28"/>
        </w:rPr>
        <w:t>print("MENU")</w:t>
      </w:r>
    </w:p>
    <w:p w14:paraId="1315BD1B" w14:textId="77777777" w:rsidR="003326E9" w:rsidRPr="0002367D" w:rsidRDefault="00324BF8" w:rsidP="0016099F">
      <w:pPr>
        <w:pStyle w:val="BodyText"/>
        <w:tabs>
          <w:tab w:val="left" w:pos="2330"/>
        </w:tabs>
        <w:rPr>
          <w:sz w:val="28"/>
          <w:szCs w:val="28"/>
        </w:rPr>
      </w:pPr>
      <w:proofErr w:type="gramStart"/>
      <w:r w:rsidRPr="0002367D">
        <w:rPr>
          <w:sz w:val="28"/>
          <w:szCs w:val="28"/>
        </w:rPr>
        <w:t>print(</w:t>
      </w:r>
      <w:proofErr w:type="gramEnd"/>
      <w:r w:rsidRPr="0002367D">
        <w:rPr>
          <w:sz w:val="28"/>
          <w:szCs w:val="28"/>
        </w:rPr>
        <w:t>"</w:t>
      </w:r>
      <w:r w:rsidRPr="0002367D">
        <w:rPr>
          <w:sz w:val="28"/>
          <w:szCs w:val="28"/>
        </w:rPr>
        <w:t xml:space="preserve"> </w:t>
      </w:r>
      <w:r w:rsidRPr="0002367D">
        <w:rPr>
          <w:sz w:val="28"/>
          <w:szCs w:val="28"/>
        </w:rPr>
        <w:tab/>
      </w:r>
      <w:r w:rsidRPr="0002367D">
        <w:rPr>
          <w:sz w:val="28"/>
          <w:szCs w:val="28"/>
        </w:rPr>
        <w:t>")</w:t>
      </w:r>
    </w:p>
    <w:p w14:paraId="1315BD1C"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 xml:space="preserve">" 1 . Hash tag segmentation ") </w:t>
      </w:r>
      <w:proofErr w:type="gramStart"/>
      <w:r w:rsidRPr="0002367D">
        <w:rPr>
          <w:sz w:val="28"/>
          <w:szCs w:val="28"/>
        </w:rPr>
        <w:t>print(</w:t>
      </w:r>
      <w:proofErr w:type="gramEnd"/>
      <w:r w:rsidRPr="0002367D">
        <w:rPr>
          <w:sz w:val="28"/>
          <w:szCs w:val="28"/>
        </w:rPr>
        <w:t xml:space="preserve">" 2 . URL </w:t>
      </w:r>
      <w:r w:rsidRPr="0002367D">
        <w:rPr>
          <w:sz w:val="28"/>
          <w:szCs w:val="28"/>
        </w:rPr>
        <w:t>segmentation ")</w:t>
      </w:r>
    </w:p>
    <w:p w14:paraId="1315BD1D"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"enter the input choice for performing word segmentation") choice = int(input())</w:t>
      </w:r>
    </w:p>
    <w:p w14:paraId="1315BD1E" w14:textId="77777777" w:rsidR="003326E9" w:rsidRPr="0002367D" w:rsidRDefault="003326E9" w:rsidP="0016099F">
      <w:pPr>
        <w:pStyle w:val="BodyText"/>
        <w:rPr>
          <w:sz w:val="28"/>
          <w:szCs w:val="28"/>
        </w:rPr>
      </w:pPr>
    </w:p>
    <w:p w14:paraId="1315BD1F" w14:textId="77777777" w:rsidR="003326E9" w:rsidRPr="0002367D" w:rsidRDefault="00324BF8" w:rsidP="0016099F">
      <w:pPr>
        <w:pStyle w:val="BodyText"/>
        <w:rPr>
          <w:sz w:val="28"/>
          <w:szCs w:val="28"/>
        </w:rPr>
      </w:pPr>
      <w:r w:rsidRPr="0002367D">
        <w:rPr>
          <w:sz w:val="28"/>
          <w:szCs w:val="28"/>
        </w:rPr>
        <w:t>if choice == 1:</w:t>
      </w:r>
    </w:p>
    <w:p w14:paraId="1315BD20" w14:textId="77777777" w:rsidR="003326E9" w:rsidRPr="0002367D" w:rsidRDefault="00324BF8" w:rsidP="0016099F">
      <w:pPr>
        <w:pStyle w:val="BodyText"/>
        <w:tabs>
          <w:tab w:val="left" w:pos="3979"/>
        </w:tabs>
        <w:rPr>
          <w:sz w:val="28"/>
          <w:szCs w:val="28"/>
        </w:rPr>
      </w:pPr>
      <w:r w:rsidRPr="0002367D">
        <w:rPr>
          <w:sz w:val="28"/>
          <w:szCs w:val="28"/>
        </w:rPr>
        <w:t>text</w:t>
      </w:r>
      <w:r w:rsidRPr="0002367D">
        <w:rPr>
          <w:sz w:val="28"/>
          <w:szCs w:val="28"/>
        </w:rPr>
        <w:t xml:space="preserve"> </w:t>
      </w:r>
      <w:r w:rsidRPr="0002367D">
        <w:rPr>
          <w:sz w:val="28"/>
          <w:szCs w:val="28"/>
        </w:rPr>
        <w:t>=</w:t>
      </w:r>
      <w:r w:rsidRPr="0002367D">
        <w:rPr>
          <w:sz w:val="28"/>
          <w:szCs w:val="28"/>
        </w:rPr>
        <w:t xml:space="preserve"> </w:t>
      </w:r>
      <w:r w:rsidRPr="0002367D">
        <w:rPr>
          <w:sz w:val="28"/>
          <w:szCs w:val="28"/>
        </w:rPr>
        <w:t>"#</w:t>
      </w:r>
      <w:proofErr w:type="spellStart"/>
      <w:r w:rsidRPr="0002367D">
        <w:rPr>
          <w:sz w:val="28"/>
          <w:szCs w:val="28"/>
        </w:rPr>
        <w:t>whatismyname</w:t>
      </w:r>
      <w:proofErr w:type="spellEnd"/>
      <w:r w:rsidRPr="0002367D">
        <w:rPr>
          <w:sz w:val="28"/>
          <w:szCs w:val="28"/>
        </w:rPr>
        <w:t>"</w:t>
      </w:r>
      <w:r w:rsidRPr="0002367D">
        <w:rPr>
          <w:sz w:val="28"/>
          <w:szCs w:val="28"/>
        </w:rPr>
        <w:tab/>
        <w:t xml:space="preserve"># hash tag test data to </w:t>
      </w:r>
      <w:r w:rsidRPr="0002367D">
        <w:rPr>
          <w:sz w:val="28"/>
          <w:szCs w:val="28"/>
        </w:rPr>
        <w:t xml:space="preserve">segment </w:t>
      </w:r>
      <w:proofErr w:type="gramStart"/>
      <w:r w:rsidRPr="0002367D">
        <w:rPr>
          <w:sz w:val="28"/>
          <w:szCs w:val="28"/>
        </w:rPr>
        <w:t>print(</w:t>
      </w:r>
      <w:proofErr w:type="gramEnd"/>
      <w:r w:rsidRPr="0002367D">
        <w:rPr>
          <w:sz w:val="28"/>
          <w:szCs w:val="28"/>
        </w:rPr>
        <w:t xml:space="preserve">"input with </w:t>
      </w:r>
      <w:proofErr w:type="spellStart"/>
      <w:r w:rsidRPr="0002367D">
        <w:rPr>
          <w:sz w:val="28"/>
          <w:szCs w:val="28"/>
        </w:rPr>
        <w:t>HashTag</w:t>
      </w:r>
      <w:proofErr w:type="spellEnd"/>
      <w:r w:rsidRPr="0002367D">
        <w:rPr>
          <w:sz w:val="28"/>
          <w:szCs w:val="28"/>
        </w:rPr>
        <w:t xml:space="preserve">",text) </w:t>
      </w:r>
      <w:r w:rsidRPr="0002367D">
        <w:rPr>
          <w:sz w:val="28"/>
          <w:szCs w:val="28"/>
        </w:rPr>
        <w:t>pattern=</w:t>
      </w:r>
      <w:proofErr w:type="spellStart"/>
      <w:r w:rsidRPr="0002367D">
        <w:rPr>
          <w:sz w:val="28"/>
          <w:szCs w:val="28"/>
        </w:rPr>
        <w:t>re.compile</w:t>
      </w:r>
      <w:proofErr w:type="spellEnd"/>
      <w:r w:rsidRPr="0002367D">
        <w:rPr>
          <w:sz w:val="28"/>
          <w:szCs w:val="28"/>
        </w:rPr>
        <w:t>("[^\w']")</w:t>
      </w:r>
    </w:p>
    <w:p w14:paraId="1315BD21" w14:textId="77777777" w:rsidR="003326E9" w:rsidRPr="0002367D" w:rsidRDefault="00324BF8" w:rsidP="0016099F">
      <w:pPr>
        <w:pStyle w:val="BodyText"/>
        <w:spacing w:before="1"/>
        <w:rPr>
          <w:sz w:val="28"/>
          <w:szCs w:val="28"/>
        </w:rPr>
      </w:pPr>
      <w:r w:rsidRPr="0002367D">
        <w:rPr>
          <w:sz w:val="28"/>
          <w:szCs w:val="28"/>
        </w:rPr>
        <w:t xml:space="preserve">a = </w:t>
      </w:r>
      <w:proofErr w:type="spellStart"/>
      <w:proofErr w:type="gramStart"/>
      <w:r w:rsidRPr="0002367D">
        <w:rPr>
          <w:sz w:val="28"/>
          <w:szCs w:val="28"/>
        </w:rPr>
        <w:t>pattern.sub</w:t>
      </w:r>
      <w:proofErr w:type="spellEnd"/>
      <w:r w:rsidRPr="0002367D">
        <w:rPr>
          <w:sz w:val="28"/>
          <w:szCs w:val="28"/>
        </w:rPr>
        <w:t>(</w:t>
      </w:r>
      <w:proofErr w:type="gramEnd"/>
      <w:r w:rsidRPr="0002367D">
        <w:rPr>
          <w:sz w:val="28"/>
          <w:szCs w:val="28"/>
        </w:rPr>
        <w:t xml:space="preserve">'', text) </w:t>
      </w:r>
      <w:proofErr w:type="spellStart"/>
      <w:r w:rsidRPr="0002367D">
        <w:rPr>
          <w:sz w:val="28"/>
          <w:szCs w:val="28"/>
        </w:rPr>
        <w:t>elif</w:t>
      </w:r>
      <w:proofErr w:type="spellEnd"/>
      <w:r w:rsidRPr="0002367D">
        <w:rPr>
          <w:sz w:val="28"/>
          <w:szCs w:val="28"/>
        </w:rPr>
        <w:t xml:space="preserve"> choice == 2:</w:t>
      </w:r>
    </w:p>
    <w:p w14:paraId="1315BD22" w14:textId="77777777" w:rsidR="003326E9" w:rsidRPr="0002367D" w:rsidRDefault="00324BF8" w:rsidP="0016099F">
      <w:pPr>
        <w:pStyle w:val="BodyText"/>
        <w:tabs>
          <w:tab w:val="left" w:pos="4796"/>
        </w:tabs>
        <w:rPr>
          <w:sz w:val="28"/>
          <w:szCs w:val="28"/>
        </w:rPr>
      </w:pPr>
      <w:r w:rsidRPr="0002367D">
        <w:rPr>
          <w:sz w:val="28"/>
          <w:szCs w:val="28"/>
        </w:rPr>
        <w:t>text</w:t>
      </w:r>
      <w:r w:rsidRPr="0002367D">
        <w:rPr>
          <w:sz w:val="28"/>
          <w:szCs w:val="28"/>
        </w:rPr>
        <w:t xml:space="preserve"> </w:t>
      </w:r>
      <w:r w:rsidRPr="0002367D">
        <w:rPr>
          <w:sz w:val="28"/>
          <w:szCs w:val="28"/>
        </w:rPr>
        <w:t>=</w:t>
      </w:r>
      <w:r w:rsidRPr="0002367D">
        <w:rPr>
          <w:sz w:val="28"/>
          <w:szCs w:val="28"/>
        </w:rPr>
        <w:t xml:space="preserve"> </w:t>
      </w:r>
      <w:r w:rsidRPr="0002367D">
        <w:rPr>
          <w:sz w:val="28"/>
          <w:szCs w:val="28"/>
        </w:rPr>
        <w:t>"</w:t>
      </w:r>
      <w:hyperlink r:id="rId22">
        <w:r w:rsidRPr="0002367D">
          <w:rPr>
            <w:sz w:val="28"/>
            <w:szCs w:val="28"/>
          </w:rPr>
          <w:t>www.whatismyname.com</w:t>
        </w:r>
      </w:hyperlink>
      <w:r w:rsidRPr="0002367D">
        <w:rPr>
          <w:sz w:val="28"/>
          <w:szCs w:val="28"/>
        </w:rPr>
        <w:t>"</w:t>
      </w:r>
      <w:r w:rsidRPr="0002367D">
        <w:rPr>
          <w:sz w:val="28"/>
          <w:szCs w:val="28"/>
        </w:rPr>
        <w:tab/>
        <w:t xml:space="preserve"># </w:t>
      </w:r>
      <w:proofErr w:type="spellStart"/>
      <w:r w:rsidRPr="0002367D">
        <w:rPr>
          <w:sz w:val="28"/>
          <w:szCs w:val="28"/>
        </w:rPr>
        <w:t>url</w:t>
      </w:r>
      <w:proofErr w:type="spellEnd"/>
      <w:r w:rsidRPr="0002367D">
        <w:rPr>
          <w:sz w:val="28"/>
          <w:szCs w:val="28"/>
        </w:rPr>
        <w:t xml:space="preserve"> test data to </w:t>
      </w:r>
      <w:r w:rsidRPr="0002367D">
        <w:rPr>
          <w:sz w:val="28"/>
          <w:szCs w:val="28"/>
        </w:rPr>
        <w:t xml:space="preserve">segment </w:t>
      </w:r>
      <w:proofErr w:type="gramStart"/>
      <w:r w:rsidRPr="0002367D">
        <w:rPr>
          <w:sz w:val="28"/>
          <w:szCs w:val="28"/>
        </w:rPr>
        <w:t>print(</w:t>
      </w:r>
      <w:proofErr w:type="gramEnd"/>
      <w:r w:rsidRPr="0002367D">
        <w:rPr>
          <w:sz w:val="28"/>
          <w:szCs w:val="28"/>
        </w:rPr>
        <w:t>"input with</w:t>
      </w:r>
      <w:r w:rsidRPr="0002367D">
        <w:rPr>
          <w:sz w:val="28"/>
          <w:szCs w:val="28"/>
        </w:rPr>
        <w:t xml:space="preserve"> </w:t>
      </w:r>
      <w:proofErr w:type="spellStart"/>
      <w:r w:rsidRPr="0002367D">
        <w:rPr>
          <w:sz w:val="28"/>
          <w:szCs w:val="28"/>
        </w:rPr>
        <w:t>URL",text</w:t>
      </w:r>
      <w:proofErr w:type="spellEnd"/>
      <w:r w:rsidRPr="0002367D">
        <w:rPr>
          <w:sz w:val="28"/>
          <w:szCs w:val="28"/>
        </w:rPr>
        <w:t>)</w:t>
      </w:r>
    </w:p>
    <w:p w14:paraId="1315BD23" w14:textId="77777777" w:rsidR="003326E9" w:rsidRPr="0002367D" w:rsidRDefault="00324BF8" w:rsidP="0016099F">
      <w:pPr>
        <w:pStyle w:val="BodyText"/>
        <w:rPr>
          <w:sz w:val="28"/>
          <w:szCs w:val="28"/>
        </w:rPr>
      </w:pPr>
      <w:r w:rsidRPr="0002367D">
        <w:rPr>
          <w:sz w:val="28"/>
          <w:szCs w:val="28"/>
        </w:rPr>
        <w:t>a=</w:t>
      </w:r>
      <w:proofErr w:type="spellStart"/>
      <w:proofErr w:type="gramStart"/>
      <w:r w:rsidRPr="0002367D">
        <w:rPr>
          <w:sz w:val="28"/>
          <w:szCs w:val="28"/>
        </w:rPr>
        <w:t>re.split</w:t>
      </w:r>
      <w:proofErr w:type="spellEnd"/>
      <w:proofErr w:type="gramEnd"/>
      <w:r w:rsidRPr="0002367D">
        <w:rPr>
          <w:sz w:val="28"/>
          <w:szCs w:val="28"/>
        </w:rPr>
        <w:t>('\s|(?&lt;!\d)[,.](?!\d)', text)</w:t>
      </w:r>
    </w:p>
    <w:p w14:paraId="1315BD24" w14:textId="77777777" w:rsidR="003326E9" w:rsidRPr="0002367D" w:rsidRDefault="00324BF8" w:rsidP="0016099F">
      <w:pPr>
        <w:pStyle w:val="BodyText"/>
        <w:tabs>
          <w:tab w:val="left" w:pos="4661"/>
        </w:tabs>
        <w:rPr>
          <w:sz w:val="28"/>
          <w:szCs w:val="28"/>
        </w:rPr>
      </w:pPr>
      <w:proofErr w:type="spellStart"/>
      <w:r w:rsidRPr="0002367D">
        <w:rPr>
          <w:sz w:val="28"/>
          <w:szCs w:val="28"/>
        </w:rPr>
        <w:t>splitwor</w:t>
      </w:r>
      <w:r w:rsidRPr="0002367D">
        <w:rPr>
          <w:sz w:val="28"/>
          <w:szCs w:val="28"/>
        </w:rPr>
        <w:t>ds</w:t>
      </w:r>
      <w:proofErr w:type="spellEnd"/>
      <w:r w:rsidRPr="0002367D">
        <w:rPr>
          <w:sz w:val="28"/>
          <w:szCs w:val="28"/>
        </w:rPr>
        <w:t xml:space="preserve"> </w:t>
      </w:r>
      <w:r w:rsidRPr="0002367D">
        <w:rPr>
          <w:sz w:val="28"/>
          <w:szCs w:val="28"/>
        </w:rPr>
        <w:t>=</w:t>
      </w:r>
      <w:r w:rsidRPr="0002367D">
        <w:rPr>
          <w:sz w:val="28"/>
          <w:szCs w:val="28"/>
        </w:rPr>
        <w:t xml:space="preserve"> </w:t>
      </w:r>
      <w:r w:rsidRPr="0002367D">
        <w:rPr>
          <w:sz w:val="28"/>
          <w:szCs w:val="28"/>
        </w:rPr>
        <w:t>["</w:t>
      </w:r>
      <w:proofErr w:type="spellStart"/>
      <w:r w:rsidRPr="0002367D">
        <w:rPr>
          <w:sz w:val="28"/>
          <w:szCs w:val="28"/>
        </w:rPr>
        <w:t>www","com","in</w:t>
      </w:r>
      <w:proofErr w:type="spellEnd"/>
      <w:r w:rsidRPr="0002367D">
        <w:rPr>
          <w:sz w:val="28"/>
          <w:szCs w:val="28"/>
        </w:rPr>
        <w:t>"]</w:t>
      </w:r>
      <w:r w:rsidRPr="0002367D">
        <w:rPr>
          <w:sz w:val="28"/>
          <w:szCs w:val="28"/>
        </w:rPr>
        <w:tab/>
        <w:t xml:space="preserve"># remove the words which is </w:t>
      </w:r>
      <w:proofErr w:type="spellStart"/>
      <w:r w:rsidRPr="0002367D">
        <w:rPr>
          <w:sz w:val="28"/>
          <w:szCs w:val="28"/>
        </w:rPr>
        <w:t>containg</w:t>
      </w:r>
      <w:proofErr w:type="spellEnd"/>
      <w:r w:rsidRPr="0002367D">
        <w:rPr>
          <w:sz w:val="28"/>
          <w:szCs w:val="28"/>
        </w:rPr>
        <w:t xml:space="preserve"> in the </w:t>
      </w:r>
      <w:r w:rsidRPr="0002367D">
        <w:rPr>
          <w:sz w:val="28"/>
          <w:szCs w:val="28"/>
        </w:rPr>
        <w:t xml:space="preserve">list </w:t>
      </w:r>
      <w:r w:rsidRPr="0002367D">
        <w:rPr>
          <w:sz w:val="28"/>
          <w:szCs w:val="28"/>
        </w:rPr>
        <w:t>a ="</w:t>
      </w:r>
      <w:proofErr w:type="gramStart"/>
      <w:r w:rsidRPr="0002367D">
        <w:rPr>
          <w:sz w:val="28"/>
          <w:szCs w:val="28"/>
        </w:rPr>
        <w:t>".join</w:t>
      </w:r>
      <w:proofErr w:type="gramEnd"/>
      <w:r w:rsidRPr="0002367D">
        <w:rPr>
          <w:sz w:val="28"/>
          <w:szCs w:val="28"/>
        </w:rPr>
        <w:t xml:space="preserve">([each for each in </w:t>
      </w:r>
      <w:proofErr w:type="spellStart"/>
      <w:r w:rsidRPr="0002367D">
        <w:rPr>
          <w:sz w:val="28"/>
          <w:szCs w:val="28"/>
        </w:rPr>
        <w:t>a</w:t>
      </w:r>
      <w:proofErr w:type="spellEnd"/>
      <w:r w:rsidRPr="0002367D">
        <w:rPr>
          <w:sz w:val="28"/>
          <w:szCs w:val="28"/>
        </w:rPr>
        <w:t xml:space="preserve"> if each not in</w:t>
      </w:r>
      <w:r w:rsidRPr="0002367D">
        <w:rPr>
          <w:sz w:val="28"/>
          <w:szCs w:val="28"/>
        </w:rPr>
        <w:t xml:space="preserve"> </w:t>
      </w:r>
      <w:proofErr w:type="spellStart"/>
      <w:r w:rsidRPr="0002367D">
        <w:rPr>
          <w:sz w:val="28"/>
          <w:szCs w:val="28"/>
        </w:rPr>
        <w:t>splitwords</w:t>
      </w:r>
      <w:proofErr w:type="spellEnd"/>
      <w:r w:rsidRPr="0002367D">
        <w:rPr>
          <w:sz w:val="28"/>
          <w:szCs w:val="28"/>
        </w:rPr>
        <w:t>])</w:t>
      </w:r>
    </w:p>
    <w:p w14:paraId="1315BD25" w14:textId="77777777" w:rsidR="003326E9" w:rsidRPr="0002367D" w:rsidRDefault="00324BF8" w:rsidP="0016099F">
      <w:pPr>
        <w:pStyle w:val="BodyText"/>
        <w:rPr>
          <w:sz w:val="28"/>
          <w:szCs w:val="28"/>
        </w:rPr>
      </w:pPr>
      <w:r w:rsidRPr="0002367D">
        <w:rPr>
          <w:sz w:val="28"/>
          <w:szCs w:val="28"/>
        </w:rPr>
        <w:t>else:</w:t>
      </w:r>
    </w:p>
    <w:p w14:paraId="1315BD26"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"wrong choice...try again") print(a)</w:t>
      </w:r>
    </w:p>
    <w:p w14:paraId="1315BD27" w14:textId="77777777" w:rsidR="003326E9" w:rsidRPr="0002367D" w:rsidRDefault="003326E9" w:rsidP="0016099F">
      <w:pPr>
        <w:pStyle w:val="BodyText"/>
        <w:rPr>
          <w:sz w:val="28"/>
          <w:szCs w:val="28"/>
        </w:rPr>
      </w:pPr>
    </w:p>
    <w:p w14:paraId="1315BD28" w14:textId="77777777" w:rsidR="003326E9" w:rsidRPr="0002367D" w:rsidRDefault="00324BF8" w:rsidP="0016099F">
      <w:pPr>
        <w:pStyle w:val="BodyText"/>
        <w:spacing w:before="1"/>
        <w:rPr>
          <w:sz w:val="28"/>
          <w:szCs w:val="28"/>
        </w:rPr>
      </w:pPr>
      <w:r w:rsidRPr="0002367D">
        <w:rPr>
          <w:sz w:val="28"/>
          <w:szCs w:val="28"/>
        </w:rPr>
        <w:t>for each in a:</w:t>
      </w:r>
    </w:p>
    <w:p w14:paraId="1315BD29" w14:textId="77777777" w:rsidR="003326E9" w:rsidRPr="0002367D" w:rsidRDefault="00324BF8" w:rsidP="0016099F">
      <w:pPr>
        <w:pStyle w:val="BodyText"/>
        <w:rPr>
          <w:sz w:val="28"/>
          <w:szCs w:val="28"/>
        </w:rPr>
      </w:pPr>
      <w:proofErr w:type="spellStart"/>
      <w:proofErr w:type="gramStart"/>
      <w:r w:rsidRPr="0002367D">
        <w:rPr>
          <w:sz w:val="28"/>
          <w:szCs w:val="28"/>
        </w:rPr>
        <w:t>testword.append</w:t>
      </w:r>
      <w:proofErr w:type="spellEnd"/>
      <w:proofErr w:type="gramEnd"/>
      <w:r w:rsidRPr="0002367D">
        <w:rPr>
          <w:sz w:val="28"/>
          <w:szCs w:val="28"/>
        </w:rPr>
        <w:t>(each) #test word</w:t>
      </w:r>
    </w:p>
    <w:p w14:paraId="1315BD2A" w14:textId="77777777" w:rsidR="003326E9" w:rsidRPr="0002367D" w:rsidRDefault="00324BF8" w:rsidP="0016099F">
      <w:pPr>
        <w:pStyle w:val="BodyText"/>
        <w:tabs>
          <w:tab w:val="left" w:pos="3707"/>
        </w:tabs>
        <w:rPr>
          <w:sz w:val="28"/>
          <w:szCs w:val="28"/>
        </w:rPr>
      </w:pPr>
      <w:proofErr w:type="spellStart"/>
      <w:r w:rsidRPr="0002367D">
        <w:rPr>
          <w:sz w:val="28"/>
          <w:szCs w:val="28"/>
        </w:rPr>
        <w:t>test_lenth</w:t>
      </w:r>
      <w:proofErr w:type="spellEnd"/>
      <w:r w:rsidRPr="0002367D">
        <w:rPr>
          <w:sz w:val="28"/>
          <w:szCs w:val="28"/>
        </w:rPr>
        <w:t xml:space="preserve"> </w:t>
      </w:r>
      <w:r w:rsidRPr="0002367D">
        <w:rPr>
          <w:sz w:val="28"/>
          <w:szCs w:val="28"/>
        </w:rPr>
        <w:t>=</w:t>
      </w:r>
      <w:r w:rsidRPr="0002367D">
        <w:rPr>
          <w:sz w:val="28"/>
          <w:szCs w:val="28"/>
        </w:rPr>
        <w:t xml:space="preserve"> </w:t>
      </w:r>
      <w:proofErr w:type="spellStart"/>
      <w:r w:rsidRPr="0002367D">
        <w:rPr>
          <w:sz w:val="28"/>
          <w:szCs w:val="28"/>
        </w:rPr>
        <w:t>len</w:t>
      </w:r>
      <w:proofErr w:type="spellEnd"/>
      <w:r w:rsidRPr="0002367D">
        <w:rPr>
          <w:sz w:val="28"/>
          <w:szCs w:val="28"/>
        </w:rPr>
        <w:t>(</w:t>
      </w:r>
      <w:proofErr w:type="spellStart"/>
      <w:r w:rsidRPr="0002367D">
        <w:rPr>
          <w:sz w:val="28"/>
          <w:szCs w:val="28"/>
        </w:rPr>
        <w:t>testword</w:t>
      </w:r>
      <w:proofErr w:type="spellEnd"/>
      <w:r w:rsidRPr="0002367D">
        <w:rPr>
          <w:sz w:val="28"/>
          <w:szCs w:val="28"/>
        </w:rPr>
        <w:t>)</w:t>
      </w:r>
      <w:r w:rsidRPr="0002367D">
        <w:rPr>
          <w:sz w:val="28"/>
          <w:szCs w:val="28"/>
        </w:rPr>
        <w:tab/>
        <w:t xml:space="preserve"># </w:t>
      </w:r>
      <w:proofErr w:type="spellStart"/>
      <w:r w:rsidRPr="0002367D">
        <w:rPr>
          <w:sz w:val="28"/>
          <w:szCs w:val="28"/>
        </w:rPr>
        <w:t>lenth</w:t>
      </w:r>
      <w:proofErr w:type="spellEnd"/>
      <w:r w:rsidRPr="0002367D">
        <w:rPr>
          <w:sz w:val="28"/>
          <w:szCs w:val="28"/>
        </w:rPr>
        <w:t xml:space="preserve"> of the test</w:t>
      </w:r>
      <w:r w:rsidRPr="0002367D">
        <w:rPr>
          <w:sz w:val="28"/>
          <w:szCs w:val="28"/>
        </w:rPr>
        <w:t xml:space="preserve"> </w:t>
      </w:r>
      <w:r w:rsidRPr="0002367D">
        <w:rPr>
          <w:sz w:val="28"/>
          <w:szCs w:val="28"/>
        </w:rPr>
        <w:t>data</w:t>
      </w:r>
    </w:p>
    <w:p w14:paraId="1315BD2B" w14:textId="77777777" w:rsidR="003326E9" w:rsidRPr="0002367D" w:rsidRDefault="003326E9" w:rsidP="0016099F">
      <w:pPr>
        <w:pStyle w:val="BodyText"/>
        <w:rPr>
          <w:sz w:val="28"/>
          <w:szCs w:val="28"/>
        </w:rPr>
      </w:pPr>
    </w:p>
    <w:p w14:paraId="1315BD2C" w14:textId="77777777" w:rsidR="003326E9" w:rsidRPr="0002367D" w:rsidRDefault="00324BF8" w:rsidP="0016099F">
      <w:pPr>
        <w:pStyle w:val="BodyText"/>
        <w:rPr>
          <w:sz w:val="28"/>
          <w:szCs w:val="28"/>
        </w:rPr>
      </w:pPr>
      <w:r w:rsidRPr="0002367D">
        <w:rPr>
          <w:sz w:val="28"/>
          <w:szCs w:val="28"/>
        </w:rPr>
        <w:t># Reading the corpus</w:t>
      </w:r>
    </w:p>
    <w:p w14:paraId="1315BD2D" w14:textId="77777777" w:rsidR="003326E9" w:rsidRPr="0002367D" w:rsidRDefault="00324BF8" w:rsidP="0016099F">
      <w:pPr>
        <w:pStyle w:val="BodyText"/>
        <w:rPr>
          <w:sz w:val="28"/>
          <w:szCs w:val="28"/>
        </w:rPr>
      </w:pPr>
      <w:r w:rsidRPr="0002367D">
        <w:rPr>
          <w:sz w:val="28"/>
          <w:szCs w:val="28"/>
        </w:rPr>
        <w:t xml:space="preserve">with </w:t>
      </w:r>
      <w:proofErr w:type="gramStart"/>
      <w:r w:rsidRPr="0002367D">
        <w:rPr>
          <w:sz w:val="28"/>
          <w:szCs w:val="28"/>
        </w:rPr>
        <w:t>open(</w:t>
      </w:r>
      <w:proofErr w:type="gramEnd"/>
      <w:r w:rsidRPr="0002367D">
        <w:rPr>
          <w:sz w:val="28"/>
          <w:szCs w:val="28"/>
        </w:rPr>
        <w:t xml:space="preserve">'words.txt', 'r') as f: lines = </w:t>
      </w:r>
      <w:proofErr w:type="spellStart"/>
      <w:r w:rsidRPr="0002367D">
        <w:rPr>
          <w:sz w:val="28"/>
          <w:szCs w:val="28"/>
        </w:rPr>
        <w:t>f.readlines</w:t>
      </w:r>
      <w:proofErr w:type="spellEnd"/>
      <w:r w:rsidRPr="0002367D">
        <w:rPr>
          <w:sz w:val="28"/>
          <w:szCs w:val="28"/>
        </w:rPr>
        <w:t>()</w:t>
      </w:r>
    </w:p>
    <w:p w14:paraId="1315BD2E" w14:textId="77777777" w:rsidR="003326E9" w:rsidRPr="0002367D" w:rsidRDefault="00324BF8" w:rsidP="0016099F">
      <w:pPr>
        <w:pStyle w:val="BodyText"/>
        <w:rPr>
          <w:sz w:val="28"/>
          <w:szCs w:val="28"/>
        </w:rPr>
      </w:pPr>
      <w:r w:rsidRPr="0002367D">
        <w:rPr>
          <w:sz w:val="28"/>
          <w:szCs w:val="28"/>
        </w:rPr>
        <w:t>words =[(</w:t>
      </w:r>
      <w:proofErr w:type="spellStart"/>
      <w:proofErr w:type="gramStart"/>
      <w:r w:rsidRPr="0002367D">
        <w:rPr>
          <w:sz w:val="28"/>
          <w:szCs w:val="28"/>
        </w:rPr>
        <w:t>e.strip</w:t>
      </w:r>
      <w:proofErr w:type="spellEnd"/>
      <w:proofErr w:type="gramEnd"/>
      <w:r w:rsidRPr="0002367D">
        <w:rPr>
          <w:sz w:val="28"/>
          <w:szCs w:val="28"/>
        </w:rPr>
        <w:t>()) for e in lines]</w:t>
      </w:r>
    </w:p>
    <w:p w14:paraId="1315BD2F" w14:textId="77777777" w:rsidR="003326E9" w:rsidRPr="0002367D" w:rsidRDefault="003326E9" w:rsidP="0016099F">
      <w:pPr>
        <w:pStyle w:val="BodyText"/>
        <w:rPr>
          <w:sz w:val="28"/>
          <w:szCs w:val="28"/>
        </w:rPr>
      </w:pPr>
    </w:p>
    <w:p w14:paraId="1315BD30" w14:textId="77777777" w:rsidR="003326E9" w:rsidRPr="0002367D" w:rsidRDefault="00324BF8" w:rsidP="0016099F">
      <w:pPr>
        <w:pStyle w:val="BodyText"/>
        <w:rPr>
          <w:sz w:val="28"/>
          <w:szCs w:val="28"/>
        </w:rPr>
      </w:pPr>
      <w:r w:rsidRPr="0002367D">
        <w:rPr>
          <w:sz w:val="28"/>
          <w:szCs w:val="28"/>
        </w:rPr>
        <w:t>def Seg(</w:t>
      </w:r>
      <w:proofErr w:type="spellStart"/>
      <w:proofErr w:type="gramStart"/>
      <w:r w:rsidRPr="0002367D">
        <w:rPr>
          <w:sz w:val="28"/>
          <w:szCs w:val="28"/>
        </w:rPr>
        <w:t>a,lenth</w:t>
      </w:r>
      <w:proofErr w:type="spellEnd"/>
      <w:proofErr w:type="gramEnd"/>
      <w:r w:rsidRPr="0002367D">
        <w:rPr>
          <w:sz w:val="28"/>
          <w:szCs w:val="28"/>
        </w:rPr>
        <w:t xml:space="preserve">): </w:t>
      </w:r>
      <w:proofErr w:type="spellStart"/>
      <w:r w:rsidRPr="0002367D">
        <w:rPr>
          <w:sz w:val="28"/>
          <w:szCs w:val="28"/>
        </w:rPr>
        <w:t>ans</w:t>
      </w:r>
      <w:proofErr w:type="spellEnd"/>
      <w:r w:rsidRPr="0002367D">
        <w:rPr>
          <w:sz w:val="28"/>
          <w:szCs w:val="28"/>
        </w:rPr>
        <w:t xml:space="preserve"> =[]</w:t>
      </w:r>
    </w:p>
    <w:p w14:paraId="1315BD31" w14:textId="77777777" w:rsidR="003326E9" w:rsidRPr="0002367D" w:rsidRDefault="00324BF8" w:rsidP="0016099F">
      <w:pPr>
        <w:pStyle w:val="BodyText"/>
        <w:rPr>
          <w:sz w:val="28"/>
          <w:szCs w:val="28"/>
        </w:rPr>
      </w:pPr>
      <w:proofErr w:type="spellStart"/>
      <w:r w:rsidRPr="0002367D">
        <w:rPr>
          <w:sz w:val="28"/>
          <w:szCs w:val="28"/>
        </w:rPr>
        <w:t>for k</w:t>
      </w:r>
      <w:proofErr w:type="spellEnd"/>
      <w:r w:rsidRPr="0002367D">
        <w:rPr>
          <w:sz w:val="28"/>
          <w:szCs w:val="28"/>
        </w:rPr>
        <w:t xml:space="preserve"> in range(</w:t>
      </w:r>
      <w:proofErr w:type="gramStart"/>
      <w:r w:rsidRPr="0002367D">
        <w:rPr>
          <w:sz w:val="28"/>
          <w:szCs w:val="28"/>
        </w:rPr>
        <w:t>0,lenth</w:t>
      </w:r>
      <w:proofErr w:type="gramEnd"/>
      <w:r w:rsidRPr="0002367D">
        <w:rPr>
          <w:sz w:val="28"/>
          <w:szCs w:val="28"/>
        </w:rPr>
        <w:t>+1): # this loop checks char by char in the corpus</w:t>
      </w:r>
    </w:p>
    <w:p w14:paraId="1315BD32" w14:textId="77777777" w:rsidR="003326E9" w:rsidRPr="0002367D" w:rsidRDefault="003326E9" w:rsidP="0016099F">
      <w:pPr>
        <w:pStyle w:val="BodyText"/>
        <w:rPr>
          <w:sz w:val="28"/>
          <w:szCs w:val="28"/>
        </w:rPr>
      </w:pPr>
    </w:p>
    <w:p w14:paraId="1315BD33" w14:textId="77777777" w:rsidR="003326E9" w:rsidRPr="0002367D" w:rsidRDefault="00324BF8" w:rsidP="0016099F">
      <w:pPr>
        <w:pStyle w:val="BodyText"/>
        <w:spacing w:before="1"/>
        <w:rPr>
          <w:sz w:val="28"/>
          <w:szCs w:val="28"/>
        </w:rPr>
      </w:pPr>
      <w:r w:rsidRPr="0002367D">
        <w:rPr>
          <w:sz w:val="28"/>
          <w:szCs w:val="28"/>
        </w:rPr>
        <w:t>if a[</w:t>
      </w:r>
      <w:proofErr w:type="gramStart"/>
      <w:r w:rsidRPr="0002367D">
        <w:rPr>
          <w:sz w:val="28"/>
          <w:szCs w:val="28"/>
        </w:rPr>
        <w:t>0:k</w:t>
      </w:r>
      <w:proofErr w:type="gramEnd"/>
      <w:r w:rsidRPr="0002367D">
        <w:rPr>
          <w:sz w:val="28"/>
          <w:szCs w:val="28"/>
        </w:rPr>
        <w:t xml:space="preserve">] in </w:t>
      </w:r>
      <w:r w:rsidRPr="0002367D">
        <w:rPr>
          <w:sz w:val="28"/>
          <w:szCs w:val="28"/>
        </w:rPr>
        <w:t>words:</w:t>
      </w:r>
    </w:p>
    <w:p w14:paraId="1315BD34" w14:textId="77777777" w:rsidR="003326E9" w:rsidRPr="0002367D" w:rsidRDefault="00324BF8" w:rsidP="0016099F">
      <w:pPr>
        <w:pStyle w:val="BodyText"/>
        <w:rPr>
          <w:sz w:val="28"/>
          <w:szCs w:val="28"/>
        </w:rPr>
      </w:pPr>
      <w:r w:rsidRPr="0002367D">
        <w:rPr>
          <w:sz w:val="28"/>
          <w:szCs w:val="28"/>
        </w:rPr>
        <w:t>print(a[</w:t>
      </w:r>
      <w:proofErr w:type="gramStart"/>
      <w:r w:rsidRPr="0002367D">
        <w:rPr>
          <w:sz w:val="28"/>
          <w:szCs w:val="28"/>
        </w:rPr>
        <w:t>0:k</w:t>
      </w:r>
      <w:proofErr w:type="gramEnd"/>
      <w:r w:rsidRPr="0002367D">
        <w:rPr>
          <w:sz w:val="28"/>
          <w:szCs w:val="28"/>
        </w:rPr>
        <w:t xml:space="preserve">],"-appears in the corpus") </w:t>
      </w:r>
      <w:proofErr w:type="spellStart"/>
      <w:r w:rsidRPr="0002367D">
        <w:rPr>
          <w:sz w:val="28"/>
          <w:szCs w:val="28"/>
        </w:rPr>
        <w:t>ans.append</w:t>
      </w:r>
      <w:proofErr w:type="spellEnd"/>
      <w:r w:rsidRPr="0002367D">
        <w:rPr>
          <w:sz w:val="28"/>
          <w:szCs w:val="28"/>
        </w:rPr>
        <w:t>(a[0:k])</w:t>
      </w:r>
    </w:p>
    <w:p w14:paraId="1315BD35" w14:textId="77777777" w:rsidR="003326E9" w:rsidRPr="0002367D" w:rsidRDefault="00324BF8" w:rsidP="0016099F">
      <w:pPr>
        <w:pStyle w:val="BodyText"/>
        <w:rPr>
          <w:sz w:val="28"/>
          <w:szCs w:val="28"/>
        </w:rPr>
      </w:pPr>
      <w:r w:rsidRPr="0002367D">
        <w:rPr>
          <w:sz w:val="28"/>
          <w:szCs w:val="28"/>
        </w:rPr>
        <w:t xml:space="preserve">break if </w:t>
      </w:r>
      <w:proofErr w:type="spellStart"/>
      <w:proofErr w:type="gramStart"/>
      <w:r w:rsidRPr="0002367D">
        <w:rPr>
          <w:sz w:val="28"/>
          <w:szCs w:val="28"/>
        </w:rPr>
        <w:t>ans</w:t>
      </w:r>
      <w:proofErr w:type="spellEnd"/>
      <w:r w:rsidRPr="0002367D">
        <w:rPr>
          <w:sz w:val="28"/>
          <w:szCs w:val="28"/>
        </w:rPr>
        <w:t xml:space="preserve"> !</w:t>
      </w:r>
      <w:proofErr w:type="gramEnd"/>
      <w:r w:rsidRPr="0002367D">
        <w:rPr>
          <w:sz w:val="28"/>
          <w:szCs w:val="28"/>
        </w:rPr>
        <w:t>=</w:t>
      </w:r>
      <w:r w:rsidRPr="0002367D">
        <w:rPr>
          <w:sz w:val="28"/>
          <w:szCs w:val="28"/>
        </w:rPr>
        <w:t xml:space="preserve"> </w:t>
      </w:r>
      <w:r w:rsidRPr="0002367D">
        <w:rPr>
          <w:sz w:val="28"/>
          <w:szCs w:val="28"/>
        </w:rPr>
        <w:t>[]:</w:t>
      </w:r>
    </w:p>
    <w:p w14:paraId="1315BD36" w14:textId="77777777" w:rsidR="003326E9" w:rsidRPr="0002367D" w:rsidRDefault="00324BF8" w:rsidP="0016099F">
      <w:pPr>
        <w:pStyle w:val="BodyText"/>
        <w:rPr>
          <w:sz w:val="28"/>
          <w:szCs w:val="28"/>
        </w:rPr>
      </w:pPr>
      <w:r w:rsidRPr="0002367D">
        <w:rPr>
          <w:sz w:val="28"/>
          <w:szCs w:val="28"/>
        </w:rPr>
        <w:t>g = max(</w:t>
      </w:r>
      <w:proofErr w:type="spellStart"/>
      <w:proofErr w:type="gramStart"/>
      <w:r w:rsidRPr="0002367D">
        <w:rPr>
          <w:sz w:val="28"/>
          <w:szCs w:val="28"/>
        </w:rPr>
        <w:t>ans,key</w:t>
      </w:r>
      <w:proofErr w:type="spellEnd"/>
      <w:proofErr w:type="gramEnd"/>
      <w:r w:rsidRPr="0002367D">
        <w:rPr>
          <w:sz w:val="28"/>
          <w:szCs w:val="28"/>
        </w:rPr>
        <w:t>=</w:t>
      </w:r>
      <w:proofErr w:type="spellStart"/>
      <w:r w:rsidRPr="0002367D">
        <w:rPr>
          <w:sz w:val="28"/>
          <w:szCs w:val="28"/>
        </w:rPr>
        <w:t>len</w:t>
      </w:r>
      <w:proofErr w:type="spellEnd"/>
      <w:r w:rsidRPr="0002367D">
        <w:rPr>
          <w:sz w:val="28"/>
          <w:szCs w:val="28"/>
        </w:rPr>
        <w:t>) return g</w:t>
      </w:r>
    </w:p>
    <w:p w14:paraId="1315BD37" w14:textId="77777777" w:rsidR="003326E9" w:rsidRPr="0002367D" w:rsidRDefault="003326E9" w:rsidP="0016099F">
      <w:pPr>
        <w:pStyle w:val="BodyText"/>
        <w:rPr>
          <w:sz w:val="28"/>
          <w:szCs w:val="28"/>
        </w:rPr>
      </w:pPr>
    </w:p>
    <w:p w14:paraId="1315BD38" w14:textId="77777777" w:rsidR="003326E9" w:rsidRPr="0002367D" w:rsidRDefault="00324BF8" w:rsidP="0016099F">
      <w:pPr>
        <w:pStyle w:val="BodyText"/>
        <w:tabs>
          <w:tab w:val="left" w:pos="2475"/>
        </w:tabs>
        <w:rPr>
          <w:sz w:val="28"/>
          <w:szCs w:val="28"/>
        </w:rPr>
      </w:pPr>
      <w:proofErr w:type="spellStart"/>
      <w:r w:rsidRPr="0002367D">
        <w:rPr>
          <w:sz w:val="28"/>
          <w:szCs w:val="28"/>
        </w:rPr>
        <w:t>test_tot_itr</w:t>
      </w:r>
      <w:proofErr w:type="spellEnd"/>
      <w:r w:rsidRPr="0002367D">
        <w:rPr>
          <w:sz w:val="28"/>
          <w:szCs w:val="28"/>
        </w:rPr>
        <w:t xml:space="preserve"> </w:t>
      </w:r>
      <w:r w:rsidRPr="0002367D">
        <w:rPr>
          <w:sz w:val="28"/>
          <w:szCs w:val="28"/>
        </w:rPr>
        <w:t>=</w:t>
      </w:r>
      <w:r w:rsidRPr="0002367D">
        <w:rPr>
          <w:sz w:val="28"/>
          <w:szCs w:val="28"/>
        </w:rPr>
        <w:t xml:space="preserve"> </w:t>
      </w:r>
      <w:r w:rsidRPr="0002367D">
        <w:rPr>
          <w:sz w:val="28"/>
          <w:szCs w:val="28"/>
        </w:rPr>
        <w:t>0</w:t>
      </w:r>
      <w:r w:rsidRPr="0002367D">
        <w:rPr>
          <w:sz w:val="28"/>
          <w:szCs w:val="28"/>
        </w:rPr>
        <w:tab/>
        <w:t>#each iteration value</w:t>
      </w:r>
    </w:p>
    <w:p w14:paraId="1315BD39" w14:textId="77777777" w:rsidR="003326E9" w:rsidRPr="0002367D" w:rsidRDefault="00324BF8" w:rsidP="0016099F">
      <w:pPr>
        <w:pStyle w:val="BodyText"/>
        <w:tabs>
          <w:tab w:val="left" w:pos="2216"/>
        </w:tabs>
        <w:rPr>
          <w:sz w:val="28"/>
          <w:szCs w:val="28"/>
        </w:rPr>
      </w:pPr>
      <w:r w:rsidRPr="0002367D">
        <w:rPr>
          <w:sz w:val="28"/>
          <w:szCs w:val="28"/>
        </w:rPr>
        <w:t>answer =</w:t>
      </w:r>
      <w:r w:rsidRPr="0002367D">
        <w:rPr>
          <w:sz w:val="28"/>
          <w:szCs w:val="28"/>
        </w:rPr>
        <w:t xml:space="preserve"> </w:t>
      </w:r>
      <w:r w:rsidRPr="0002367D">
        <w:rPr>
          <w:sz w:val="28"/>
          <w:szCs w:val="28"/>
        </w:rPr>
        <w:t>[]</w:t>
      </w:r>
      <w:r w:rsidRPr="0002367D">
        <w:rPr>
          <w:sz w:val="28"/>
          <w:szCs w:val="28"/>
        </w:rPr>
        <w:tab/>
        <w:t xml:space="preserve"># Store </w:t>
      </w:r>
      <w:proofErr w:type="gramStart"/>
      <w:r w:rsidRPr="0002367D">
        <w:rPr>
          <w:sz w:val="28"/>
          <w:szCs w:val="28"/>
        </w:rPr>
        <w:t>the each</w:t>
      </w:r>
      <w:proofErr w:type="gramEnd"/>
      <w:r w:rsidRPr="0002367D">
        <w:rPr>
          <w:sz w:val="28"/>
          <w:szCs w:val="28"/>
        </w:rPr>
        <w:t xml:space="preserve"> word contains the </w:t>
      </w:r>
      <w:r w:rsidRPr="0002367D">
        <w:rPr>
          <w:sz w:val="28"/>
          <w:szCs w:val="28"/>
        </w:rPr>
        <w:t xml:space="preserve">corpus </w:t>
      </w:r>
      <w:r w:rsidRPr="0002367D">
        <w:rPr>
          <w:sz w:val="28"/>
          <w:szCs w:val="28"/>
        </w:rPr>
        <w:t>Score = 0 # initial value for</w:t>
      </w:r>
      <w:r w:rsidRPr="0002367D">
        <w:rPr>
          <w:sz w:val="28"/>
          <w:szCs w:val="28"/>
        </w:rPr>
        <w:t xml:space="preserve"> </w:t>
      </w:r>
      <w:r w:rsidRPr="0002367D">
        <w:rPr>
          <w:sz w:val="28"/>
          <w:szCs w:val="28"/>
        </w:rPr>
        <w:t>score</w:t>
      </w:r>
    </w:p>
    <w:p w14:paraId="1315BD3A" w14:textId="77777777" w:rsidR="003326E9" w:rsidRPr="0002367D" w:rsidRDefault="00324BF8" w:rsidP="0016099F">
      <w:pPr>
        <w:pStyle w:val="BodyText"/>
        <w:tabs>
          <w:tab w:val="left" w:pos="1727"/>
        </w:tabs>
        <w:spacing w:before="80"/>
        <w:rPr>
          <w:sz w:val="28"/>
          <w:szCs w:val="28"/>
        </w:rPr>
      </w:pPr>
      <w:r w:rsidRPr="0002367D">
        <w:rPr>
          <w:sz w:val="28"/>
          <w:szCs w:val="28"/>
        </w:rPr>
        <w:t>N =</w:t>
      </w:r>
      <w:r w:rsidRPr="0002367D">
        <w:rPr>
          <w:sz w:val="28"/>
          <w:szCs w:val="28"/>
        </w:rPr>
        <w:t xml:space="preserve"> </w:t>
      </w:r>
      <w:r w:rsidRPr="0002367D">
        <w:rPr>
          <w:sz w:val="28"/>
          <w:szCs w:val="28"/>
        </w:rPr>
        <w:t>37</w:t>
      </w:r>
      <w:r w:rsidRPr="0002367D">
        <w:rPr>
          <w:sz w:val="28"/>
          <w:szCs w:val="28"/>
        </w:rPr>
        <w:tab/>
        <w:t># to</w:t>
      </w:r>
      <w:r w:rsidRPr="0002367D">
        <w:rPr>
          <w:sz w:val="28"/>
          <w:szCs w:val="28"/>
        </w:rPr>
        <w:t xml:space="preserve">tal no of </w:t>
      </w:r>
      <w:r w:rsidRPr="0002367D">
        <w:rPr>
          <w:sz w:val="28"/>
          <w:szCs w:val="28"/>
        </w:rPr>
        <w:t xml:space="preserve">corpus </w:t>
      </w:r>
      <w:r w:rsidRPr="0002367D">
        <w:rPr>
          <w:sz w:val="28"/>
          <w:szCs w:val="28"/>
        </w:rPr>
        <w:t>M =</w:t>
      </w:r>
      <w:r w:rsidRPr="0002367D">
        <w:rPr>
          <w:sz w:val="28"/>
          <w:szCs w:val="28"/>
        </w:rPr>
        <w:t xml:space="preserve"> </w:t>
      </w:r>
      <w:r w:rsidRPr="0002367D">
        <w:rPr>
          <w:sz w:val="28"/>
          <w:szCs w:val="28"/>
        </w:rPr>
        <w:t>0</w:t>
      </w:r>
    </w:p>
    <w:p w14:paraId="1315BD3B" w14:textId="77777777" w:rsidR="003326E9" w:rsidRPr="0002367D" w:rsidRDefault="00324BF8" w:rsidP="0016099F">
      <w:pPr>
        <w:pStyle w:val="BodyText"/>
        <w:rPr>
          <w:sz w:val="28"/>
          <w:szCs w:val="28"/>
        </w:rPr>
      </w:pPr>
      <w:r w:rsidRPr="0002367D">
        <w:rPr>
          <w:sz w:val="28"/>
          <w:szCs w:val="28"/>
        </w:rPr>
        <w:t>C = 0</w:t>
      </w:r>
    </w:p>
    <w:p w14:paraId="1315BD3C" w14:textId="77777777" w:rsidR="003326E9" w:rsidRPr="0002367D" w:rsidRDefault="00324BF8" w:rsidP="0016099F">
      <w:pPr>
        <w:pStyle w:val="BodyText"/>
        <w:rPr>
          <w:sz w:val="28"/>
          <w:szCs w:val="28"/>
        </w:rPr>
      </w:pPr>
      <w:r w:rsidRPr="0002367D">
        <w:rPr>
          <w:sz w:val="28"/>
          <w:szCs w:val="28"/>
        </w:rPr>
        <w:t xml:space="preserve">while </w:t>
      </w:r>
      <w:proofErr w:type="spellStart"/>
      <w:r w:rsidRPr="0002367D">
        <w:rPr>
          <w:sz w:val="28"/>
          <w:szCs w:val="28"/>
        </w:rPr>
        <w:t>test_tot_itr</w:t>
      </w:r>
      <w:proofErr w:type="spellEnd"/>
      <w:r w:rsidRPr="0002367D">
        <w:rPr>
          <w:sz w:val="28"/>
          <w:szCs w:val="28"/>
        </w:rPr>
        <w:t xml:space="preserve"> &lt; </w:t>
      </w:r>
      <w:proofErr w:type="spellStart"/>
      <w:r w:rsidRPr="0002367D">
        <w:rPr>
          <w:sz w:val="28"/>
          <w:szCs w:val="28"/>
        </w:rPr>
        <w:t>test_lenth</w:t>
      </w:r>
      <w:proofErr w:type="spellEnd"/>
      <w:r w:rsidRPr="0002367D">
        <w:rPr>
          <w:sz w:val="28"/>
          <w:szCs w:val="28"/>
        </w:rPr>
        <w:t xml:space="preserve">: </w:t>
      </w:r>
      <w:proofErr w:type="spellStart"/>
      <w:r w:rsidRPr="0002367D">
        <w:rPr>
          <w:sz w:val="28"/>
          <w:szCs w:val="28"/>
        </w:rPr>
        <w:t>ans_words</w:t>
      </w:r>
      <w:proofErr w:type="spellEnd"/>
      <w:r w:rsidRPr="0002367D">
        <w:rPr>
          <w:sz w:val="28"/>
          <w:szCs w:val="28"/>
        </w:rPr>
        <w:t xml:space="preserve"> = Seg(</w:t>
      </w:r>
      <w:proofErr w:type="spellStart"/>
      <w:proofErr w:type="gramStart"/>
      <w:r w:rsidRPr="0002367D">
        <w:rPr>
          <w:sz w:val="28"/>
          <w:szCs w:val="28"/>
        </w:rPr>
        <w:t>a,test</w:t>
      </w:r>
      <w:proofErr w:type="gramEnd"/>
      <w:r w:rsidRPr="0002367D">
        <w:rPr>
          <w:sz w:val="28"/>
          <w:szCs w:val="28"/>
        </w:rPr>
        <w:t>_lenth</w:t>
      </w:r>
      <w:proofErr w:type="spellEnd"/>
      <w:r w:rsidRPr="0002367D">
        <w:rPr>
          <w:sz w:val="28"/>
          <w:szCs w:val="28"/>
        </w:rPr>
        <w:t xml:space="preserve">) if </w:t>
      </w:r>
      <w:proofErr w:type="spellStart"/>
      <w:r w:rsidRPr="0002367D">
        <w:rPr>
          <w:sz w:val="28"/>
          <w:szCs w:val="28"/>
        </w:rPr>
        <w:t>ans_words</w:t>
      </w:r>
      <w:proofErr w:type="spellEnd"/>
      <w:r w:rsidRPr="0002367D">
        <w:rPr>
          <w:sz w:val="28"/>
          <w:szCs w:val="28"/>
        </w:rPr>
        <w:t xml:space="preserve"> != 0:</w:t>
      </w:r>
    </w:p>
    <w:p w14:paraId="1315BD3D" w14:textId="77777777" w:rsidR="003326E9" w:rsidRPr="0002367D" w:rsidRDefault="00324BF8" w:rsidP="0016099F">
      <w:pPr>
        <w:pStyle w:val="BodyText"/>
        <w:rPr>
          <w:sz w:val="28"/>
          <w:szCs w:val="28"/>
        </w:rPr>
      </w:pPr>
      <w:proofErr w:type="spellStart"/>
      <w:r w:rsidRPr="0002367D">
        <w:rPr>
          <w:sz w:val="28"/>
          <w:szCs w:val="28"/>
        </w:rPr>
        <w:t>test_itr</w:t>
      </w:r>
      <w:proofErr w:type="spellEnd"/>
      <w:r w:rsidRPr="0002367D">
        <w:rPr>
          <w:sz w:val="28"/>
          <w:szCs w:val="28"/>
        </w:rPr>
        <w:t xml:space="preserve"> = </w:t>
      </w:r>
      <w:proofErr w:type="spellStart"/>
      <w:r w:rsidRPr="0002367D">
        <w:rPr>
          <w:sz w:val="28"/>
          <w:szCs w:val="28"/>
        </w:rPr>
        <w:t>len</w:t>
      </w:r>
      <w:proofErr w:type="spellEnd"/>
      <w:r w:rsidRPr="0002367D">
        <w:rPr>
          <w:sz w:val="28"/>
          <w:szCs w:val="28"/>
        </w:rPr>
        <w:t>(</w:t>
      </w:r>
      <w:proofErr w:type="spellStart"/>
      <w:r w:rsidRPr="0002367D">
        <w:rPr>
          <w:sz w:val="28"/>
          <w:szCs w:val="28"/>
        </w:rPr>
        <w:t>ans_words</w:t>
      </w:r>
      <w:proofErr w:type="spellEnd"/>
      <w:r w:rsidRPr="0002367D">
        <w:rPr>
          <w:sz w:val="28"/>
          <w:szCs w:val="28"/>
        </w:rPr>
        <w:t xml:space="preserve">) </w:t>
      </w:r>
      <w:proofErr w:type="spellStart"/>
      <w:proofErr w:type="gramStart"/>
      <w:r w:rsidRPr="0002367D">
        <w:rPr>
          <w:sz w:val="28"/>
          <w:szCs w:val="28"/>
        </w:rPr>
        <w:t>answer.append</w:t>
      </w:r>
      <w:proofErr w:type="spellEnd"/>
      <w:proofErr w:type="gramEnd"/>
      <w:r w:rsidRPr="0002367D">
        <w:rPr>
          <w:sz w:val="28"/>
          <w:szCs w:val="28"/>
        </w:rPr>
        <w:t>(</w:t>
      </w:r>
      <w:proofErr w:type="spellStart"/>
      <w:r w:rsidRPr="0002367D">
        <w:rPr>
          <w:sz w:val="28"/>
          <w:szCs w:val="28"/>
        </w:rPr>
        <w:t>ans_words</w:t>
      </w:r>
      <w:proofErr w:type="spellEnd"/>
      <w:r w:rsidRPr="0002367D">
        <w:rPr>
          <w:sz w:val="28"/>
          <w:szCs w:val="28"/>
        </w:rPr>
        <w:t>) a = a[</w:t>
      </w:r>
      <w:proofErr w:type="spellStart"/>
      <w:r w:rsidRPr="0002367D">
        <w:rPr>
          <w:sz w:val="28"/>
          <w:szCs w:val="28"/>
        </w:rPr>
        <w:t>test_itr:test_lenth</w:t>
      </w:r>
      <w:proofErr w:type="spellEnd"/>
      <w:r w:rsidRPr="0002367D">
        <w:rPr>
          <w:sz w:val="28"/>
          <w:szCs w:val="28"/>
        </w:rPr>
        <w:t xml:space="preserve">] </w:t>
      </w:r>
      <w:proofErr w:type="spellStart"/>
      <w:r w:rsidRPr="0002367D">
        <w:rPr>
          <w:sz w:val="28"/>
          <w:szCs w:val="28"/>
        </w:rPr>
        <w:t>test_tot_itr</w:t>
      </w:r>
      <w:proofErr w:type="spellEnd"/>
      <w:r w:rsidRPr="0002367D">
        <w:rPr>
          <w:sz w:val="28"/>
          <w:szCs w:val="28"/>
        </w:rPr>
        <w:t xml:space="preserve"> += </w:t>
      </w:r>
      <w:proofErr w:type="spellStart"/>
      <w:r w:rsidRPr="0002367D">
        <w:rPr>
          <w:sz w:val="28"/>
          <w:szCs w:val="28"/>
        </w:rPr>
        <w:t>test_itr</w:t>
      </w:r>
      <w:proofErr w:type="spellEnd"/>
    </w:p>
    <w:p w14:paraId="1315BD3E" w14:textId="77777777" w:rsidR="003326E9" w:rsidRPr="0002367D" w:rsidRDefault="003326E9" w:rsidP="0016099F">
      <w:pPr>
        <w:pStyle w:val="BodyText"/>
        <w:rPr>
          <w:sz w:val="28"/>
          <w:szCs w:val="28"/>
        </w:rPr>
      </w:pPr>
    </w:p>
    <w:p w14:paraId="1315BD3F" w14:textId="77777777" w:rsidR="003326E9" w:rsidRPr="0002367D" w:rsidRDefault="00324BF8" w:rsidP="0016099F">
      <w:pPr>
        <w:pStyle w:val="BodyText"/>
        <w:rPr>
          <w:sz w:val="28"/>
          <w:szCs w:val="28"/>
        </w:rPr>
      </w:pPr>
      <w:proofErr w:type="spellStart"/>
      <w:r w:rsidRPr="0002367D">
        <w:rPr>
          <w:sz w:val="28"/>
          <w:szCs w:val="28"/>
        </w:rPr>
        <w:t>Aft_Seg</w:t>
      </w:r>
      <w:proofErr w:type="spellEnd"/>
      <w:r w:rsidRPr="0002367D">
        <w:rPr>
          <w:sz w:val="28"/>
          <w:szCs w:val="28"/>
        </w:rPr>
        <w:t xml:space="preserve"> = " </w:t>
      </w:r>
      <w:proofErr w:type="gramStart"/>
      <w:r w:rsidRPr="0002367D">
        <w:rPr>
          <w:sz w:val="28"/>
          <w:szCs w:val="28"/>
        </w:rPr>
        <w:t>".join</w:t>
      </w:r>
      <w:proofErr w:type="gramEnd"/>
      <w:r w:rsidRPr="0002367D">
        <w:rPr>
          <w:sz w:val="28"/>
          <w:szCs w:val="28"/>
        </w:rPr>
        <w:t xml:space="preserve">([each for each in </w:t>
      </w:r>
      <w:r w:rsidRPr="0002367D">
        <w:rPr>
          <w:sz w:val="28"/>
          <w:szCs w:val="28"/>
        </w:rPr>
        <w:t>answer]) # print segmented words in the list print("output")</w:t>
      </w:r>
    </w:p>
    <w:p w14:paraId="1315BD40" w14:textId="77777777" w:rsidR="003326E9" w:rsidRPr="0002367D" w:rsidRDefault="00324BF8" w:rsidP="0016099F">
      <w:pPr>
        <w:pStyle w:val="BodyText"/>
        <w:tabs>
          <w:tab w:val="left" w:leader="hyphen" w:pos="2171"/>
        </w:tabs>
        <w:rPr>
          <w:sz w:val="28"/>
          <w:szCs w:val="28"/>
        </w:rPr>
      </w:pPr>
      <w:proofErr w:type="gramStart"/>
      <w:r w:rsidRPr="0002367D">
        <w:rPr>
          <w:sz w:val="28"/>
          <w:szCs w:val="28"/>
        </w:rPr>
        <w:t>print(</w:t>
      </w:r>
      <w:proofErr w:type="gramEnd"/>
      <w:r w:rsidRPr="0002367D">
        <w:rPr>
          <w:sz w:val="28"/>
          <w:szCs w:val="28"/>
        </w:rPr>
        <w:t>"</w:t>
      </w:r>
      <w:r w:rsidRPr="0002367D">
        <w:rPr>
          <w:sz w:val="28"/>
          <w:szCs w:val="28"/>
        </w:rPr>
        <w:tab/>
        <w:t>")</w:t>
      </w:r>
    </w:p>
    <w:p w14:paraId="1315BD41" w14:textId="77777777" w:rsidR="003326E9" w:rsidRPr="0002367D" w:rsidRDefault="00324BF8" w:rsidP="0016099F">
      <w:pPr>
        <w:pStyle w:val="BodyText"/>
        <w:rPr>
          <w:sz w:val="28"/>
          <w:szCs w:val="28"/>
        </w:rPr>
      </w:pPr>
      <w:proofErr w:type="gramStart"/>
      <w:r w:rsidRPr="0002367D">
        <w:rPr>
          <w:sz w:val="28"/>
          <w:szCs w:val="28"/>
        </w:rPr>
        <w:t>print(</w:t>
      </w:r>
      <w:proofErr w:type="spellStart"/>
      <w:proofErr w:type="gramEnd"/>
      <w:r w:rsidRPr="0002367D">
        <w:rPr>
          <w:sz w:val="28"/>
          <w:szCs w:val="28"/>
        </w:rPr>
        <w:t>Aft_Seg</w:t>
      </w:r>
      <w:proofErr w:type="spellEnd"/>
      <w:r w:rsidRPr="0002367D">
        <w:rPr>
          <w:sz w:val="28"/>
          <w:szCs w:val="28"/>
        </w:rPr>
        <w:t>) # print After segmentation the input</w:t>
      </w:r>
    </w:p>
    <w:p w14:paraId="1315BD42" w14:textId="77777777" w:rsidR="003326E9" w:rsidRPr="0002367D" w:rsidRDefault="003326E9" w:rsidP="0016099F">
      <w:pPr>
        <w:pStyle w:val="BodyText"/>
        <w:rPr>
          <w:sz w:val="28"/>
          <w:szCs w:val="28"/>
        </w:rPr>
      </w:pPr>
    </w:p>
    <w:p w14:paraId="1315BD43" w14:textId="77777777" w:rsidR="003326E9" w:rsidRPr="0002367D" w:rsidRDefault="00324BF8" w:rsidP="0016099F">
      <w:pPr>
        <w:pStyle w:val="BodyText"/>
        <w:spacing w:before="1"/>
        <w:rPr>
          <w:sz w:val="28"/>
          <w:szCs w:val="28"/>
        </w:rPr>
      </w:pPr>
      <w:r w:rsidRPr="0002367D">
        <w:rPr>
          <w:sz w:val="28"/>
          <w:szCs w:val="28"/>
        </w:rPr>
        <w:t xml:space="preserve"># Calculating Score C = </w:t>
      </w:r>
      <w:proofErr w:type="spellStart"/>
      <w:r w:rsidRPr="0002367D">
        <w:rPr>
          <w:sz w:val="28"/>
          <w:szCs w:val="28"/>
        </w:rPr>
        <w:t>len</w:t>
      </w:r>
      <w:proofErr w:type="spellEnd"/>
      <w:r w:rsidRPr="0002367D">
        <w:rPr>
          <w:sz w:val="28"/>
          <w:szCs w:val="28"/>
        </w:rPr>
        <w:t>(answer)</w:t>
      </w:r>
    </w:p>
    <w:p w14:paraId="1315BD44" w14:textId="77777777" w:rsidR="003326E9" w:rsidRPr="0002367D" w:rsidRDefault="00324BF8" w:rsidP="0016099F">
      <w:pPr>
        <w:pStyle w:val="BodyText"/>
        <w:tabs>
          <w:tab w:val="left" w:pos="2932"/>
        </w:tabs>
        <w:rPr>
          <w:sz w:val="28"/>
          <w:szCs w:val="28"/>
        </w:rPr>
      </w:pPr>
      <w:r w:rsidRPr="0002367D">
        <w:rPr>
          <w:sz w:val="28"/>
          <w:szCs w:val="28"/>
        </w:rPr>
        <w:t>score = C * N</w:t>
      </w:r>
      <w:r w:rsidRPr="0002367D">
        <w:rPr>
          <w:sz w:val="28"/>
          <w:szCs w:val="28"/>
        </w:rPr>
        <w:t xml:space="preserve"> </w:t>
      </w:r>
      <w:r w:rsidRPr="0002367D">
        <w:rPr>
          <w:sz w:val="28"/>
          <w:szCs w:val="28"/>
        </w:rPr>
        <w:t>/ N</w:t>
      </w:r>
      <w:r w:rsidRPr="0002367D">
        <w:rPr>
          <w:sz w:val="28"/>
          <w:szCs w:val="28"/>
        </w:rPr>
        <w:tab/>
        <w:t xml:space="preserve"># Calculate the </w:t>
      </w:r>
      <w:r w:rsidRPr="0002367D">
        <w:rPr>
          <w:sz w:val="28"/>
          <w:szCs w:val="28"/>
        </w:rPr>
        <w:t xml:space="preserve">score </w:t>
      </w:r>
      <w:r w:rsidRPr="0002367D">
        <w:rPr>
          <w:sz w:val="28"/>
          <w:szCs w:val="28"/>
        </w:rPr>
        <w:t>print("</w:t>
      </w:r>
      <w:proofErr w:type="spellStart"/>
      <w:r w:rsidRPr="0002367D">
        <w:rPr>
          <w:sz w:val="28"/>
          <w:szCs w:val="28"/>
        </w:rPr>
        <w:t>Score</w:t>
      </w:r>
      <w:proofErr w:type="gramStart"/>
      <w:r w:rsidRPr="0002367D">
        <w:rPr>
          <w:sz w:val="28"/>
          <w:szCs w:val="28"/>
        </w:rPr>
        <w:t>",score</w:t>
      </w:r>
      <w:proofErr w:type="spellEnd"/>
      <w:proofErr w:type="gramEnd"/>
      <w:r w:rsidRPr="0002367D">
        <w:rPr>
          <w:sz w:val="28"/>
          <w:szCs w:val="28"/>
        </w:rPr>
        <w:t>)</w:t>
      </w:r>
    </w:p>
    <w:p w14:paraId="1315BD45" w14:textId="77777777" w:rsidR="003326E9" w:rsidRPr="0002367D" w:rsidRDefault="00324BF8" w:rsidP="0016099F">
      <w:pPr>
        <w:pStyle w:val="BodyText"/>
        <w:spacing w:before="2"/>
        <w:rPr>
          <w:sz w:val="28"/>
          <w:szCs w:val="28"/>
        </w:rPr>
      </w:pPr>
      <w:r w:rsidRPr="0002367D">
        <w:rPr>
          <w:sz w:val="28"/>
          <w:szCs w:val="28"/>
        </w:rPr>
        <mc:AlternateContent>
          <mc:Choice Requires="wps">
            <w:drawing>
              <wp:anchor distT="0" distB="0" distL="114300" distR="114300" simplePos="0" relativeHeight="251661312" behindDoc="1" locked="0" layoutInCell="1" allowOverlap="1" wp14:anchorId="1315BFB7" wp14:editId="1315BFB8">
                <wp:simplePos x="0" y="0"/>
                <wp:positionH relativeFrom="page">
                  <wp:posOffset>1371600</wp:posOffset>
                </wp:positionH>
                <wp:positionV relativeFrom="paragraph">
                  <wp:posOffset>104775</wp:posOffset>
                </wp:positionV>
                <wp:extent cx="708660" cy="1270"/>
                <wp:effectExtent l="0" t="0" r="0" b="0"/>
                <wp:wrapTopAndBottom/>
                <wp:docPr id="5" name="Freeform 2"/>
                <wp:cNvGraphicFramePr/>
                <a:graphic xmlns:a="http://schemas.openxmlformats.org/drawingml/2006/main">
                  <a:graphicData uri="http://schemas.microsoft.com/office/word/2010/wordprocessingShape">
                    <wps:wsp>
                      <wps:cNvSpPr/>
                      <wps:spPr bwMode="auto">
                        <a:xfrm>
                          <a:off x="0" y="0"/>
                          <a:ext cx="708660" cy="1270"/>
                        </a:xfrm>
                        <a:custGeom>
                          <a:avLst/>
                          <a:gdLst>
                            <a:gd name="T0" fmla="+- 0 2160 2160"/>
                            <a:gd name="T1" fmla="*/ T0 w 1116"/>
                            <a:gd name="T2" fmla="+- 0 3276 2160"/>
                            <a:gd name="T3" fmla="*/ T2 w 1116"/>
                          </a:gdLst>
                          <a:ahLst/>
                          <a:cxnLst>
                            <a:cxn ang="0">
                              <a:pos x="T1" y="0"/>
                            </a:cxn>
                            <a:cxn ang="0">
                              <a:pos x="T3" y="0"/>
                            </a:cxn>
                          </a:cxnLst>
                          <a:rect l="0" t="0" r="r" b="b"/>
                          <a:pathLst>
                            <a:path w="1116">
                              <a:moveTo>
                                <a:pt x="0" y="0"/>
                              </a:moveTo>
                              <a:lnTo>
                                <a:pt x="1116" y="0"/>
                              </a:lnTo>
                            </a:path>
                          </a:pathLst>
                        </a:custGeom>
                        <a:noFill/>
                        <a:ln w="11278">
                          <a:solidFill>
                            <a:srgbClr val="000000"/>
                          </a:solidFill>
                          <a:prstDash val="dash"/>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2" o:spid="_x0000_s1026" o:spt="100" style="position:absolute;left:0pt;margin-left:108pt;margin-top:8.25pt;height:0.1pt;width:55.8pt;mso-position-horizontal-relative:page;mso-wrap-distance-bottom:0pt;mso-wrap-distance-top:0pt;z-index:-251655168;mso-width-relative:page;mso-height-relative:page;" filled="f" stroked="t" coordsize="1116,1" o:gfxdata="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p+ITKtgAAAAJAQAADwAAAAAAAAABACAAAAAiAAAAZHJzL2Rvd25yZXYu&#10;eG1sUEsBAhQAFAAAAAgAh07iQPXtBmamAgAA2AUAAA4AAAAAAAAAAQAgAAAAJwEAAGRycy9lMm9E&#10;b2MueG1sUEsFBgAAAAAGAAYAWQEAAD8GAAAAAA==&#10;" path="m0,0l1116,0e">
                <v:path o:connectlocs="0,0;708660,0" o:connectangles="0,0"/>
                <v:fill on="f" focussize="0,0"/>
                <v:stroke weight="0.888031496062992pt" color="#000000" joinstyle="round" dashstyle="dash"/>
                <v:imagedata o:title=""/>
                <o:lock v:ext="edit" aspectratio="f"/>
                <w10:wrap type="topAndBottom"/>
              </v:shape>
            </w:pict>
          </mc:Fallback>
        </mc:AlternateContent>
      </w:r>
    </w:p>
    <w:p w14:paraId="1315BD46" w14:textId="77777777" w:rsidR="003326E9" w:rsidRPr="0002367D" w:rsidRDefault="003326E9" w:rsidP="0016099F">
      <w:pPr>
        <w:rPr>
          <w:sz w:val="28"/>
          <w:szCs w:val="28"/>
        </w:rPr>
        <w:sectPr w:rsidR="003326E9" w:rsidRPr="0002367D" w:rsidSect="00467A78">
          <w:headerReference w:type="default" r:id="rId23"/>
          <w:footerReference w:type="default" r:id="rId24"/>
          <w:pgSz w:w="11910" w:h="16840"/>
          <w:pgMar w:top="720" w:right="720" w:bottom="720" w:left="720" w:header="748" w:footer="998" w:gutter="1134"/>
          <w:pgNumType w:start="0"/>
          <w:cols w:space="720"/>
          <w:titlePg/>
          <w:docGrid w:linePitch="299"/>
        </w:sectPr>
      </w:pPr>
    </w:p>
    <w:p w14:paraId="1315BD47" w14:textId="37D9C0A5" w:rsidR="003326E9" w:rsidRPr="0002367D" w:rsidRDefault="00324BF8" w:rsidP="00457725">
      <w:pPr>
        <w:pStyle w:val="Heading2"/>
      </w:pPr>
      <w:r w:rsidRPr="0002367D">
        <w:lastRenderedPageBreak/>
        <w:t xml:space="preserve">. </w:t>
      </w:r>
      <w:r w:rsidRPr="0002367D">
        <w:t xml:space="preserve">Study of Wordnet Dictionary with methods as </w:t>
      </w:r>
      <w:proofErr w:type="spellStart"/>
      <w:r w:rsidRPr="0002367D">
        <w:t>synsets</w:t>
      </w:r>
      <w:proofErr w:type="spellEnd"/>
      <w:r w:rsidRPr="0002367D">
        <w:t>, definitions, examples, antonyms</w:t>
      </w:r>
    </w:p>
    <w:p w14:paraId="1315BD48" w14:textId="77777777" w:rsidR="003326E9" w:rsidRPr="0002367D" w:rsidRDefault="003326E9" w:rsidP="0016099F">
      <w:pPr>
        <w:pStyle w:val="BodyText"/>
        <w:spacing w:before="5"/>
        <w:rPr>
          <w:sz w:val="28"/>
          <w:szCs w:val="28"/>
        </w:rPr>
      </w:pPr>
    </w:p>
    <w:p w14:paraId="1315BD49" w14:textId="77777777" w:rsidR="003326E9" w:rsidRPr="0002367D" w:rsidRDefault="00324BF8" w:rsidP="00457725">
      <w:pPr>
        <w:pStyle w:val="Heading3"/>
      </w:pPr>
      <w:r w:rsidRPr="0002367D">
        <w:t>Source code:</w:t>
      </w:r>
    </w:p>
    <w:p w14:paraId="1315BD4A" w14:textId="77777777" w:rsidR="003326E9" w:rsidRPr="0002367D" w:rsidRDefault="00324BF8" w:rsidP="0016099F">
      <w:pPr>
        <w:pStyle w:val="BodyText"/>
        <w:rPr>
          <w:sz w:val="28"/>
          <w:szCs w:val="28"/>
        </w:rPr>
      </w:pPr>
      <w:r w:rsidRPr="0002367D">
        <w:rPr>
          <w:sz w:val="28"/>
          <w:szCs w:val="28"/>
        </w:rPr>
        <w:t xml:space="preserve">'''WordNet provides </w:t>
      </w:r>
      <w:proofErr w:type="spellStart"/>
      <w:r w:rsidRPr="0002367D">
        <w:rPr>
          <w:sz w:val="28"/>
          <w:szCs w:val="28"/>
        </w:rPr>
        <w:t>synsets</w:t>
      </w:r>
      <w:proofErr w:type="spellEnd"/>
      <w:r w:rsidRPr="0002367D">
        <w:rPr>
          <w:sz w:val="28"/>
          <w:szCs w:val="28"/>
        </w:rPr>
        <w:t xml:space="preserve"> which is the collection of synonym words also called “lemmas”'''</w:t>
      </w:r>
    </w:p>
    <w:p w14:paraId="1315BD4B"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D4C"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wordnet print(</w:t>
      </w:r>
      <w:proofErr w:type="spellStart"/>
      <w:r w:rsidRPr="0002367D">
        <w:rPr>
          <w:sz w:val="28"/>
          <w:szCs w:val="28"/>
        </w:rPr>
        <w:t>wordnet.synsets</w:t>
      </w:r>
      <w:proofErr w:type="spellEnd"/>
      <w:r w:rsidRPr="0002367D">
        <w:rPr>
          <w:sz w:val="28"/>
          <w:szCs w:val="28"/>
        </w:rPr>
        <w:t>("computer"))</w:t>
      </w:r>
    </w:p>
    <w:p w14:paraId="1315BD4D" w14:textId="77777777" w:rsidR="003326E9" w:rsidRPr="0002367D" w:rsidRDefault="003326E9" w:rsidP="0016099F">
      <w:pPr>
        <w:pStyle w:val="BodyText"/>
        <w:spacing w:before="9"/>
        <w:rPr>
          <w:sz w:val="28"/>
          <w:szCs w:val="28"/>
        </w:rPr>
      </w:pPr>
    </w:p>
    <w:p w14:paraId="1315BD4E" w14:textId="77777777" w:rsidR="003326E9" w:rsidRPr="0002367D" w:rsidRDefault="00324BF8" w:rsidP="0016099F">
      <w:pPr>
        <w:pStyle w:val="BodyText"/>
        <w:rPr>
          <w:sz w:val="28"/>
          <w:szCs w:val="28"/>
        </w:rPr>
      </w:pPr>
      <w:r w:rsidRPr="0002367D">
        <w:rPr>
          <w:sz w:val="28"/>
          <w:szCs w:val="28"/>
        </w:rPr>
        <w:t># definition and example of the word ‘computer’ print(</w:t>
      </w:r>
      <w:proofErr w:type="spellStart"/>
      <w:proofErr w:type="gramStart"/>
      <w:r w:rsidRPr="0002367D">
        <w:rPr>
          <w:sz w:val="28"/>
          <w:szCs w:val="28"/>
        </w:rPr>
        <w:t>wordnet.synset</w:t>
      </w:r>
      <w:proofErr w:type="spellEnd"/>
      <w:proofErr w:type="gramEnd"/>
      <w:r w:rsidRPr="0002367D">
        <w:rPr>
          <w:sz w:val="28"/>
          <w:szCs w:val="28"/>
        </w:rPr>
        <w:t>("computer.n.01</w:t>
      </w:r>
      <w:r w:rsidRPr="0002367D">
        <w:rPr>
          <w:sz w:val="28"/>
          <w:szCs w:val="28"/>
        </w:rPr>
        <w:t>").definition())</w:t>
      </w:r>
    </w:p>
    <w:p w14:paraId="1315BD4F" w14:textId="77777777" w:rsidR="003326E9" w:rsidRPr="0002367D" w:rsidRDefault="003326E9" w:rsidP="0016099F">
      <w:pPr>
        <w:pStyle w:val="BodyText"/>
        <w:spacing w:before="1"/>
        <w:rPr>
          <w:sz w:val="28"/>
          <w:szCs w:val="28"/>
        </w:rPr>
      </w:pPr>
    </w:p>
    <w:p w14:paraId="1315BD50"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examples</w:t>
      </w:r>
      <w:proofErr w:type="gramEnd"/>
    </w:p>
    <w:p w14:paraId="1315BD51"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 xml:space="preserve">"Examples:", </w:t>
      </w:r>
      <w:proofErr w:type="spellStart"/>
      <w:r w:rsidRPr="0002367D">
        <w:rPr>
          <w:sz w:val="28"/>
          <w:szCs w:val="28"/>
        </w:rPr>
        <w:t>wordnet.synset</w:t>
      </w:r>
      <w:proofErr w:type="spellEnd"/>
      <w:r w:rsidRPr="0002367D">
        <w:rPr>
          <w:sz w:val="28"/>
          <w:szCs w:val="28"/>
        </w:rPr>
        <w:t>("computer.n.01").examples())</w:t>
      </w:r>
    </w:p>
    <w:p w14:paraId="1315BD52" w14:textId="77777777" w:rsidR="003326E9" w:rsidRPr="0002367D" w:rsidRDefault="003326E9" w:rsidP="0016099F">
      <w:pPr>
        <w:pStyle w:val="BodyText"/>
        <w:rPr>
          <w:sz w:val="28"/>
          <w:szCs w:val="28"/>
        </w:rPr>
      </w:pPr>
    </w:p>
    <w:p w14:paraId="1315BD53" w14:textId="77777777" w:rsidR="003326E9" w:rsidRPr="0002367D" w:rsidRDefault="00324BF8" w:rsidP="0016099F">
      <w:pPr>
        <w:pStyle w:val="BodyText"/>
        <w:rPr>
          <w:sz w:val="28"/>
          <w:szCs w:val="28"/>
        </w:rPr>
      </w:pPr>
      <w:r w:rsidRPr="0002367D">
        <w:rPr>
          <w:sz w:val="28"/>
          <w:szCs w:val="28"/>
        </w:rPr>
        <w:t>#get Antonyms print(</w:t>
      </w:r>
      <w:proofErr w:type="spellStart"/>
      <w:proofErr w:type="gramStart"/>
      <w:r w:rsidRPr="0002367D">
        <w:rPr>
          <w:sz w:val="28"/>
          <w:szCs w:val="28"/>
        </w:rPr>
        <w:t>wordnet.lemma</w:t>
      </w:r>
      <w:proofErr w:type="spellEnd"/>
      <w:proofErr w:type="gramEnd"/>
      <w:r w:rsidRPr="0002367D">
        <w:rPr>
          <w:sz w:val="28"/>
          <w:szCs w:val="28"/>
        </w:rPr>
        <w:t>('buy.v.01.buy').antonyms())</w:t>
      </w:r>
    </w:p>
    <w:p w14:paraId="1315BD54" w14:textId="77777777" w:rsidR="003326E9" w:rsidRPr="0002367D" w:rsidRDefault="003326E9" w:rsidP="0016099F">
      <w:pPr>
        <w:pStyle w:val="BodyText"/>
        <w:spacing w:before="5"/>
        <w:rPr>
          <w:sz w:val="28"/>
          <w:szCs w:val="28"/>
        </w:rPr>
      </w:pPr>
    </w:p>
    <w:p w14:paraId="1315BD55"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B9" wp14:editId="1315BFBA">
            <wp:extent cx="4693920" cy="74676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5"/>
                    <a:stretch>
                      <a:fillRect/>
                    </a:stretch>
                  </pic:blipFill>
                  <pic:spPr>
                    <a:xfrm>
                      <a:off x="0" y="0"/>
                      <a:ext cx="4693920" cy="746760"/>
                    </a:xfrm>
                    <a:prstGeom prst="rect">
                      <a:avLst/>
                    </a:prstGeom>
                    <a:noFill/>
                    <a:ln>
                      <a:noFill/>
                    </a:ln>
                  </pic:spPr>
                </pic:pic>
              </a:graphicData>
            </a:graphic>
          </wp:inline>
        </w:drawing>
      </w:r>
    </w:p>
    <w:p w14:paraId="1315BD56" w14:textId="77777777" w:rsidR="003326E9" w:rsidRPr="0002367D" w:rsidRDefault="003326E9" w:rsidP="0016099F">
      <w:pPr>
        <w:pStyle w:val="BodyText"/>
        <w:rPr>
          <w:sz w:val="28"/>
          <w:szCs w:val="28"/>
        </w:rPr>
      </w:pPr>
    </w:p>
    <w:p w14:paraId="1315BD57" w14:textId="77777777" w:rsidR="003326E9" w:rsidRPr="0002367D" w:rsidRDefault="00324BF8" w:rsidP="0016099F">
      <w:pPr>
        <w:pStyle w:val="ListParagraph"/>
        <w:numPr>
          <w:ilvl w:val="0"/>
          <w:numId w:val="5"/>
        </w:numPr>
        <w:tabs>
          <w:tab w:val="left" w:pos="921"/>
        </w:tabs>
        <w:ind w:left="0" w:firstLine="0"/>
        <w:rPr>
          <w:sz w:val="28"/>
          <w:szCs w:val="28"/>
        </w:rPr>
      </w:pPr>
      <w:r w:rsidRPr="0002367D">
        <w:rPr>
          <w:sz w:val="28"/>
          <w:szCs w:val="28"/>
        </w:rPr>
        <w:t>Study lemmas, hyponyms, hypernyms. Source</w:t>
      </w:r>
      <w:r w:rsidRPr="0002367D">
        <w:rPr>
          <w:sz w:val="28"/>
          <w:szCs w:val="28"/>
        </w:rPr>
        <w:t xml:space="preserve"> </w:t>
      </w:r>
      <w:r w:rsidRPr="0002367D">
        <w:rPr>
          <w:sz w:val="28"/>
          <w:szCs w:val="28"/>
        </w:rPr>
        <w:t>code:</w:t>
      </w:r>
    </w:p>
    <w:p w14:paraId="1315BD58" w14:textId="77777777" w:rsidR="003326E9" w:rsidRPr="0002367D" w:rsidRDefault="00324BF8" w:rsidP="0016099F">
      <w:pPr>
        <w:pStyle w:val="BodyText"/>
        <w:spacing w:line="271" w:lineRule="exact"/>
        <w:rPr>
          <w:sz w:val="28"/>
          <w:szCs w:val="28"/>
        </w:rPr>
      </w:pPr>
      <w:r w:rsidRPr="0002367D">
        <w:rPr>
          <w:sz w:val="28"/>
          <w:szCs w:val="28"/>
        </w:rPr>
        <w:t xml:space="preserve">import </w:t>
      </w:r>
      <w:proofErr w:type="spellStart"/>
      <w:r w:rsidRPr="0002367D">
        <w:rPr>
          <w:sz w:val="28"/>
          <w:szCs w:val="28"/>
        </w:rPr>
        <w:t>nltk</w:t>
      </w:r>
      <w:proofErr w:type="spellEnd"/>
    </w:p>
    <w:p w14:paraId="1315BD59"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wordnet </w:t>
      </w:r>
      <w:r w:rsidRPr="0002367D">
        <w:rPr>
          <w:sz w:val="28"/>
          <w:szCs w:val="28"/>
        </w:rPr>
        <w:t>print(</w:t>
      </w:r>
      <w:proofErr w:type="spellStart"/>
      <w:r w:rsidRPr="0002367D">
        <w:rPr>
          <w:sz w:val="28"/>
          <w:szCs w:val="28"/>
        </w:rPr>
        <w:t>wordnet.synsets</w:t>
      </w:r>
      <w:proofErr w:type="spellEnd"/>
      <w:r w:rsidRPr="0002367D">
        <w:rPr>
          <w:sz w:val="28"/>
          <w:szCs w:val="28"/>
        </w:rPr>
        <w:t>("computer")) print(</w:t>
      </w:r>
      <w:proofErr w:type="spellStart"/>
      <w:r w:rsidRPr="0002367D">
        <w:rPr>
          <w:sz w:val="28"/>
          <w:szCs w:val="28"/>
        </w:rPr>
        <w:t>wordnet.synset</w:t>
      </w:r>
      <w:proofErr w:type="spellEnd"/>
      <w:r w:rsidRPr="0002367D">
        <w:rPr>
          <w:sz w:val="28"/>
          <w:szCs w:val="28"/>
        </w:rPr>
        <w:t>("computer.n.01").</w:t>
      </w:r>
      <w:proofErr w:type="spellStart"/>
      <w:r w:rsidRPr="0002367D">
        <w:rPr>
          <w:sz w:val="28"/>
          <w:szCs w:val="28"/>
        </w:rPr>
        <w:t>lemma_names</w:t>
      </w:r>
      <w:proofErr w:type="spellEnd"/>
      <w:r w:rsidRPr="0002367D">
        <w:rPr>
          <w:sz w:val="28"/>
          <w:szCs w:val="28"/>
        </w:rPr>
        <w:t xml:space="preserve">()) #all lemmas for each </w:t>
      </w:r>
      <w:proofErr w:type="spellStart"/>
      <w:r w:rsidRPr="0002367D">
        <w:rPr>
          <w:sz w:val="28"/>
          <w:szCs w:val="28"/>
        </w:rPr>
        <w:t>synset</w:t>
      </w:r>
      <w:proofErr w:type="spellEnd"/>
      <w:r w:rsidRPr="0002367D">
        <w:rPr>
          <w:sz w:val="28"/>
          <w:szCs w:val="28"/>
        </w:rPr>
        <w:t>.</w:t>
      </w:r>
    </w:p>
    <w:p w14:paraId="1315BD5A" w14:textId="77777777" w:rsidR="003326E9" w:rsidRPr="0002367D" w:rsidRDefault="00324BF8" w:rsidP="0016099F">
      <w:pPr>
        <w:pStyle w:val="BodyText"/>
        <w:spacing w:before="1"/>
        <w:rPr>
          <w:sz w:val="28"/>
          <w:szCs w:val="28"/>
        </w:rPr>
      </w:pPr>
      <w:r w:rsidRPr="0002367D">
        <w:rPr>
          <w:sz w:val="28"/>
          <w:szCs w:val="28"/>
        </w:rPr>
        <w:t xml:space="preserve">for e in </w:t>
      </w:r>
      <w:proofErr w:type="spellStart"/>
      <w:proofErr w:type="gramStart"/>
      <w:r w:rsidRPr="0002367D">
        <w:rPr>
          <w:sz w:val="28"/>
          <w:szCs w:val="28"/>
        </w:rPr>
        <w:t>wordnet.synsets</w:t>
      </w:r>
      <w:proofErr w:type="spellEnd"/>
      <w:proofErr w:type="gramEnd"/>
      <w:r w:rsidRPr="0002367D">
        <w:rPr>
          <w:sz w:val="28"/>
          <w:szCs w:val="28"/>
        </w:rPr>
        <w:t>("computer"): print(f'{e} --&gt; {</w:t>
      </w:r>
      <w:proofErr w:type="spellStart"/>
      <w:r w:rsidRPr="0002367D">
        <w:rPr>
          <w:sz w:val="28"/>
          <w:szCs w:val="28"/>
        </w:rPr>
        <w:t>e.lemma_names</w:t>
      </w:r>
      <w:proofErr w:type="spellEnd"/>
      <w:r w:rsidRPr="0002367D">
        <w:rPr>
          <w:sz w:val="28"/>
          <w:szCs w:val="28"/>
        </w:rPr>
        <w:t>()}')</w:t>
      </w:r>
    </w:p>
    <w:p w14:paraId="1315BD5B" w14:textId="77777777" w:rsidR="003326E9" w:rsidRPr="0002367D" w:rsidRDefault="003326E9" w:rsidP="0016099F">
      <w:pPr>
        <w:pStyle w:val="BodyText"/>
        <w:rPr>
          <w:sz w:val="28"/>
          <w:szCs w:val="28"/>
        </w:rPr>
      </w:pPr>
    </w:p>
    <w:p w14:paraId="1315BD5C" w14:textId="77777777" w:rsidR="003326E9" w:rsidRPr="0002367D" w:rsidRDefault="00324BF8" w:rsidP="0016099F">
      <w:pPr>
        <w:pStyle w:val="BodyText"/>
        <w:rPr>
          <w:sz w:val="28"/>
          <w:szCs w:val="28"/>
        </w:rPr>
      </w:pPr>
      <w:r w:rsidRPr="0002367D">
        <w:rPr>
          <w:sz w:val="28"/>
          <w:szCs w:val="28"/>
        </w:rPr>
        <w:t xml:space="preserve">#print all lemmas for a given </w:t>
      </w:r>
      <w:proofErr w:type="spellStart"/>
      <w:r w:rsidRPr="0002367D">
        <w:rPr>
          <w:sz w:val="28"/>
          <w:szCs w:val="28"/>
        </w:rPr>
        <w:t>synset</w:t>
      </w:r>
      <w:proofErr w:type="spellEnd"/>
      <w:r w:rsidRPr="0002367D">
        <w:rPr>
          <w:sz w:val="28"/>
          <w:szCs w:val="28"/>
        </w:rPr>
        <w:t xml:space="preserve"> print(</w:t>
      </w:r>
      <w:proofErr w:type="spellStart"/>
      <w:proofErr w:type="gramStart"/>
      <w:r w:rsidRPr="0002367D">
        <w:rPr>
          <w:sz w:val="28"/>
          <w:szCs w:val="28"/>
        </w:rPr>
        <w:t>wordnet.synset</w:t>
      </w:r>
      <w:proofErr w:type="spellEnd"/>
      <w:proofErr w:type="gramEnd"/>
      <w:r w:rsidRPr="0002367D">
        <w:rPr>
          <w:sz w:val="28"/>
          <w:szCs w:val="28"/>
        </w:rPr>
        <w:t>('compu</w:t>
      </w:r>
      <w:r w:rsidRPr="0002367D">
        <w:rPr>
          <w:sz w:val="28"/>
          <w:szCs w:val="28"/>
        </w:rPr>
        <w:t>ter.n.01').lemmas())</w:t>
      </w:r>
    </w:p>
    <w:p w14:paraId="1315BD5D" w14:textId="77777777" w:rsidR="003326E9" w:rsidRPr="0002367D" w:rsidRDefault="003326E9" w:rsidP="0016099F">
      <w:pPr>
        <w:pStyle w:val="BodyText"/>
        <w:rPr>
          <w:sz w:val="28"/>
          <w:szCs w:val="28"/>
        </w:rPr>
      </w:pPr>
    </w:p>
    <w:p w14:paraId="1315BD5E" w14:textId="77777777" w:rsidR="003326E9" w:rsidRPr="0002367D" w:rsidRDefault="00324BF8" w:rsidP="0016099F">
      <w:pPr>
        <w:pStyle w:val="BodyText"/>
        <w:rPr>
          <w:sz w:val="28"/>
          <w:szCs w:val="28"/>
        </w:rPr>
      </w:pPr>
      <w:r w:rsidRPr="0002367D">
        <w:rPr>
          <w:sz w:val="28"/>
          <w:szCs w:val="28"/>
        </w:rPr>
        <w:t xml:space="preserve">#get the </w:t>
      </w:r>
      <w:proofErr w:type="spellStart"/>
      <w:r w:rsidRPr="0002367D">
        <w:rPr>
          <w:sz w:val="28"/>
          <w:szCs w:val="28"/>
        </w:rPr>
        <w:t>synset</w:t>
      </w:r>
      <w:proofErr w:type="spellEnd"/>
      <w:r w:rsidRPr="0002367D">
        <w:rPr>
          <w:sz w:val="28"/>
          <w:szCs w:val="28"/>
        </w:rPr>
        <w:t xml:space="preserve"> corresponding to lemma print(</w:t>
      </w:r>
      <w:proofErr w:type="spellStart"/>
      <w:proofErr w:type="gramStart"/>
      <w:r w:rsidRPr="0002367D">
        <w:rPr>
          <w:sz w:val="28"/>
          <w:szCs w:val="28"/>
        </w:rPr>
        <w:t>wordnet.lemma</w:t>
      </w:r>
      <w:proofErr w:type="spellEnd"/>
      <w:proofErr w:type="gramEnd"/>
      <w:r w:rsidRPr="0002367D">
        <w:rPr>
          <w:sz w:val="28"/>
          <w:szCs w:val="28"/>
        </w:rPr>
        <w:t>('computer.n.01.computing_device').</w:t>
      </w:r>
      <w:proofErr w:type="spellStart"/>
      <w:r w:rsidRPr="0002367D">
        <w:rPr>
          <w:sz w:val="28"/>
          <w:szCs w:val="28"/>
        </w:rPr>
        <w:t>synset</w:t>
      </w:r>
      <w:proofErr w:type="spellEnd"/>
      <w:r w:rsidRPr="0002367D">
        <w:rPr>
          <w:sz w:val="28"/>
          <w:szCs w:val="28"/>
        </w:rPr>
        <w:t>())</w:t>
      </w:r>
    </w:p>
    <w:p w14:paraId="1315BD5F" w14:textId="77777777" w:rsidR="003326E9" w:rsidRPr="0002367D" w:rsidRDefault="003326E9" w:rsidP="0016099F">
      <w:pPr>
        <w:pStyle w:val="BodyText"/>
        <w:rPr>
          <w:sz w:val="28"/>
          <w:szCs w:val="28"/>
        </w:rPr>
      </w:pPr>
    </w:p>
    <w:p w14:paraId="1315BD60" w14:textId="77777777" w:rsidR="003326E9" w:rsidRPr="0002367D" w:rsidRDefault="00324BF8" w:rsidP="0016099F">
      <w:pPr>
        <w:pStyle w:val="BodyText"/>
        <w:rPr>
          <w:sz w:val="28"/>
          <w:szCs w:val="28"/>
        </w:rPr>
      </w:pPr>
      <w:r w:rsidRPr="0002367D">
        <w:rPr>
          <w:sz w:val="28"/>
          <w:szCs w:val="28"/>
        </w:rPr>
        <w:t>#Get the name of the lemma print(</w:t>
      </w:r>
      <w:proofErr w:type="spellStart"/>
      <w:proofErr w:type="gramStart"/>
      <w:r w:rsidRPr="0002367D">
        <w:rPr>
          <w:sz w:val="28"/>
          <w:szCs w:val="28"/>
        </w:rPr>
        <w:t>wordnet.lemma</w:t>
      </w:r>
      <w:proofErr w:type="spellEnd"/>
      <w:proofErr w:type="gramEnd"/>
      <w:r w:rsidRPr="0002367D">
        <w:rPr>
          <w:sz w:val="28"/>
          <w:szCs w:val="28"/>
        </w:rPr>
        <w:t>('computer.n.01.computing_device').name())</w:t>
      </w:r>
    </w:p>
    <w:p w14:paraId="1315BD61" w14:textId="77777777" w:rsidR="003326E9" w:rsidRPr="0002367D" w:rsidRDefault="003326E9" w:rsidP="0016099F">
      <w:pPr>
        <w:rPr>
          <w:sz w:val="28"/>
          <w:szCs w:val="28"/>
        </w:rPr>
        <w:sectPr w:rsidR="003326E9" w:rsidRPr="0002367D" w:rsidSect="00467A78">
          <w:pgSz w:w="11910" w:h="16840"/>
          <w:pgMar w:top="720" w:right="720" w:bottom="720" w:left="720" w:header="748" w:footer="998" w:gutter="1134"/>
          <w:cols w:space="720"/>
          <w:docGrid w:linePitch="299"/>
        </w:sectPr>
      </w:pPr>
    </w:p>
    <w:p w14:paraId="1315BD62" w14:textId="77777777" w:rsidR="003326E9" w:rsidRPr="0002367D" w:rsidRDefault="003326E9" w:rsidP="0016099F">
      <w:pPr>
        <w:pStyle w:val="BodyText"/>
        <w:spacing w:before="1"/>
        <w:rPr>
          <w:sz w:val="28"/>
          <w:szCs w:val="28"/>
        </w:rPr>
      </w:pPr>
    </w:p>
    <w:p w14:paraId="1315BD63" w14:textId="77777777" w:rsidR="003326E9" w:rsidRPr="0002367D" w:rsidRDefault="00324BF8" w:rsidP="0016099F">
      <w:pPr>
        <w:pStyle w:val="BodyText"/>
        <w:spacing w:before="90"/>
        <w:rPr>
          <w:sz w:val="28"/>
          <w:szCs w:val="28"/>
        </w:rPr>
      </w:pPr>
      <w:r w:rsidRPr="0002367D">
        <w:rPr>
          <w:sz w:val="28"/>
          <w:szCs w:val="28"/>
        </w:rPr>
        <w:t>#Hyponyms give abstrac</w:t>
      </w:r>
      <w:r w:rsidRPr="0002367D">
        <w:rPr>
          <w:sz w:val="28"/>
          <w:szCs w:val="28"/>
        </w:rPr>
        <w:t>t concepts of the word that are much more specific #the list of hyponyms words of the computer</w:t>
      </w:r>
    </w:p>
    <w:p w14:paraId="1315BD64" w14:textId="77777777" w:rsidR="003326E9" w:rsidRPr="0002367D" w:rsidRDefault="003326E9" w:rsidP="0016099F">
      <w:pPr>
        <w:pStyle w:val="BodyText"/>
        <w:rPr>
          <w:sz w:val="28"/>
          <w:szCs w:val="28"/>
        </w:rPr>
      </w:pPr>
    </w:p>
    <w:p w14:paraId="1315BD65" w14:textId="77777777" w:rsidR="003326E9" w:rsidRPr="0002367D" w:rsidRDefault="00324BF8" w:rsidP="0016099F">
      <w:pPr>
        <w:pStyle w:val="BodyText"/>
        <w:rPr>
          <w:sz w:val="28"/>
          <w:szCs w:val="28"/>
        </w:rPr>
      </w:pPr>
      <w:r w:rsidRPr="0002367D">
        <w:rPr>
          <w:sz w:val="28"/>
          <w:szCs w:val="28"/>
        </w:rPr>
        <w:t xml:space="preserve">syn = </w:t>
      </w:r>
      <w:proofErr w:type="spellStart"/>
      <w:proofErr w:type="gramStart"/>
      <w:r w:rsidRPr="0002367D">
        <w:rPr>
          <w:sz w:val="28"/>
          <w:szCs w:val="28"/>
        </w:rPr>
        <w:t>wordnet.synset</w:t>
      </w:r>
      <w:proofErr w:type="spellEnd"/>
      <w:proofErr w:type="gramEnd"/>
      <w:r w:rsidRPr="0002367D">
        <w:rPr>
          <w:sz w:val="28"/>
          <w:szCs w:val="28"/>
        </w:rPr>
        <w:t>('computer.n.01') print(</w:t>
      </w:r>
      <w:proofErr w:type="spellStart"/>
      <w:r w:rsidRPr="0002367D">
        <w:rPr>
          <w:sz w:val="28"/>
          <w:szCs w:val="28"/>
        </w:rPr>
        <w:t>syn.hyponyms</w:t>
      </w:r>
      <w:proofErr w:type="spellEnd"/>
      <w:r w:rsidRPr="0002367D">
        <w:rPr>
          <w:sz w:val="28"/>
          <w:szCs w:val="28"/>
        </w:rPr>
        <w:t>)</w:t>
      </w:r>
    </w:p>
    <w:p w14:paraId="1315BD66" w14:textId="77777777" w:rsidR="003326E9" w:rsidRPr="0002367D" w:rsidRDefault="00324BF8" w:rsidP="0016099F">
      <w:pPr>
        <w:pStyle w:val="BodyText"/>
        <w:spacing w:before="2" w:line="550" w:lineRule="atLeast"/>
        <w:rPr>
          <w:sz w:val="28"/>
          <w:szCs w:val="28"/>
        </w:rPr>
      </w:pPr>
      <w:r w:rsidRPr="0002367D">
        <w:rPr>
          <w:sz w:val="28"/>
          <w:szCs w:val="28"/>
        </w:rPr>
        <w:t>print([</w:t>
      </w:r>
      <w:proofErr w:type="gramStart"/>
      <w:r w:rsidRPr="0002367D">
        <w:rPr>
          <w:sz w:val="28"/>
          <w:szCs w:val="28"/>
        </w:rPr>
        <w:t>lemma.name(</w:t>
      </w:r>
      <w:proofErr w:type="gramEnd"/>
      <w:r w:rsidRPr="0002367D">
        <w:rPr>
          <w:sz w:val="28"/>
          <w:szCs w:val="28"/>
        </w:rPr>
        <w:t xml:space="preserve">) for </w:t>
      </w:r>
      <w:proofErr w:type="spellStart"/>
      <w:r w:rsidRPr="0002367D">
        <w:rPr>
          <w:sz w:val="28"/>
          <w:szCs w:val="28"/>
        </w:rPr>
        <w:t>synset</w:t>
      </w:r>
      <w:proofErr w:type="spellEnd"/>
      <w:r w:rsidRPr="0002367D">
        <w:rPr>
          <w:sz w:val="28"/>
          <w:szCs w:val="28"/>
        </w:rPr>
        <w:t xml:space="preserve"> in </w:t>
      </w:r>
      <w:proofErr w:type="spellStart"/>
      <w:r w:rsidRPr="0002367D">
        <w:rPr>
          <w:sz w:val="28"/>
          <w:szCs w:val="28"/>
        </w:rPr>
        <w:t>syn.hyponyms</w:t>
      </w:r>
      <w:proofErr w:type="spellEnd"/>
      <w:r w:rsidRPr="0002367D">
        <w:rPr>
          <w:sz w:val="28"/>
          <w:szCs w:val="28"/>
        </w:rPr>
        <w:t xml:space="preserve">() for lemma in </w:t>
      </w:r>
      <w:proofErr w:type="spellStart"/>
      <w:r w:rsidRPr="0002367D">
        <w:rPr>
          <w:sz w:val="28"/>
          <w:szCs w:val="28"/>
        </w:rPr>
        <w:t>synset.lemmas</w:t>
      </w:r>
      <w:proofErr w:type="spellEnd"/>
      <w:r w:rsidRPr="0002367D">
        <w:rPr>
          <w:sz w:val="28"/>
          <w:szCs w:val="28"/>
        </w:rPr>
        <w:t>()]) #the semantic similari</w:t>
      </w:r>
      <w:r w:rsidRPr="0002367D">
        <w:rPr>
          <w:sz w:val="28"/>
          <w:szCs w:val="28"/>
        </w:rPr>
        <w:t>ty in WordNet</w:t>
      </w:r>
    </w:p>
    <w:p w14:paraId="1315BD67" w14:textId="77777777" w:rsidR="003326E9" w:rsidRPr="0002367D" w:rsidRDefault="00324BF8" w:rsidP="0016099F">
      <w:pPr>
        <w:pStyle w:val="BodyText"/>
        <w:spacing w:before="2"/>
        <w:rPr>
          <w:sz w:val="28"/>
          <w:szCs w:val="28"/>
        </w:rPr>
      </w:pPr>
      <w:r w:rsidRPr="0002367D">
        <w:rPr>
          <w:sz w:val="28"/>
          <w:szCs w:val="28"/>
        </w:rPr>
        <w:t xml:space="preserve">vehicle = </w:t>
      </w:r>
      <w:proofErr w:type="spellStart"/>
      <w:proofErr w:type="gramStart"/>
      <w:r w:rsidRPr="0002367D">
        <w:rPr>
          <w:sz w:val="28"/>
          <w:szCs w:val="28"/>
        </w:rPr>
        <w:t>wordnet.synset</w:t>
      </w:r>
      <w:proofErr w:type="spellEnd"/>
      <w:proofErr w:type="gramEnd"/>
      <w:r w:rsidRPr="0002367D">
        <w:rPr>
          <w:sz w:val="28"/>
          <w:szCs w:val="28"/>
        </w:rPr>
        <w:t xml:space="preserve">('vehicle.n.01') car = </w:t>
      </w:r>
      <w:proofErr w:type="spellStart"/>
      <w:r w:rsidRPr="0002367D">
        <w:rPr>
          <w:sz w:val="28"/>
          <w:szCs w:val="28"/>
        </w:rPr>
        <w:t>wordnet.synset</w:t>
      </w:r>
      <w:proofErr w:type="spellEnd"/>
      <w:r w:rsidRPr="0002367D">
        <w:rPr>
          <w:sz w:val="28"/>
          <w:szCs w:val="28"/>
        </w:rPr>
        <w:t>('car.n.01')</w:t>
      </w:r>
    </w:p>
    <w:p w14:paraId="1315BD68" w14:textId="77777777" w:rsidR="003326E9" w:rsidRPr="0002367D" w:rsidRDefault="003326E9" w:rsidP="0016099F">
      <w:pPr>
        <w:pStyle w:val="BodyText"/>
        <w:spacing w:before="1"/>
        <w:rPr>
          <w:sz w:val="28"/>
          <w:szCs w:val="28"/>
        </w:rPr>
      </w:pPr>
    </w:p>
    <w:p w14:paraId="1315BD69" w14:textId="77777777" w:rsidR="003326E9" w:rsidRPr="0002367D" w:rsidRDefault="00324BF8" w:rsidP="0016099F">
      <w:pPr>
        <w:pStyle w:val="BodyText"/>
        <w:rPr>
          <w:sz w:val="28"/>
          <w:szCs w:val="28"/>
        </w:rPr>
      </w:pPr>
      <w:r w:rsidRPr="0002367D">
        <w:rPr>
          <w:sz w:val="28"/>
          <w:szCs w:val="28"/>
        </w:rPr>
        <w:t>print(</w:t>
      </w:r>
      <w:proofErr w:type="spellStart"/>
      <w:proofErr w:type="gramStart"/>
      <w:r w:rsidRPr="0002367D">
        <w:rPr>
          <w:sz w:val="28"/>
          <w:szCs w:val="28"/>
        </w:rPr>
        <w:t>car.lowest</w:t>
      </w:r>
      <w:proofErr w:type="gramEnd"/>
      <w:r w:rsidRPr="0002367D">
        <w:rPr>
          <w:sz w:val="28"/>
          <w:szCs w:val="28"/>
        </w:rPr>
        <w:t>_common_hypernyms</w:t>
      </w:r>
      <w:proofErr w:type="spellEnd"/>
      <w:r w:rsidRPr="0002367D">
        <w:rPr>
          <w:sz w:val="28"/>
          <w:szCs w:val="28"/>
        </w:rPr>
        <w:t>(vehicle))</w:t>
      </w:r>
    </w:p>
    <w:p w14:paraId="1315BD6A" w14:textId="77777777" w:rsidR="003326E9" w:rsidRPr="0002367D" w:rsidRDefault="003326E9" w:rsidP="0016099F">
      <w:pPr>
        <w:pStyle w:val="BodyText"/>
        <w:spacing w:before="4"/>
        <w:rPr>
          <w:sz w:val="28"/>
          <w:szCs w:val="28"/>
        </w:rPr>
      </w:pPr>
    </w:p>
    <w:p w14:paraId="1315BD6B"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BB" wp14:editId="20D885BD">
            <wp:extent cx="4882515" cy="1419158"/>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6"/>
                    <a:stretch>
                      <a:fillRect/>
                    </a:stretch>
                  </pic:blipFill>
                  <pic:spPr>
                    <a:xfrm>
                      <a:off x="0" y="0"/>
                      <a:ext cx="4884886" cy="1419847"/>
                    </a:xfrm>
                    <a:prstGeom prst="rect">
                      <a:avLst/>
                    </a:prstGeom>
                    <a:noFill/>
                    <a:ln>
                      <a:noFill/>
                    </a:ln>
                  </pic:spPr>
                </pic:pic>
              </a:graphicData>
            </a:graphic>
          </wp:inline>
        </w:drawing>
      </w:r>
    </w:p>
    <w:p w14:paraId="1315BD6C" w14:textId="77777777" w:rsidR="003326E9" w:rsidRPr="0002367D" w:rsidRDefault="003326E9" w:rsidP="0016099F">
      <w:pPr>
        <w:pStyle w:val="BodyText"/>
        <w:spacing w:before="4"/>
        <w:rPr>
          <w:sz w:val="28"/>
          <w:szCs w:val="28"/>
        </w:rPr>
      </w:pPr>
    </w:p>
    <w:p w14:paraId="1315BD6D" w14:textId="77777777" w:rsidR="003326E9" w:rsidRPr="0002367D" w:rsidRDefault="00324BF8" w:rsidP="0016099F">
      <w:pPr>
        <w:pStyle w:val="ListParagraph"/>
        <w:numPr>
          <w:ilvl w:val="0"/>
          <w:numId w:val="5"/>
        </w:numPr>
        <w:tabs>
          <w:tab w:val="left" w:pos="893"/>
        </w:tabs>
        <w:ind w:left="0" w:firstLine="0"/>
        <w:rPr>
          <w:sz w:val="28"/>
          <w:szCs w:val="28"/>
        </w:rPr>
      </w:pPr>
      <w:r w:rsidRPr="0002367D">
        <w:rPr>
          <w:sz w:val="28"/>
          <w:szCs w:val="28"/>
        </w:rPr>
        <w:t>Write a program using python to find synonym and antonym of word "active" using</w:t>
      </w:r>
      <w:r w:rsidRPr="0002367D">
        <w:rPr>
          <w:sz w:val="28"/>
          <w:szCs w:val="28"/>
        </w:rPr>
        <w:t xml:space="preserve"> </w:t>
      </w:r>
      <w:r w:rsidRPr="0002367D">
        <w:rPr>
          <w:sz w:val="28"/>
          <w:szCs w:val="28"/>
        </w:rPr>
        <w:t>Wordnet.</w:t>
      </w:r>
    </w:p>
    <w:p w14:paraId="1315BD6E" w14:textId="77777777" w:rsidR="003326E9" w:rsidRPr="0002367D" w:rsidRDefault="00324BF8" w:rsidP="0016099F">
      <w:pPr>
        <w:spacing w:line="274" w:lineRule="exact"/>
        <w:rPr>
          <w:sz w:val="28"/>
          <w:szCs w:val="28"/>
        </w:rPr>
      </w:pPr>
      <w:r w:rsidRPr="0002367D">
        <w:rPr>
          <w:sz w:val="28"/>
          <w:szCs w:val="28"/>
        </w:rPr>
        <w:t>Source code:</w:t>
      </w:r>
    </w:p>
    <w:p w14:paraId="1315BD6F"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wordnet print( </w:t>
      </w:r>
      <w:proofErr w:type="spellStart"/>
      <w:r w:rsidRPr="0002367D">
        <w:rPr>
          <w:sz w:val="28"/>
          <w:szCs w:val="28"/>
        </w:rPr>
        <w:t>wordnet.synsets</w:t>
      </w:r>
      <w:proofErr w:type="spellEnd"/>
      <w:r w:rsidRPr="0002367D">
        <w:rPr>
          <w:sz w:val="28"/>
          <w:szCs w:val="28"/>
        </w:rPr>
        <w:t>("active"))</w:t>
      </w:r>
    </w:p>
    <w:p w14:paraId="1315BD70" w14:textId="77777777" w:rsidR="003326E9" w:rsidRPr="0002367D" w:rsidRDefault="003326E9" w:rsidP="0016099F">
      <w:pPr>
        <w:pStyle w:val="BodyText"/>
        <w:spacing w:before="9"/>
        <w:rPr>
          <w:sz w:val="28"/>
          <w:szCs w:val="28"/>
        </w:rPr>
      </w:pPr>
    </w:p>
    <w:p w14:paraId="1315BD71" w14:textId="77777777" w:rsidR="003326E9" w:rsidRPr="0002367D" w:rsidRDefault="00324BF8" w:rsidP="0016099F">
      <w:pPr>
        <w:pStyle w:val="BodyText"/>
        <w:rPr>
          <w:sz w:val="28"/>
          <w:szCs w:val="28"/>
        </w:rPr>
      </w:pPr>
      <w:r w:rsidRPr="0002367D">
        <w:rPr>
          <w:sz w:val="28"/>
          <w:szCs w:val="28"/>
        </w:rPr>
        <w:t>print(</w:t>
      </w:r>
      <w:proofErr w:type="spellStart"/>
      <w:proofErr w:type="gramStart"/>
      <w:r w:rsidRPr="0002367D">
        <w:rPr>
          <w:sz w:val="28"/>
          <w:szCs w:val="28"/>
        </w:rPr>
        <w:t>wordnet.lemma</w:t>
      </w:r>
      <w:proofErr w:type="spellEnd"/>
      <w:proofErr w:type="gramEnd"/>
      <w:r w:rsidRPr="0002367D">
        <w:rPr>
          <w:sz w:val="28"/>
          <w:szCs w:val="28"/>
        </w:rPr>
        <w:t>('active.a.01.active').antonyms())</w:t>
      </w:r>
    </w:p>
    <w:p w14:paraId="1315BD72" w14:textId="77777777" w:rsidR="003326E9" w:rsidRPr="0002367D" w:rsidRDefault="003326E9" w:rsidP="0016099F">
      <w:pPr>
        <w:pStyle w:val="BodyText"/>
        <w:spacing w:before="8"/>
        <w:rPr>
          <w:sz w:val="28"/>
          <w:szCs w:val="28"/>
        </w:rPr>
      </w:pPr>
    </w:p>
    <w:p w14:paraId="1315BD73" w14:textId="77777777" w:rsidR="003326E9" w:rsidRPr="0002367D" w:rsidRDefault="00324BF8" w:rsidP="0016099F">
      <w:pPr>
        <w:pStyle w:val="BodyText"/>
        <w:spacing w:before="6"/>
        <w:rPr>
          <w:sz w:val="28"/>
          <w:szCs w:val="28"/>
        </w:rPr>
      </w:pPr>
      <w:r w:rsidRPr="0002367D">
        <w:rPr>
          <w:sz w:val="28"/>
          <w:szCs w:val="28"/>
        </w:rPr>
        <w:drawing>
          <wp:inline distT="0" distB="0" distL="114300" distR="114300" wp14:anchorId="1315BFBD" wp14:editId="1315BFBE">
            <wp:extent cx="6706235" cy="969010"/>
            <wp:effectExtent l="0" t="0" r="14605" b="635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7"/>
                    <a:stretch>
                      <a:fillRect/>
                    </a:stretch>
                  </pic:blipFill>
                  <pic:spPr>
                    <a:xfrm>
                      <a:off x="0" y="0"/>
                      <a:ext cx="6706235" cy="969010"/>
                    </a:xfrm>
                    <a:prstGeom prst="rect">
                      <a:avLst/>
                    </a:prstGeom>
                    <a:noFill/>
                    <a:ln>
                      <a:noFill/>
                    </a:ln>
                  </pic:spPr>
                </pic:pic>
              </a:graphicData>
            </a:graphic>
          </wp:inline>
        </w:drawing>
      </w:r>
    </w:p>
    <w:p w14:paraId="1315BD74" w14:textId="77777777" w:rsidR="003326E9" w:rsidRPr="0002367D" w:rsidRDefault="00324BF8" w:rsidP="0016099F">
      <w:pPr>
        <w:pStyle w:val="ListParagraph"/>
        <w:numPr>
          <w:ilvl w:val="0"/>
          <w:numId w:val="5"/>
        </w:numPr>
        <w:tabs>
          <w:tab w:val="left" w:pos="921"/>
        </w:tabs>
        <w:ind w:left="0" w:firstLine="0"/>
        <w:rPr>
          <w:sz w:val="28"/>
          <w:szCs w:val="28"/>
        </w:rPr>
      </w:pPr>
      <w:r w:rsidRPr="0002367D">
        <w:rPr>
          <w:sz w:val="28"/>
          <w:szCs w:val="28"/>
        </w:rPr>
        <w:t xml:space="preserve">Compare two </w:t>
      </w:r>
      <w:r w:rsidRPr="0002367D">
        <w:rPr>
          <w:sz w:val="28"/>
          <w:szCs w:val="28"/>
        </w:rPr>
        <w:t xml:space="preserve">nouns </w:t>
      </w:r>
      <w:r w:rsidRPr="0002367D">
        <w:rPr>
          <w:sz w:val="28"/>
          <w:szCs w:val="28"/>
        </w:rPr>
        <w:t>source</w:t>
      </w:r>
      <w:r w:rsidRPr="0002367D">
        <w:rPr>
          <w:sz w:val="28"/>
          <w:szCs w:val="28"/>
        </w:rPr>
        <w:t xml:space="preserve"> </w:t>
      </w:r>
      <w:r w:rsidRPr="0002367D">
        <w:rPr>
          <w:sz w:val="28"/>
          <w:szCs w:val="28"/>
        </w:rPr>
        <w:t>code:</w:t>
      </w:r>
    </w:p>
    <w:p w14:paraId="1315BD75" w14:textId="77777777" w:rsidR="003326E9" w:rsidRPr="0002367D" w:rsidRDefault="003326E9" w:rsidP="0016099F">
      <w:pPr>
        <w:pStyle w:val="BodyText"/>
        <w:spacing w:before="7"/>
        <w:rPr>
          <w:sz w:val="28"/>
          <w:szCs w:val="28"/>
        </w:rPr>
      </w:pPr>
    </w:p>
    <w:p w14:paraId="1315BD76"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D77"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w:t>
      </w:r>
      <w:r w:rsidRPr="0002367D">
        <w:rPr>
          <w:sz w:val="28"/>
          <w:szCs w:val="28"/>
        </w:rPr>
        <w:t xml:space="preserve"> </w:t>
      </w:r>
      <w:r w:rsidRPr="0002367D">
        <w:rPr>
          <w:sz w:val="28"/>
          <w:szCs w:val="28"/>
        </w:rPr>
        <w:t>wordnet</w:t>
      </w:r>
    </w:p>
    <w:p w14:paraId="1315BD78" w14:textId="77777777" w:rsidR="003326E9" w:rsidRPr="0002367D" w:rsidRDefault="003326E9" w:rsidP="0016099F">
      <w:pPr>
        <w:pStyle w:val="BodyText"/>
        <w:rPr>
          <w:sz w:val="28"/>
          <w:szCs w:val="28"/>
        </w:rPr>
      </w:pPr>
    </w:p>
    <w:p w14:paraId="1315BD79" w14:textId="77777777" w:rsidR="003326E9" w:rsidRPr="0002367D" w:rsidRDefault="00324BF8" w:rsidP="0016099F">
      <w:pPr>
        <w:pStyle w:val="BodyText"/>
        <w:rPr>
          <w:sz w:val="28"/>
          <w:szCs w:val="28"/>
        </w:rPr>
      </w:pPr>
      <w:r w:rsidRPr="0002367D">
        <w:rPr>
          <w:sz w:val="28"/>
          <w:szCs w:val="28"/>
        </w:rPr>
        <w:t xml:space="preserve">syn1 = </w:t>
      </w:r>
      <w:proofErr w:type="spellStart"/>
      <w:proofErr w:type="gramStart"/>
      <w:r w:rsidRPr="0002367D">
        <w:rPr>
          <w:sz w:val="28"/>
          <w:szCs w:val="28"/>
        </w:rPr>
        <w:t>wordnet.synsets</w:t>
      </w:r>
      <w:proofErr w:type="spellEnd"/>
      <w:proofErr w:type="gramEnd"/>
      <w:r w:rsidRPr="0002367D">
        <w:rPr>
          <w:sz w:val="28"/>
          <w:szCs w:val="28"/>
        </w:rPr>
        <w:t>('football') syn2 =</w:t>
      </w:r>
      <w:r w:rsidRPr="0002367D">
        <w:rPr>
          <w:sz w:val="28"/>
          <w:szCs w:val="28"/>
        </w:rPr>
        <w:t xml:space="preserve"> </w:t>
      </w:r>
      <w:proofErr w:type="spellStart"/>
      <w:r w:rsidRPr="0002367D">
        <w:rPr>
          <w:sz w:val="28"/>
          <w:szCs w:val="28"/>
        </w:rPr>
        <w:t>wordnet.synsets</w:t>
      </w:r>
      <w:proofErr w:type="spellEnd"/>
      <w:r w:rsidRPr="0002367D">
        <w:rPr>
          <w:sz w:val="28"/>
          <w:szCs w:val="28"/>
        </w:rPr>
        <w:t>('soccer')</w:t>
      </w:r>
    </w:p>
    <w:p w14:paraId="1315BD7A" w14:textId="77777777" w:rsidR="003326E9" w:rsidRPr="0002367D" w:rsidRDefault="003326E9" w:rsidP="0016099F">
      <w:pPr>
        <w:pStyle w:val="BodyText"/>
        <w:rPr>
          <w:sz w:val="28"/>
          <w:szCs w:val="28"/>
        </w:rPr>
      </w:pPr>
    </w:p>
    <w:p w14:paraId="1315BD7B" w14:textId="77777777" w:rsidR="003326E9" w:rsidRPr="0002367D" w:rsidRDefault="00324BF8" w:rsidP="0016099F">
      <w:pPr>
        <w:pStyle w:val="BodyText"/>
        <w:rPr>
          <w:sz w:val="28"/>
          <w:szCs w:val="28"/>
        </w:rPr>
      </w:pPr>
      <w:r w:rsidRPr="0002367D">
        <w:rPr>
          <w:sz w:val="28"/>
          <w:szCs w:val="28"/>
        </w:rPr>
        <w:t xml:space="preserve"># A word may have multiple </w:t>
      </w:r>
      <w:proofErr w:type="spellStart"/>
      <w:r w:rsidRPr="0002367D">
        <w:rPr>
          <w:sz w:val="28"/>
          <w:szCs w:val="28"/>
        </w:rPr>
        <w:t>synsets</w:t>
      </w:r>
      <w:proofErr w:type="spellEnd"/>
      <w:r w:rsidRPr="0002367D">
        <w:rPr>
          <w:sz w:val="28"/>
          <w:szCs w:val="28"/>
        </w:rPr>
        <w:t xml:space="preserve">, so need to compare each </w:t>
      </w:r>
      <w:proofErr w:type="spellStart"/>
      <w:r w:rsidRPr="0002367D">
        <w:rPr>
          <w:sz w:val="28"/>
          <w:szCs w:val="28"/>
        </w:rPr>
        <w:t>synset</w:t>
      </w:r>
      <w:proofErr w:type="spellEnd"/>
      <w:r w:rsidRPr="0002367D">
        <w:rPr>
          <w:sz w:val="28"/>
          <w:szCs w:val="28"/>
        </w:rPr>
        <w:t xml:space="preserve"> of word1 with </w:t>
      </w:r>
      <w:proofErr w:type="spellStart"/>
      <w:r w:rsidRPr="0002367D">
        <w:rPr>
          <w:sz w:val="28"/>
          <w:szCs w:val="28"/>
        </w:rPr>
        <w:t>synset</w:t>
      </w:r>
      <w:proofErr w:type="spellEnd"/>
      <w:r w:rsidRPr="0002367D">
        <w:rPr>
          <w:sz w:val="28"/>
          <w:szCs w:val="28"/>
        </w:rPr>
        <w:t xml:space="preserve"> of word2</w:t>
      </w:r>
    </w:p>
    <w:p w14:paraId="1315BD7C" w14:textId="77777777" w:rsidR="003326E9" w:rsidRPr="0002367D" w:rsidRDefault="00324BF8" w:rsidP="0016099F">
      <w:pPr>
        <w:pStyle w:val="BodyText"/>
        <w:spacing w:before="1"/>
        <w:rPr>
          <w:sz w:val="28"/>
          <w:szCs w:val="28"/>
        </w:rPr>
      </w:pPr>
      <w:r w:rsidRPr="0002367D">
        <w:rPr>
          <w:sz w:val="28"/>
          <w:szCs w:val="28"/>
        </w:rPr>
        <w:t>for s1 in syn1: for s2 in syn2:</w:t>
      </w:r>
    </w:p>
    <w:p w14:paraId="1315BD7D"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"Path similarity of: ")</w:t>
      </w:r>
    </w:p>
    <w:p w14:paraId="1315BD7E"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 xml:space="preserve">s1, '(', s1.pos(), ')', '[', </w:t>
      </w:r>
      <w:r w:rsidRPr="0002367D">
        <w:rPr>
          <w:sz w:val="28"/>
          <w:szCs w:val="28"/>
        </w:rPr>
        <w:t>s1.definition(), ']')</w:t>
      </w:r>
    </w:p>
    <w:p w14:paraId="1315BD7F"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s2, '(', s2.pos(), ')', '[', s2.definition(), ']') print(" is", s1.path_similarity(s2))</w:t>
      </w:r>
    </w:p>
    <w:p w14:paraId="1315BD80"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w:t>
      </w:r>
    </w:p>
    <w:p w14:paraId="1315BD81" w14:textId="77777777" w:rsidR="003326E9" w:rsidRPr="0002367D" w:rsidRDefault="003326E9" w:rsidP="0016099F">
      <w:pPr>
        <w:pStyle w:val="BodyText"/>
        <w:spacing w:before="4"/>
        <w:rPr>
          <w:sz w:val="28"/>
          <w:szCs w:val="28"/>
        </w:rPr>
      </w:pPr>
    </w:p>
    <w:p w14:paraId="1315BD82" w14:textId="77777777" w:rsidR="003326E9" w:rsidRPr="0002367D" w:rsidRDefault="003326E9" w:rsidP="0016099F">
      <w:pPr>
        <w:pStyle w:val="BodyText"/>
        <w:rPr>
          <w:sz w:val="28"/>
          <w:szCs w:val="28"/>
        </w:rPr>
      </w:pPr>
    </w:p>
    <w:p w14:paraId="1315BD83" w14:textId="77777777" w:rsidR="003326E9" w:rsidRPr="0002367D" w:rsidRDefault="00324BF8" w:rsidP="0016099F">
      <w:pPr>
        <w:rPr>
          <w:sz w:val="28"/>
          <w:szCs w:val="28"/>
        </w:rPr>
      </w:pPr>
      <w:r w:rsidRPr="0002367D">
        <w:rPr>
          <w:sz w:val="28"/>
          <w:szCs w:val="28"/>
        </w:rPr>
        <w:drawing>
          <wp:inline distT="0" distB="0" distL="114300" distR="114300" wp14:anchorId="1315BFBF" wp14:editId="4F55C37E">
            <wp:extent cx="5775015" cy="1766167"/>
            <wp:effectExtent l="0" t="0" r="0" b="571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8"/>
                    <a:stretch>
                      <a:fillRect/>
                    </a:stretch>
                  </pic:blipFill>
                  <pic:spPr>
                    <a:xfrm>
                      <a:off x="0" y="0"/>
                      <a:ext cx="5784888" cy="1769186"/>
                    </a:xfrm>
                    <a:prstGeom prst="rect">
                      <a:avLst/>
                    </a:prstGeom>
                    <a:noFill/>
                    <a:ln>
                      <a:noFill/>
                    </a:ln>
                  </pic:spPr>
                </pic:pic>
              </a:graphicData>
            </a:graphic>
          </wp:inline>
        </w:drawing>
      </w:r>
    </w:p>
    <w:p w14:paraId="1315BD84" w14:textId="77777777" w:rsidR="003326E9" w:rsidRPr="0002367D" w:rsidRDefault="00324BF8" w:rsidP="0016099F">
      <w:pPr>
        <w:pStyle w:val="ListParagraph"/>
        <w:numPr>
          <w:ilvl w:val="0"/>
          <w:numId w:val="5"/>
        </w:numPr>
        <w:tabs>
          <w:tab w:val="left" w:pos="893"/>
        </w:tabs>
        <w:spacing w:before="90"/>
        <w:ind w:left="0" w:firstLine="0"/>
        <w:rPr>
          <w:sz w:val="28"/>
          <w:szCs w:val="28"/>
        </w:rPr>
      </w:pPr>
      <w:r w:rsidRPr="0002367D">
        <w:rPr>
          <w:sz w:val="28"/>
          <w:szCs w:val="28"/>
        </w:rPr>
        <w:t>Handling</w:t>
      </w:r>
      <w:r w:rsidRPr="0002367D">
        <w:rPr>
          <w:sz w:val="28"/>
          <w:szCs w:val="28"/>
        </w:rPr>
        <w:t xml:space="preserve"> </w:t>
      </w:r>
      <w:proofErr w:type="spellStart"/>
      <w:r w:rsidRPr="0002367D">
        <w:rPr>
          <w:sz w:val="28"/>
          <w:szCs w:val="28"/>
        </w:rPr>
        <w:t>stopword</w:t>
      </w:r>
      <w:proofErr w:type="spellEnd"/>
      <w:r w:rsidRPr="0002367D">
        <w:rPr>
          <w:sz w:val="28"/>
          <w:szCs w:val="28"/>
        </w:rPr>
        <w:t>:</w:t>
      </w:r>
    </w:p>
    <w:p w14:paraId="1315BD85" w14:textId="77777777" w:rsidR="003326E9" w:rsidRPr="0002367D" w:rsidRDefault="00324BF8" w:rsidP="0016099F">
      <w:pPr>
        <w:pStyle w:val="ListParagraph"/>
        <w:numPr>
          <w:ilvl w:val="1"/>
          <w:numId w:val="5"/>
        </w:numPr>
        <w:tabs>
          <w:tab w:val="left" w:pos="1160"/>
        </w:tabs>
        <w:ind w:left="0" w:firstLine="0"/>
        <w:rPr>
          <w:sz w:val="28"/>
          <w:szCs w:val="28"/>
        </w:rPr>
      </w:pPr>
      <w:r w:rsidRPr="0002367D">
        <w:rPr>
          <w:sz w:val="28"/>
          <w:szCs w:val="28"/>
        </w:rPr>
        <w:t xml:space="preserve">Using </w:t>
      </w:r>
      <w:proofErr w:type="spellStart"/>
      <w:r w:rsidRPr="0002367D">
        <w:rPr>
          <w:sz w:val="28"/>
          <w:szCs w:val="28"/>
        </w:rPr>
        <w:t>nltk</w:t>
      </w:r>
      <w:proofErr w:type="spellEnd"/>
      <w:r w:rsidRPr="0002367D">
        <w:rPr>
          <w:sz w:val="28"/>
          <w:szCs w:val="28"/>
        </w:rPr>
        <w:t xml:space="preserve"> Adding or Removing Stop Words in NLTK's Default Stop Word List</w:t>
      </w:r>
    </w:p>
    <w:p w14:paraId="1315BD86" w14:textId="77777777" w:rsidR="003326E9" w:rsidRPr="0002367D" w:rsidRDefault="003326E9" w:rsidP="0016099F">
      <w:pPr>
        <w:pStyle w:val="BodyText"/>
        <w:rPr>
          <w:sz w:val="28"/>
          <w:szCs w:val="28"/>
        </w:rPr>
      </w:pPr>
    </w:p>
    <w:p w14:paraId="1315BD87" w14:textId="77777777" w:rsidR="003326E9" w:rsidRPr="0002367D" w:rsidRDefault="00324BF8" w:rsidP="0016099F">
      <w:pPr>
        <w:spacing w:line="274" w:lineRule="exact"/>
        <w:rPr>
          <w:sz w:val="28"/>
          <w:szCs w:val="28"/>
        </w:rPr>
      </w:pPr>
      <w:r w:rsidRPr="0002367D">
        <w:rPr>
          <w:sz w:val="28"/>
          <w:szCs w:val="28"/>
        </w:rPr>
        <w:t>code:</w:t>
      </w:r>
    </w:p>
    <w:p w14:paraId="1315BD88"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D89"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t>
      </w:r>
      <w:proofErr w:type="spellStart"/>
      <w:r w:rsidRPr="0002367D">
        <w:rPr>
          <w:sz w:val="28"/>
          <w:szCs w:val="28"/>
        </w:rPr>
        <w:t>stopwords</w:t>
      </w:r>
      <w:proofErr w:type="spellEnd"/>
      <w:r w:rsidRPr="0002367D">
        <w:rPr>
          <w:sz w:val="28"/>
          <w:szCs w:val="28"/>
        </w:rPr>
        <w:t xml:space="preserve"> </w:t>
      </w:r>
      <w:proofErr w:type="spellStart"/>
      <w:r w:rsidRPr="0002367D">
        <w:rPr>
          <w:sz w:val="28"/>
          <w:szCs w:val="28"/>
        </w:rPr>
        <w:t>nltk.download</w:t>
      </w:r>
      <w:proofErr w:type="spellEnd"/>
      <w:r w:rsidRPr="0002367D">
        <w:rPr>
          <w:sz w:val="28"/>
          <w:szCs w:val="28"/>
        </w:rPr>
        <w:t>('</w:t>
      </w:r>
      <w:proofErr w:type="spellStart"/>
      <w:r w:rsidRPr="0002367D">
        <w:rPr>
          <w:sz w:val="28"/>
          <w:szCs w:val="28"/>
        </w:rPr>
        <w:t>stopwords</w:t>
      </w:r>
      <w:proofErr w:type="spellEnd"/>
      <w:r w:rsidRPr="0002367D">
        <w:rPr>
          <w:sz w:val="28"/>
          <w:szCs w:val="28"/>
        </w:rPr>
        <w:t>')</w:t>
      </w:r>
    </w:p>
    <w:p w14:paraId="1315BD8A"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nltk.tokenize</w:t>
      </w:r>
      <w:proofErr w:type="spellEnd"/>
      <w:proofErr w:type="gramEnd"/>
      <w:r w:rsidRPr="0002367D">
        <w:rPr>
          <w:sz w:val="28"/>
          <w:szCs w:val="28"/>
        </w:rPr>
        <w:t xml:space="preserve"> import </w:t>
      </w:r>
      <w:proofErr w:type="spellStart"/>
      <w:r w:rsidRPr="0002367D">
        <w:rPr>
          <w:sz w:val="28"/>
          <w:szCs w:val="28"/>
        </w:rPr>
        <w:t>word_tokenize</w:t>
      </w:r>
      <w:proofErr w:type="spellEnd"/>
    </w:p>
    <w:p w14:paraId="1315BD8B" w14:textId="77777777" w:rsidR="003326E9" w:rsidRPr="0002367D" w:rsidRDefault="003326E9" w:rsidP="0016099F">
      <w:pPr>
        <w:pStyle w:val="BodyText"/>
        <w:rPr>
          <w:sz w:val="28"/>
          <w:szCs w:val="28"/>
        </w:rPr>
      </w:pPr>
    </w:p>
    <w:p w14:paraId="1315BD8C" w14:textId="77777777" w:rsidR="003326E9" w:rsidRPr="0002367D" w:rsidRDefault="00324BF8" w:rsidP="0016099F">
      <w:pPr>
        <w:pStyle w:val="BodyText"/>
        <w:rPr>
          <w:sz w:val="28"/>
          <w:szCs w:val="28"/>
        </w:rPr>
      </w:pPr>
      <w:r w:rsidRPr="0002367D">
        <w:rPr>
          <w:sz w:val="28"/>
          <w:szCs w:val="28"/>
        </w:rPr>
        <w:t>text = "</w:t>
      </w:r>
      <w:proofErr w:type="spellStart"/>
      <w:r w:rsidRPr="0002367D">
        <w:rPr>
          <w:sz w:val="28"/>
          <w:szCs w:val="28"/>
        </w:rPr>
        <w:t>Yashesh</w:t>
      </w:r>
      <w:proofErr w:type="spellEnd"/>
      <w:r w:rsidRPr="0002367D">
        <w:rPr>
          <w:sz w:val="28"/>
          <w:szCs w:val="28"/>
        </w:rPr>
        <w:t xml:space="preserve"> likes to play football, however he is not too fond of tennis." </w:t>
      </w:r>
      <w:proofErr w:type="spellStart"/>
      <w:r w:rsidRPr="0002367D">
        <w:rPr>
          <w:sz w:val="28"/>
          <w:szCs w:val="28"/>
        </w:rPr>
        <w:t>text_tokens</w:t>
      </w:r>
      <w:proofErr w:type="spellEnd"/>
      <w:r w:rsidRPr="0002367D">
        <w:rPr>
          <w:sz w:val="28"/>
          <w:szCs w:val="28"/>
        </w:rPr>
        <w:t xml:space="preserve"> = </w:t>
      </w:r>
      <w:proofErr w:type="spellStart"/>
      <w:r w:rsidRPr="0002367D">
        <w:rPr>
          <w:sz w:val="28"/>
          <w:szCs w:val="28"/>
        </w:rPr>
        <w:t>word_tokenize</w:t>
      </w:r>
      <w:proofErr w:type="spellEnd"/>
      <w:r w:rsidRPr="0002367D">
        <w:rPr>
          <w:sz w:val="28"/>
          <w:szCs w:val="28"/>
        </w:rPr>
        <w:t>(text)</w:t>
      </w:r>
    </w:p>
    <w:p w14:paraId="1315BD8D" w14:textId="77777777" w:rsidR="003326E9" w:rsidRPr="0002367D" w:rsidRDefault="003326E9" w:rsidP="0016099F">
      <w:pPr>
        <w:pStyle w:val="BodyText"/>
        <w:spacing w:before="1"/>
        <w:rPr>
          <w:sz w:val="28"/>
          <w:szCs w:val="28"/>
        </w:rPr>
      </w:pPr>
    </w:p>
    <w:p w14:paraId="1315BD8E" w14:textId="77777777" w:rsidR="003326E9" w:rsidRPr="0002367D" w:rsidRDefault="00324BF8" w:rsidP="0016099F">
      <w:pPr>
        <w:pStyle w:val="BodyText"/>
        <w:rPr>
          <w:sz w:val="28"/>
          <w:szCs w:val="28"/>
        </w:rPr>
      </w:pPr>
      <w:proofErr w:type="spellStart"/>
      <w:r w:rsidRPr="0002367D">
        <w:rPr>
          <w:sz w:val="28"/>
          <w:szCs w:val="28"/>
        </w:rPr>
        <w:t>tokens_without_sw</w:t>
      </w:r>
      <w:proofErr w:type="spellEnd"/>
      <w:r w:rsidRPr="0002367D">
        <w:rPr>
          <w:sz w:val="28"/>
          <w:szCs w:val="28"/>
        </w:rPr>
        <w:t xml:space="preserve"> = [word for word in </w:t>
      </w:r>
      <w:proofErr w:type="spellStart"/>
      <w:r w:rsidRPr="0002367D">
        <w:rPr>
          <w:sz w:val="28"/>
          <w:szCs w:val="28"/>
        </w:rPr>
        <w:t>text_to</w:t>
      </w:r>
      <w:r w:rsidRPr="0002367D">
        <w:rPr>
          <w:sz w:val="28"/>
          <w:szCs w:val="28"/>
        </w:rPr>
        <w:t>kens</w:t>
      </w:r>
      <w:proofErr w:type="spellEnd"/>
      <w:r w:rsidRPr="0002367D">
        <w:rPr>
          <w:sz w:val="28"/>
          <w:szCs w:val="28"/>
        </w:rPr>
        <w:t xml:space="preserve"> if not word in </w:t>
      </w:r>
      <w:proofErr w:type="spellStart"/>
      <w:proofErr w:type="gramStart"/>
      <w:r w:rsidRPr="0002367D">
        <w:rPr>
          <w:sz w:val="28"/>
          <w:szCs w:val="28"/>
        </w:rPr>
        <w:t>stopwords.words</w:t>
      </w:r>
      <w:proofErr w:type="spellEnd"/>
      <w:proofErr w:type="gramEnd"/>
      <w:r w:rsidRPr="0002367D">
        <w:rPr>
          <w:sz w:val="28"/>
          <w:szCs w:val="28"/>
        </w:rPr>
        <w:t>()]</w:t>
      </w:r>
    </w:p>
    <w:p w14:paraId="1315BD8F" w14:textId="77777777" w:rsidR="003326E9" w:rsidRPr="0002367D" w:rsidRDefault="003326E9" w:rsidP="0016099F">
      <w:pPr>
        <w:pStyle w:val="BodyText"/>
        <w:rPr>
          <w:sz w:val="28"/>
          <w:szCs w:val="28"/>
        </w:rPr>
      </w:pPr>
    </w:p>
    <w:p w14:paraId="1315BD90" w14:textId="77777777" w:rsidR="003326E9" w:rsidRPr="0002367D" w:rsidRDefault="00324BF8" w:rsidP="0016099F">
      <w:pPr>
        <w:pStyle w:val="BodyText"/>
        <w:rPr>
          <w:sz w:val="28"/>
          <w:szCs w:val="28"/>
        </w:rPr>
      </w:pPr>
      <w:r w:rsidRPr="0002367D">
        <w:rPr>
          <w:sz w:val="28"/>
          <w:szCs w:val="28"/>
        </w:rPr>
        <w:t>print(</w:t>
      </w:r>
      <w:proofErr w:type="spellStart"/>
      <w:r w:rsidRPr="0002367D">
        <w:rPr>
          <w:sz w:val="28"/>
          <w:szCs w:val="28"/>
        </w:rPr>
        <w:t>tokens_without_sw</w:t>
      </w:r>
      <w:proofErr w:type="spellEnd"/>
      <w:r w:rsidRPr="0002367D">
        <w:rPr>
          <w:sz w:val="28"/>
          <w:szCs w:val="28"/>
        </w:rPr>
        <w:t>)</w:t>
      </w:r>
    </w:p>
    <w:p w14:paraId="1315BD91" w14:textId="77777777" w:rsidR="003326E9" w:rsidRPr="0002367D" w:rsidRDefault="003326E9" w:rsidP="0016099F">
      <w:pPr>
        <w:pStyle w:val="BodyText"/>
        <w:rPr>
          <w:sz w:val="28"/>
          <w:szCs w:val="28"/>
        </w:rPr>
      </w:pPr>
    </w:p>
    <w:p w14:paraId="1315BD92" w14:textId="77777777" w:rsidR="003326E9" w:rsidRPr="0002367D" w:rsidRDefault="00324BF8" w:rsidP="0016099F">
      <w:pPr>
        <w:pStyle w:val="BodyText"/>
        <w:rPr>
          <w:sz w:val="28"/>
          <w:szCs w:val="28"/>
        </w:rPr>
      </w:pPr>
      <w:r w:rsidRPr="0002367D">
        <w:rPr>
          <w:sz w:val="28"/>
          <w:szCs w:val="28"/>
        </w:rPr>
        <w:t xml:space="preserve">#add the word play to the NLTK stop word collection </w:t>
      </w:r>
      <w:proofErr w:type="spellStart"/>
      <w:r w:rsidRPr="0002367D">
        <w:rPr>
          <w:sz w:val="28"/>
          <w:szCs w:val="28"/>
        </w:rPr>
        <w:t>all_stopwords</w:t>
      </w:r>
      <w:proofErr w:type="spellEnd"/>
      <w:r w:rsidRPr="0002367D">
        <w:rPr>
          <w:sz w:val="28"/>
          <w:szCs w:val="28"/>
        </w:rPr>
        <w:t xml:space="preserve"> = </w:t>
      </w:r>
      <w:proofErr w:type="spellStart"/>
      <w:proofErr w:type="gramStart"/>
      <w:r w:rsidRPr="0002367D">
        <w:rPr>
          <w:sz w:val="28"/>
          <w:szCs w:val="28"/>
        </w:rPr>
        <w:t>stopwords.words</w:t>
      </w:r>
      <w:proofErr w:type="spellEnd"/>
      <w:proofErr w:type="gramEnd"/>
      <w:r w:rsidRPr="0002367D">
        <w:rPr>
          <w:sz w:val="28"/>
          <w:szCs w:val="28"/>
        </w:rPr>
        <w:t>('</w:t>
      </w:r>
      <w:proofErr w:type="spellStart"/>
      <w:r w:rsidRPr="0002367D">
        <w:rPr>
          <w:sz w:val="28"/>
          <w:szCs w:val="28"/>
        </w:rPr>
        <w:t>english</w:t>
      </w:r>
      <w:proofErr w:type="spellEnd"/>
      <w:r w:rsidRPr="0002367D">
        <w:rPr>
          <w:sz w:val="28"/>
          <w:szCs w:val="28"/>
        </w:rPr>
        <w:t xml:space="preserve">') </w:t>
      </w:r>
      <w:proofErr w:type="spellStart"/>
      <w:r w:rsidRPr="0002367D">
        <w:rPr>
          <w:sz w:val="28"/>
          <w:szCs w:val="28"/>
        </w:rPr>
        <w:t>all_stopwords.append</w:t>
      </w:r>
      <w:proofErr w:type="spellEnd"/>
      <w:r w:rsidRPr="0002367D">
        <w:rPr>
          <w:sz w:val="28"/>
          <w:szCs w:val="28"/>
        </w:rPr>
        <w:t>('play')</w:t>
      </w:r>
    </w:p>
    <w:p w14:paraId="1315BD93" w14:textId="77777777" w:rsidR="003326E9" w:rsidRPr="0002367D" w:rsidRDefault="003326E9" w:rsidP="0016099F">
      <w:pPr>
        <w:pStyle w:val="BodyText"/>
        <w:rPr>
          <w:sz w:val="28"/>
          <w:szCs w:val="28"/>
        </w:rPr>
      </w:pPr>
    </w:p>
    <w:p w14:paraId="1315BD94" w14:textId="77777777" w:rsidR="003326E9" w:rsidRPr="0002367D" w:rsidRDefault="00324BF8" w:rsidP="0016099F">
      <w:pPr>
        <w:pStyle w:val="BodyText"/>
        <w:rPr>
          <w:sz w:val="28"/>
          <w:szCs w:val="28"/>
        </w:rPr>
      </w:pPr>
      <w:proofErr w:type="spellStart"/>
      <w:r w:rsidRPr="0002367D">
        <w:rPr>
          <w:sz w:val="28"/>
          <w:szCs w:val="28"/>
        </w:rPr>
        <w:t>text_tokens</w:t>
      </w:r>
      <w:proofErr w:type="spellEnd"/>
      <w:r w:rsidRPr="0002367D">
        <w:rPr>
          <w:sz w:val="28"/>
          <w:szCs w:val="28"/>
        </w:rPr>
        <w:t xml:space="preserve"> = </w:t>
      </w:r>
      <w:proofErr w:type="spellStart"/>
      <w:r w:rsidRPr="0002367D">
        <w:rPr>
          <w:sz w:val="28"/>
          <w:szCs w:val="28"/>
        </w:rPr>
        <w:t>word_tokenize</w:t>
      </w:r>
      <w:proofErr w:type="spellEnd"/>
      <w:r w:rsidRPr="0002367D">
        <w:rPr>
          <w:sz w:val="28"/>
          <w:szCs w:val="28"/>
        </w:rPr>
        <w:t>(text)</w:t>
      </w:r>
    </w:p>
    <w:p w14:paraId="1315BD95" w14:textId="77777777" w:rsidR="003326E9" w:rsidRPr="0002367D" w:rsidRDefault="00324BF8" w:rsidP="0016099F">
      <w:pPr>
        <w:pStyle w:val="BodyText"/>
        <w:spacing w:line="480" w:lineRule="auto"/>
        <w:rPr>
          <w:sz w:val="28"/>
          <w:szCs w:val="28"/>
        </w:rPr>
      </w:pPr>
      <w:proofErr w:type="spellStart"/>
      <w:r w:rsidRPr="0002367D">
        <w:rPr>
          <w:sz w:val="28"/>
          <w:szCs w:val="28"/>
        </w:rPr>
        <w:t>tokens_without_sw</w:t>
      </w:r>
      <w:proofErr w:type="spellEnd"/>
      <w:r w:rsidRPr="0002367D">
        <w:rPr>
          <w:sz w:val="28"/>
          <w:szCs w:val="28"/>
        </w:rPr>
        <w:t xml:space="preserve"> = [word for w</w:t>
      </w:r>
      <w:r w:rsidRPr="0002367D">
        <w:rPr>
          <w:sz w:val="28"/>
          <w:szCs w:val="28"/>
        </w:rPr>
        <w:t xml:space="preserve">ord in </w:t>
      </w:r>
      <w:proofErr w:type="spellStart"/>
      <w:r w:rsidRPr="0002367D">
        <w:rPr>
          <w:sz w:val="28"/>
          <w:szCs w:val="28"/>
        </w:rPr>
        <w:t>text_tokens</w:t>
      </w:r>
      <w:proofErr w:type="spellEnd"/>
      <w:r w:rsidRPr="0002367D">
        <w:rPr>
          <w:sz w:val="28"/>
          <w:szCs w:val="28"/>
        </w:rPr>
        <w:t xml:space="preserve"> if not word in </w:t>
      </w:r>
      <w:proofErr w:type="spellStart"/>
      <w:r w:rsidRPr="0002367D">
        <w:rPr>
          <w:sz w:val="28"/>
          <w:szCs w:val="28"/>
        </w:rPr>
        <w:t>all_stopwords</w:t>
      </w:r>
      <w:proofErr w:type="spellEnd"/>
      <w:r w:rsidRPr="0002367D">
        <w:rPr>
          <w:sz w:val="28"/>
          <w:szCs w:val="28"/>
        </w:rPr>
        <w:t>] print(</w:t>
      </w:r>
      <w:proofErr w:type="spellStart"/>
      <w:r w:rsidRPr="0002367D">
        <w:rPr>
          <w:sz w:val="28"/>
          <w:szCs w:val="28"/>
        </w:rPr>
        <w:t>tokens_without_sw</w:t>
      </w:r>
      <w:proofErr w:type="spellEnd"/>
      <w:r w:rsidRPr="0002367D">
        <w:rPr>
          <w:sz w:val="28"/>
          <w:szCs w:val="28"/>
        </w:rPr>
        <w:t>)</w:t>
      </w:r>
    </w:p>
    <w:p w14:paraId="1315BD96" w14:textId="77777777" w:rsidR="003326E9" w:rsidRPr="0002367D" w:rsidRDefault="00324BF8" w:rsidP="0016099F">
      <w:pPr>
        <w:pStyle w:val="BodyText"/>
        <w:rPr>
          <w:sz w:val="28"/>
          <w:szCs w:val="28"/>
        </w:rPr>
      </w:pPr>
      <w:r w:rsidRPr="0002367D">
        <w:rPr>
          <w:sz w:val="28"/>
          <w:szCs w:val="28"/>
        </w:rPr>
        <w:t xml:space="preserve">#remove ‘not’ from stop word collection </w:t>
      </w:r>
      <w:proofErr w:type="spellStart"/>
      <w:r w:rsidRPr="0002367D">
        <w:rPr>
          <w:sz w:val="28"/>
          <w:szCs w:val="28"/>
        </w:rPr>
        <w:t>all_</w:t>
      </w:r>
      <w:proofErr w:type="gramStart"/>
      <w:r w:rsidRPr="0002367D">
        <w:rPr>
          <w:sz w:val="28"/>
          <w:szCs w:val="28"/>
        </w:rPr>
        <w:t>stopwords.remove</w:t>
      </w:r>
      <w:proofErr w:type="spellEnd"/>
      <w:proofErr w:type="gramEnd"/>
      <w:r w:rsidRPr="0002367D">
        <w:rPr>
          <w:sz w:val="28"/>
          <w:szCs w:val="28"/>
        </w:rPr>
        <w:t>('not')</w:t>
      </w:r>
    </w:p>
    <w:p w14:paraId="1315BD97" w14:textId="77777777" w:rsidR="003326E9" w:rsidRPr="0002367D" w:rsidRDefault="003326E9" w:rsidP="0016099F">
      <w:pPr>
        <w:pStyle w:val="BodyText"/>
        <w:rPr>
          <w:sz w:val="28"/>
          <w:szCs w:val="28"/>
        </w:rPr>
      </w:pPr>
    </w:p>
    <w:p w14:paraId="1315BD98" w14:textId="77777777" w:rsidR="003326E9" w:rsidRPr="0002367D" w:rsidRDefault="00324BF8" w:rsidP="0016099F">
      <w:pPr>
        <w:pStyle w:val="BodyText"/>
        <w:spacing w:before="1"/>
        <w:rPr>
          <w:sz w:val="28"/>
          <w:szCs w:val="28"/>
        </w:rPr>
      </w:pPr>
      <w:proofErr w:type="spellStart"/>
      <w:r w:rsidRPr="0002367D">
        <w:rPr>
          <w:sz w:val="28"/>
          <w:szCs w:val="28"/>
        </w:rPr>
        <w:t>text_tokens</w:t>
      </w:r>
      <w:proofErr w:type="spellEnd"/>
      <w:r w:rsidRPr="0002367D">
        <w:rPr>
          <w:sz w:val="28"/>
          <w:szCs w:val="28"/>
        </w:rPr>
        <w:t xml:space="preserve"> = </w:t>
      </w:r>
      <w:proofErr w:type="spellStart"/>
      <w:r w:rsidRPr="0002367D">
        <w:rPr>
          <w:sz w:val="28"/>
          <w:szCs w:val="28"/>
        </w:rPr>
        <w:t>word_tokenize</w:t>
      </w:r>
      <w:proofErr w:type="spellEnd"/>
      <w:r w:rsidRPr="0002367D">
        <w:rPr>
          <w:sz w:val="28"/>
          <w:szCs w:val="28"/>
        </w:rPr>
        <w:t>(text)</w:t>
      </w:r>
    </w:p>
    <w:p w14:paraId="1315BD99" w14:textId="77777777" w:rsidR="003326E9" w:rsidRPr="0002367D" w:rsidRDefault="00324BF8" w:rsidP="0016099F">
      <w:pPr>
        <w:pStyle w:val="BodyText"/>
        <w:spacing w:line="480" w:lineRule="auto"/>
        <w:rPr>
          <w:sz w:val="28"/>
          <w:szCs w:val="28"/>
        </w:rPr>
      </w:pPr>
      <w:proofErr w:type="spellStart"/>
      <w:r w:rsidRPr="0002367D">
        <w:rPr>
          <w:sz w:val="28"/>
          <w:szCs w:val="28"/>
        </w:rPr>
        <w:t>tokens_without_sw</w:t>
      </w:r>
      <w:proofErr w:type="spellEnd"/>
      <w:r w:rsidRPr="0002367D">
        <w:rPr>
          <w:sz w:val="28"/>
          <w:szCs w:val="28"/>
        </w:rPr>
        <w:t xml:space="preserve"> = [word for word in </w:t>
      </w:r>
      <w:proofErr w:type="spellStart"/>
      <w:r w:rsidRPr="0002367D">
        <w:rPr>
          <w:sz w:val="28"/>
          <w:szCs w:val="28"/>
        </w:rPr>
        <w:t>text_tokens</w:t>
      </w:r>
      <w:proofErr w:type="spellEnd"/>
      <w:r w:rsidRPr="0002367D">
        <w:rPr>
          <w:sz w:val="28"/>
          <w:szCs w:val="28"/>
        </w:rPr>
        <w:t xml:space="preserve"> if not word in </w:t>
      </w:r>
      <w:proofErr w:type="spellStart"/>
      <w:r w:rsidRPr="0002367D">
        <w:rPr>
          <w:sz w:val="28"/>
          <w:szCs w:val="28"/>
        </w:rPr>
        <w:t>all_stopwords</w:t>
      </w:r>
      <w:proofErr w:type="spellEnd"/>
      <w:r w:rsidRPr="0002367D">
        <w:rPr>
          <w:sz w:val="28"/>
          <w:szCs w:val="28"/>
        </w:rPr>
        <w:t>]</w:t>
      </w:r>
      <w:r w:rsidRPr="0002367D">
        <w:rPr>
          <w:sz w:val="28"/>
          <w:szCs w:val="28"/>
        </w:rPr>
        <w:t xml:space="preserve"> print(</w:t>
      </w:r>
      <w:proofErr w:type="spellStart"/>
      <w:r w:rsidRPr="0002367D">
        <w:rPr>
          <w:sz w:val="28"/>
          <w:szCs w:val="28"/>
        </w:rPr>
        <w:t>tokens_without_sw</w:t>
      </w:r>
      <w:proofErr w:type="spellEnd"/>
      <w:r w:rsidRPr="0002367D">
        <w:rPr>
          <w:sz w:val="28"/>
          <w:szCs w:val="28"/>
        </w:rPr>
        <w:t>)</w:t>
      </w:r>
    </w:p>
    <w:p w14:paraId="1315BD9A" w14:textId="77777777" w:rsidR="003326E9" w:rsidRPr="0002367D" w:rsidRDefault="003326E9" w:rsidP="0016099F">
      <w:pPr>
        <w:rPr>
          <w:sz w:val="28"/>
          <w:szCs w:val="28"/>
        </w:rPr>
      </w:pPr>
    </w:p>
    <w:p w14:paraId="1315BD9B" w14:textId="77777777" w:rsidR="003326E9" w:rsidRPr="0002367D" w:rsidRDefault="00324BF8" w:rsidP="0016099F">
      <w:pPr>
        <w:rPr>
          <w:sz w:val="28"/>
          <w:szCs w:val="28"/>
        </w:rPr>
      </w:pPr>
      <w:r w:rsidRPr="0002367D">
        <w:rPr>
          <w:sz w:val="28"/>
          <w:szCs w:val="28"/>
        </w:rPr>
        <w:drawing>
          <wp:inline distT="0" distB="0" distL="114300" distR="114300" wp14:anchorId="1315BFC1" wp14:editId="1315BFC2">
            <wp:extent cx="5981700" cy="594360"/>
            <wp:effectExtent l="0" t="0" r="762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9"/>
                    <a:stretch>
                      <a:fillRect/>
                    </a:stretch>
                  </pic:blipFill>
                  <pic:spPr>
                    <a:xfrm>
                      <a:off x="0" y="0"/>
                      <a:ext cx="5981700" cy="594360"/>
                    </a:xfrm>
                    <a:prstGeom prst="rect">
                      <a:avLst/>
                    </a:prstGeom>
                    <a:noFill/>
                    <a:ln>
                      <a:noFill/>
                    </a:ln>
                  </pic:spPr>
                </pic:pic>
              </a:graphicData>
            </a:graphic>
          </wp:inline>
        </w:drawing>
      </w:r>
    </w:p>
    <w:p w14:paraId="1315BD9C" w14:textId="77777777" w:rsidR="003326E9" w:rsidRPr="0002367D" w:rsidRDefault="00324BF8" w:rsidP="0016099F">
      <w:pPr>
        <w:pStyle w:val="ListParagraph"/>
        <w:numPr>
          <w:ilvl w:val="1"/>
          <w:numId w:val="5"/>
        </w:numPr>
        <w:tabs>
          <w:tab w:val="left" w:pos="1227"/>
        </w:tabs>
        <w:spacing w:before="90"/>
        <w:ind w:left="0" w:firstLine="0"/>
        <w:rPr>
          <w:sz w:val="28"/>
          <w:szCs w:val="28"/>
        </w:rPr>
      </w:pPr>
      <w:r w:rsidRPr="0002367D">
        <w:rPr>
          <w:sz w:val="28"/>
          <w:szCs w:val="28"/>
        </w:rPr>
        <w:lastRenderedPageBreak/>
        <w:t xml:space="preserve">Using </w:t>
      </w:r>
      <w:proofErr w:type="spellStart"/>
      <w:r w:rsidRPr="0002367D">
        <w:rPr>
          <w:sz w:val="28"/>
          <w:szCs w:val="28"/>
        </w:rPr>
        <w:t>Gensim</w:t>
      </w:r>
      <w:proofErr w:type="spellEnd"/>
      <w:r w:rsidRPr="0002367D">
        <w:rPr>
          <w:sz w:val="28"/>
          <w:szCs w:val="28"/>
        </w:rPr>
        <w:t xml:space="preserve"> Adding and Removing Stop Words in Default </w:t>
      </w:r>
      <w:proofErr w:type="spellStart"/>
      <w:r w:rsidRPr="0002367D">
        <w:rPr>
          <w:sz w:val="28"/>
          <w:szCs w:val="28"/>
        </w:rPr>
        <w:t>Gensim</w:t>
      </w:r>
      <w:proofErr w:type="spellEnd"/>
      <w:r w:rsidRPr="0002367D">
        <w:rPr>
          <w:sz w:val="28"/>
          <w:szCs w:val="28"/>
        </w:rPr>
        <w:t xml:space="preserve"> </w:t>
      </w:r>
      <w:r w:rsidRPr="0002367D">
        <w:rPr>
          <w:sz w:val="28"/>
          <w:szCs w:val="28"/>
        </w:rPr>
        <w:t>Stop Words</w:t>
      </w:r>
      <w:r w:rsidRPr="0002367D">
        <w:rPr>
          <w:sz w:val="28"/>
          <w:szCs w:val="28"/>
        </w:rPr>
        <w:t xml:space="preserve"> </w:t>
      </w:r>
      <w:r w:rsidRPr="0002367D">
        <w:rPr>
          <w:sz w:val="28"/>
          <w:szCs w:val="28"/>
        </w:rPr>
        <w:t>List</w:t>
      </w:r>
    </w:p>
    <w:p w14:paraId="1315BD9D" w14:textId="77777777" w:rsidR="003326E9" w:rsidRPr="0002367D" w:rsidRDefault="003326E9" w:rsidP="0016099F">
      <w:pPr>
        <w:pStyle w:val="BodyText"/>
        <w:rPr>
          <w:sz w:val="28"/>
          <w:szCs w:val="28"/>
        </w:rPr>
      </w:pPr>
    </w:p>
    <w:p w14:paraId="1315BD9E" w14:textId="77777777" w:rsidR="003326E9" w:rsidRPr="0002367D" w:rsidRDefault="00324BF8" w:rsidP="0016099F">
      <w:pPr>
        <w:spacing w:line="274" w:lineRule="exact"/>
        <w:rPr>
          <w:sz w:val="28"/>
          <w:szCs w:val="28"/>
        </w:rPr>
      </w:pPr>
      <w:r w:rsidRPr="0002367D">
        <w:rPr>
          <w:sz w:val="28"/>
          <w:szCs w:val="28"/>
        </w:rPr>
        <w:t>code:</w:t>
      </w:r>
    </w:p>
    <w:p w14:paraId="1315BD9F"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pip</w:t>
      </w:r>
      <w:proofErr w:type="gramEnd"/>
      <w:r w:rsidRPr="0002367D">
        <w:rPr>
          <w:sz w:val="28"/>
          <w:szCs w:val="28"/>
        </w:rPr>
        <w:t xml:space="preserve"> install </w:t>
      </w:r>
      <w:proofErr w:type="spellStart"/>
      <w:r w:rsidRPr="0002367D">
        <w:rPr>
          <w:sz w:val="28"/>
          <w:szCs w:val="28"/>
        </w:rPr>
        <w:t>gensim</w:t>
      </w:r>
      <w:proofErr w:type="spellEnd"/>
      <w:r w:rsidRPr="0002367D">
        <w:rPr>
          <w:sz w:val="28"/>
          <w:szCs w:val="28"/>
        </w:rPr>
        <w:t xml:space="preserve"> import </w:t>
      </w:r>
      <w:proofErr w:type="spellStart"/>
      <w:r w:rsidRPr="0002367D">
        <w:rPr>
          <w:sz w:val="28"/>
          <w:szCs w:val="28"/>
        </w:rPr>
        <w:t>gensim</w:t>
      </w:r>
      <w:proofErr w:type="spellEnd"/>
    </w:p>
    <w:p w14:paraId="1315BDA0"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gensim.parsing</w:t>
      </w:r>
      <w:proofErr w:type="gramEnd"/>
      <w:r w:rsidRPr="0002367D">
        <w:rPr>
          <w:sz w:val="28"/>
          <w:szCs w:val="28"/>
        </w:rPr>
        <w:t>.preprocessing</w:t>
      </w:r>
      <w:proofErr w:type="spellEnd"/>
      <w:r w:rsidRPr="0002367D">
        <w:rPr>
          <w:sz w:val="28"/>
          <w:szCs w:val="28"/>
        </w:rPr>
        <w:t xml:space="preserve"> import </w:t>
      </w:r>
      <w:proofErr w:type="spellStart"/>
      <w:r w:rsidRPr="0002367D">
        <w:rPr>
          <w:sz w:val="28"/>
          <w:szCs w:val="28"/>
        </w:rPr>
        <w:t>remove_stopwords</w:t>
      </w:r>
      <w:proofErr w:type="spellEnd"/>
    </w:p>
    <w:p w14:paraId="1315BDA1" w14:textId="77777777" w:rsidR="003326E9" w:rsidRPr="0002367D" w:rsidRDefault="003326E9" w:rsidP="0016099F">
      <w:pPr>
        <w:pStyle w:val="BodyText"/>
        <w:spacing w:before="9"/>
        <w:rPr>
          <w:sz w:val="28"/>
          <w:szCs w:val="28"/>
        </w:rPr>
      </w:pPr>
    </w:p>
    <w:p w14:paraId="1315BDA2" w14:textId="77777777" w:rsidR="003326E9" w:rsidRPr="0002367D" w:rsidRDefault="00324BF8" w:rsidP="0016099F">
      <w:pPr>
        <w:pStyle w:val="BodyText"/>
        <w:rPr>
          <w:sz w:val="28"/>
          <w:szCs w:val="28"/>
        </w:rPr>
      </w:pPr>
      <w:r w:rsidRPr="0002367D">
        <w:rPr>
          <w:sz w:val="28"/>
          <w:szCs w:val="28"/>
        </w:rPr>
        <w:t>text = "</w:t>
      </w:r>
      <w:proofErr w:type="spellStart"/>
      <w:r w:rsidRPr="0002367D">
        <w:rPr>
          <w:sz w:val="28"/>
          <w:szCs w:val="28"/>
        </w:rPr>
        <w:t>Yashesh</w:t>
      </w:r>
      <w:proofErr w:type="spellEnd"/>
      <w:r w:rsidRPr="0002367D">
        <w:rPr>
          <w:sz w:val="28"/>
          <w:szCs w:val="28"/>
        </w:rPr>
        <w:t xml:space="preserve"> likes to play football, </w:t>
      </w:r>
      <w:r w:rsidRPr="0002367D">
        <w:rPr>
          <w:sz w:val="28"/>
          <w:szCs w:val="28"/>
        </w:rPr>
        <w:t xml:space="preserve">however he is not too fond of tennis." </w:t>
      </w:r>
      <w:proofErr w:type="spellStart"/>
      <w:r w:rsidRPr="0002367D">
        <w:rPr>
          <w:sz w:val="28"/>
          <w:szCs w:val="28"/>
        </w:rPr>
        <w:t>filtered_sentence</w:t>
      </w:r>
      <w:proofErr w:type="spellEnd"/>
      <w:r w:rsidRPr="0002367D">
        <w:rPr>
          <w:sz w:val="28"/>
          <w:szCs w:val="28"/>
        </w:rPr>
        <w:t xml:space="preserve"> = </w:t>
      </w:r>
      <w:proofErr w:type="spellStart"/>
      <w:r w:rsidRPr="0002367D">
        <w:rPr>
          <w:sz w:val="28"/>
          <w:szCs w:val="28"/>
        </w:rPr>
        <w:t>remove_stopwords</w:t>
      </w:r>
      <w:proofErr w:type="spellEnd"/>
      <w:r w:rsidRPr="0002367D">
        <w:rPr>
          <w:sz w:val="28"/>
          <w:szCs w:val="28"/>
        </w:rPr>
        <w:t>(text)</w:t>
      </w:r>
    </w:p>
    <w:p w14:paraId="1315BDA3" w14:textId="77777777" w:rsidR="003326E9" w:rsidRPr="0002367D" w:rsidRDefault="003326E9" w:rsidP="0016099F">
      <w:pPr>
        <w:pStyle w:val="BodyText"/>
        <w:rPr>
          <w:sz w:val="28"/>
          <w:szCs w:val="28"/>
        </w:rPr>
      </w:pPr>
    </w:p>
    <w:p w14:paraId="1315BDA4" w14:textId="77777777" w:rsidR="003326E9" w:rsidRPr="0002367D" w:rsidRDefault="00324BF8" w:rsidP="0016099F">
      <w:pPr>
        <w:pStyle w:val="BodyText"/>
        <w:rPr>
          <w:sz w:val="28"/>
          <w:szCs w:val="28"/>
        </w:rPr>
      </w:pPr>
      <w:r w:rsidRPr="0002367D">
        <w:rPr>
          <w:sz w:val="28"/>
          <w:szCs w:val="28"/>
        </w:rPr>
        <w:t>print(</w:t>
      </w:r>
      <w:proofErr w:type="spellStart"/>
      <w:r w:rsidRPr="0002367D">
        <w:rPr>
          <w:sz w:val="28"/>
          <w:szCs w:val="28"/>
        </w:rPr>
        <w:t>filtered_sentence</w:t>
      </w:r>
      <w:proofErr w:type="spellEnd"/>
      <w:r w:rsidRPr="0002367D">
        <w:rPr>
          <w:sz w:val="28"/>
          <w:szCs w:val="28"/>
        </w:rPr>
        <w:t>)</w:t>
      </w:r>
    </w:p>
    <w:p w14:paraId="1315BDA5" w14:textId="77777777" w:rsidR="003326E9" w:rsidRPr="0002367D" w:rsidRDefault="003326E9" w:rsidP="0016099F">
      <w:pPr>
        <w:pStyle w:val="BodyText"/>
        <w:spacing w:before="1"/>
        <w:rPr>
          <w:sz w:val="28"/>
          <w:szCs w:val="28"/>
        </w:rPr>
      </w:pPr>
    </w:p>
    <w:p w14:paraId="1315BDA6" w14:textId="77777777" w:rsidR="003326E9" w:rsidRPr="0002367D" w:rsidRDefault="00324BF8" w:rsidP="0016099F">
      <w:pPr>
        <w:pStyle w:val="BodyText"/>
        <w:rPr>
          <w:sz w:val="28"/>
          <w:szCs w:val="28"/>
        </w:rPr>
      </w:pPr>
      <w:proofErr w:type="spellStart"/>
      <w:r w:rsidRPr="0002367D">
        <w:rPr>
          <w:sz w:val="28"/>
          <w:szCs w:val="28"/>
        </w:rPr>
        <w:t>all_stopwords</w:t>
      </w:r>
      <w:proofErr w:type="spellEnd"/>
      <w:r w:rsidRPr="0002367D">
        <w:rPr>
          <w:sz w:val="28"/>
          <w:szCs w:val="28"/>
        </w:rPr>
        <w:t xml:space="preserve"> = </w:t>
      </w:r>
      <w:proofErr w:type="spellStart"/>
      <w:proofErr w:type="gramStart"/>
      <w:r w:rsidRPr="0002367D">
        <w:rPr>
          <w:sz w:val="28"/>
          <w:szCs w:val="28"/>
        </w:rPr>
        <w:t>gensim.parsing</w:t>
      </w:r>
      <w:proofErr w:type="gramEnd"/>
      <w:r w:rsidRPr="0002367D">
        <w:rPr>
          <w:sz w:val="28"/>
          <w:szCs w:val="28"/>
        </w:rPr>
        <w:t>.preprocessing.STOPWORDS</w:t>
      </w:r>
      <w:proofErr w:type="spellEnd"/>
      <w:r w:rsidRPr="0002367D">
        <w:rPr>
          <w:sz w:val="28"/>
          <w:szCs w:val="28"/>
        </w:rPr>
        <w:t xml:space="preserve"> print(</w:t>
      </w:r>
      <w:proofErr w:type="spellStart"/>
      <w:r w:rsidRPr="0002367D">
        <w:rPr>
          <w:sz w:val="28"/>
          <w:szCs w:val="28"/>
        </w:rPr>
        <w:t>all_stopwords</w:t>
      </w:r>
      <w:proofErr w:type="spellEnd"/>
      <w:r w:rsidRPr="0002367D">
        <w:rPr>
          <w:sz w:val="28"/>
          <w:szCs w:val="28"/>
        </w:rPr>
        <w:t>)</w:t>
      </w:r>
    </w:p>
    <w:p w14:paraId="1315BDA7" w14:textId="77777777" w:rsidR="003326E9" w:rsidRPr="0002367D" w:rsidRDefault="003326E9" w:rsidP="0016099F">
      <w:pPr>
        <w:pStyle w:val="BodyText"/>
        <w:rPr>
          <w:sz w:val="28"/>
          <w:szCs w:val="28"/>
        </w:rPr>
      </w:pPr>
    </w:p>
    <w:p w14:paraId="1315BDA8" w14:textId="77777777" w:rsidR="003326E9" w:rsidRPr="0002367D" w:rsidRDefault="00324BF8" w:rsidP="0016099F">
      <w:pPr>
        <w:pStyle w:val="BodyText"/>
        <w:spacing w:line="480" w:lineRule="auto"/>
        <w:rPr>
          <w:sz w:val="28"/>
          <w:szCs w:val="28"/>
        </w:rPr>
      </w:pPr>
      <w:r w:rsidRPr="0002367D">
        <w:rPr>
          <w:sz w:val="28"/>
          <w:szCs w:val="28"/>
        </w:rPr>
        <w:t xml:space="preserve">'''The following script adds likes and play to the list of stop words </w:t>
      </w:r>
      <w:r w:rsidRPr="0002367D">
        <w:rPr>
          <w:sz w:val="28"/>
          <w:szCs w:val="28"/>
        </w:rPr>
        <w:t xml:space="preserve">in </w:t>
      </w:r>
      <w:proofErr w:type="spellStart"/>
      <w:r w:rsidRPr="0002367D">
        <w:rPr>
          <w:sz w:val="28"/>
          <w:szCs w:val="28"/>
        </w:rPr>
        <w:t>Gensim</w:t>
      </w:r>
      <w:proofErr w:type="spellEnd"/>
      <w:r w:rsidRPr="0002367D">
        <w:rPr>
          <w:sz w:val="28"/>
          <w:szCs w:val="28"/>
        </w:rPr>
        <w:t xml:space="preserve">:''' from </w:t>
      </w:r>
      <w:proofErr w:type="spellStart"/>
      <w:proofErr w:type="gramStart"/>
      <w:r w:rsidRPr="0002367D">
        <w:rPr>
          <w:sz w:val="28"/>
          <w:szCs w:val="28"/>
        </w:rPr>
        <w:t>gensim.parsing</w:t>
      </w:r>
      <w:proofErr w:type="gramEnd"/>
      <w:r w:rsidRPr="0002367D">
        <w:rPr>
          <w:sz w:val="28"/>
          <w:szCs w:val="28"/>
        </w:rPr>
        <w:t>.preprocessing</w:t>
      </w:r>
      <w:proofErr w:type="spellEnd"/>
      <w:r w:rsidRPr="0002367D">
        <w:rPr>
          <w:sz w:val="28"/>
          <w:szCs w:val="28"/>
        </w:rPr>
        <w:t xml:space="preserve"> import STOPWORDS </w:t>
      </w:r>
      <w:proofErr w:type="spellStart"/>
      <w:r w:rsidRPr="0002367D">
        <w:rPr>
          <w:sz w:val="28"/>
          <w:szCs w:val="28"/>
        </w:rPr>
        <w:t>all_stopwords_gensim</w:t>
      </w:r>
      <w:proofErr w:type="spellEnd"/>
      <w:r w:rsidRPr="0002367D">
        <w:rPr>
          <w:sz w:val="28"/>
          <w:szCs w:val="28"/>
        </w:rPr>
        <w:t xml:space="preserve"> = </w:t>
      </w:r>
      <w:proofErr w:type="spellStart"/>
      <w:r w:rsidRPr="0002367D">
        <w:rPr>
          <w:sz w:val="28"/>
          <w:szCs w:val="28"/>
        </w:rPr>
        <w:t>STOPWORDS.union</w:t>
      </w:r>
      <w:proofErr w:type="spellEnd"/>
      <w:r w:rsidRPr="0002367D">
        <w:rPr>
          <w:sz w:val="28"/>
          <w:szCs w:val="28"/>
        </w:rPr>
        <w:t>(set(['likes', 'play']))</w:t>
      </w:r>
    </w:p>
    <w:p w14:paraId="1315BDA9" w14:textId="77777777" w:rsidR="003326E9" w:rsidRPr="0002367D" w:rsidRDefault="00324BF8" w:rsidP="0016099F">
      <w:pPr>
        <w:pStyle w:val="BodyText"/>
        <w:rPr>
          <w:sz w:val="28"/>
          <w:szCs w:val="28"/>
        </w:rPr>
      </w:pPr>
      <w:r w:rsidRPr="0002367D">
        <w:rPr>
          <w:sz w:val="28"/>
          <w:szCs w:val="28"/>
        </w:rPr>
        <w:t>text = "</w:t>
      </w:r>
      <w:proofErr w:type="spellStart"/>
      <w:r w:rsidRPr="0002367D">
        <w:rPr>
          <w:sz w:val="28"/>
          <w:szCs w:val="28"/>
        </w:rPr>
        <w:t>Yashesh</w:t>
      </w:r>
      <w:proofErr w:type="spellEnd"/>
      <w:r w:rsidRPr="0002367D">
        <w:rPr>
          <w:sz w:val="28"/>
          <w:szCs w:val="28"/>
        </w:rPr>
        <w:t xml:space="preserve"> likes to play football, however he is not too fond of tennis." </w:t>
      </w:r>
      <w:proofErr w:type="spellStart"/>
      <w:r w:rsidRPr="0002367D">
        <w:rPr>
          <w:sz w:val="28"/>
          <w:szCs w:val="28"/>
        </w:rPr>
        <w:t>text_tokens</w:t>
      </w:r>
      <w:proofErr w:type="spellEnd"/>
      <w:r w:rsidRPr="0002367D">
        <w:rPr>
          <w:sz w:val="28"/>
          <w:szCs w:val="28"/>
        </w:rPr>
        <w:t xml:space="preserve"> = </w:t>
      </w:r>
      <w:proofErr w:type="spellStart"/>
      <w:r w:rsidRPr="0002367D">
        <w:rPr>
          <w:sz w:val="28"/>
          <w:szCs w:val="28"/>
        </w:rPr>
        <w:t>word_tokenize</w:t>
      </w:r>
      <w:proofErr w:type="spellEnd"/>
      <w:r w:rsidRPr="0002367D">
        <w:rPr>
          <w:sz w:val="28"/>
          <w:szCs w:val="28"/>
        </w:rPr>
        <w:t>(text)</w:t>
      </w:r>
    </w:p>
    <w:p w14:paraId="1315BDAA" w14:textId="77777777" w:rsidR="003326E9" w:rsidRPr="0002367D" w:rsidRDefault="00324BF8" w:rsidP="0016099F">
      <w:pPr>
        <w:pStyle w:val="BodyText"/>
        <w:rPr>
          <w:sz w:val="28"/>
          <w:szCs w:val="28"/>
        </w:rPr>
      </w:pPr>
      <w:proofErr w:type="spellStart"/>
      <w:r w:rsidRPr="0002367D">
        <w:rPr>
          <w:sz w:val="28"/>
          <w:szCs w:val="28"/>
        </w:rPr>
        <w:t>tokens_without_</w:t>
      </w:r>
      <w:r w:rsidRPr="0002367D">
        <w:rPr>
          <w:sz w:val="28"/>
          <w:szCs w:val="28"/>
        </w:rPr>
        <w:t>sw</w:t>
      </w:r>
      <w:proofErr w:type="spellEnd"/>
      <w:r w:rsidRPr="0002367D">
        <w:rPr>
          <w:sz w:val="28"/>
          <w:szCs w:val="28"/>
        </w:rPr>
        <w:t xml:space="preserve"> = [word for word in </w:t>
      </w:r>
      <w:proofErr w:type="spellStart"/>
      <w:r w:rsidRPr="0002367D">
        <w:rPr>
          <w:sz w:val="28"/>
          <w:szCs w:val="28"/>
        </w:rPr>
        <w:t>text_tokens</w:t>
      </w:r>
      <w:proofErr w:type="spellEnd"/>
      <w:r w:rsidRPr="0002367D">
        <w:rPr>
          <w:sz w:val="28"/>
          <w:szCs w:val="28"/>
        </w:rPr>
        <w:t xml:space="preserve"> if not word in </w:t>
      </w:r>
      <w:proofErr w:type="spellStart"/>
      <w:r w:rsidRPr="0002367D">
        <w:rPr>
          <w:sz w:val="28"/>
          <w:szCs w:val="28"/>
        </w:rPr>
        <w:t>all_stopwords_gensim</w:t>
      </w:r>
      <w:proofErr w:type="spellEnd"/>
      <w:r w:rsidRPr="0002367D">
        <w:rPr>
          <w:sz w:val="28"/>
          <w:szCs w:val="28"/>
        </w:rPr>
        <w:t>]</w:t>
      </w:r>
    </w:p>
    <w:p w14:paraId="1315BDAB" w14:textId="77777777" w:rsidR="003326E9" w:rsidRPr="0002367D" w:rsidRDefault="003326E9" w:rsidP="0016099F">
      <w:pPr>
        <w:pStyle w:val="BodyText"/>
        <w:rPr>
          <w:sz w:val="28"/>
          <w:szCs w:val="28"/>
        </w:rPr>
      </w:pPr>
    </w:p>
    <w:p w14:paraId="1315BDAC" w14:textId="77777777" w:rsidR="003326E9" w:rsidRPr="0002367D" w:rsidRDefault="00324BF8" w:rsidP="0016099F">
      <w:pPr>
        <w:pStyle w:val="BodyText"/>
        <w:spacing w:before="1" w:line="480" w:lineRule="auto"/>
        <w:rPr>
          <w:sz w:val="28"/>
          <w:szCs w:val="28"/>
        </w:rPr>
      </w:pPr>
      <w:r w:rsidRPr="0002367D">
        <w:rPr>
          <w:sz w:val="28"/>
          <w:szCs w:val="28"/>
        </w:rPr>
        <w:t>print(</w:t>
      </w:r>
      <w:proofErr w:type="spellStart"/>
      <w:r w:rsidRPr="0002367D">
        <w:rPr>
          <w:sz w:val="28"/>
          <w:szCs w:val="28"/>
        </w:rPr>
        <w:t>tokens_without_sw</w:t>
      </w:r>
      <w:proofErr w:type="spellEnd"/>
      <w:r w:rsidRPr="0002367D">
        <w:rPr>
          <w:sz w:val="28"/>
          <w:szCs w:val="28"/>
        </w:rPr>
        <w:t>) Output:</w:t>
      </w:r>
    </w:p>
    <w:p w14:paraId="1315BDAD" w14:textId="77777777" w:rsidR="003326E9" w:rsidRPr="0002367D" w:rsidRDefault="003326E9" w:rsidP="0016099F">
      <w:pPr>
        <w:pStyle w:val="BodyText"/>
        <w:spacing w:before="11"/>
        <w:rPr>
          <w:sz w:val="28"/>
          <w:szCs w:val="28"/>
        </w:rPr>
      </w:pPr>
    </w:p>
    <w:p w14:paraId="1315BDAE" w14:textId="77777777" w:rsidR="003326E9" w:rsidRPr="0002367D" w:rsidRDefault="00324BF8" w:rsidP="0016099F">
      <w:pPr>
        <w:pStyle w:val="BodyText"/>
        <w:rPr>
          <w:sz w:val="28"/>
          <w:szCs w:val="28"/>
        </w:rPr>
      </w:pPr>
      <w:r w:rsidRPr="0002367D">
        <w:rPr>
          <w:sz w:val="28"/>
          <w:szCs w:val="28"/>
        </w:rPr>
        <w:t xml:space="preserve">The following script removes the word "not" from the set of stop words in </w:t>
      </w:r>
      <w:proofErr w:type="spellStart"/>
      <w:r w:rsidRPr="0002367D">
        <w:rPr>
          <w:sz w:val="28"/>
          <w:szCs w:val="28"/>
        </w:rPr>
        <w:t>Gensim</w:t>
      </w:r>
      <w:proofErr w:type="spellEnd"/>
      <w:r w:rsidRPr="0002367D">
        <w:rPr>
          <w:sz w:val="28"/>
          <w:szCs w:val="28"/>
        </w:rPr>
        <w:t>:'''</w:t>
      </w:r>
    </w:p>
    <w:p w14:paraId="1315BDAF" w14:textId="77777777" w:rsidR="003326E9" w:rsidRPr="0002367D" w:rsidRDefault="00324BF8" w:rsidP="0016099F">
      <w:pPr>
        <w:pStyle w:val="BodyText"/>
        <w:spacing w:before="59" w:line="552" w:lineRule="exact"/>
        <w:rPr>
          <w:sz w:val="28"/>
          <w:szCs w:val="28"/>
        </w:rPr>
      </w:pPr>
      <w:r w:rsidRPr="0002367D">
        <w:rPr>
          <w:sz w:val="28"/>
          <w:szCs w:val="28"/>
        </w:rPr>
        <w:t xml:space="preserve">from </w:t>
      </w:r>
      <w:proofErr w:type="spellStart"/>
      <w:proofErr w:type="gramStart"/>
      <w:r w:rsidRPr="0002367D">
        <w:rPr>
          <w:sz w:val="28"/>
          <w:szCs w:val="28"/>
        </w:rPr>
        <w:t>gensim.parsing</w:t>
      </w:r>
      <w:proofErr w:type="gramEnd"/>
      <w:r w:rsidRPr="0002367D">
        <w:rPr>
          <w:sz w:val="28"/>
          <w:szCs w:val="28"/>
        </w:rPr>
        <w:t>.preprocessing</w:t>
      </w:r>
      <w:proofErr w:type="spellEnd"/>
      <w:r w:rsidRPr="0002367D">
        <w:rPr>
          <w:sz w:val="28"/>
          <w:szCs w:val="28"/>
        </w:rPr>
        <w:t xml:space="preserve"> import STOPWORDS </w:t>
      </w:r>
      <w:proofErr w:type="spellStart"/>
      <w:r w:rsidRPr="0002367D">
        <w:rPr>
          <w:sz w:val="28"/>
          <w:szCs w:val="28"/>
        </w:rPr>
        <w:t>all_stopwords_gensim</w:t>
      </w:r>
      <w:proofErr w:type="spellEnd"/>
      <w:r w:rsidRPr="0002367D">
        <w:rPr>
          <w:sz w:val="28"/>
          <w:szCs w:val="28"/>
        </w:rPr>
        <w:t xml:space="preserve"> = STOPWORDS</w:t>
      </w:r>
    </w:p>
    <w:p w14:paraId="1315BDB0" w14:textId="77777777" w:rsidR="003326E9" w:rsidRPr="0002367D" w:rsidRDefault="00324BF8" w:rsidP="0016099F">
      <w:pPr>
        <w:pStyle w:val="BodyText"/>
        <w:spacing w:line="218" w:lineRule="exact"/>
        <w:rPr>
          <w:sz w:val="28"/>
          <w:szCs w:val="28"/>
        </w:rPr>
      </w:pPr>
      <w:proofErr w:type="spellStart"/>
      <w:r w:rsidRPr="0002367D">
        <w:rPr>
          <w:sz w:val="28"/>
          <w:szCs w:val="28"/>
        </w:rPr>
        <w:t>sw_list</w:t>
      </w:r>
      <w:proofErr w:type="spellEnd"/>
      <w:r w:rsidRPr="0002367D">
        <w:rPr>
          <w:sz w:val="28"/>
          <w:szCs w:val="28"/>
        </w:rPr>
        <w:t xml:space="preserve"> = {"not"}</w:t>
      </w:r>
    </w:p>
    <w:p w14:paraId="1315BDB1" w14:textId="77777777" w:rsidR="003326E9" w:rsidRPr="0002367D" w:rsidRDefault="00324BF8" w:rsidP="0016099F">
      <w:pPr>
        <w:pStyle w:val="BodyText"/>
        <w:rPr>
          <w:sz w:val="28"/>
          <w:szCs w:val="28"/>
        </w:rPr>
      </w:pPr>
      <w:proofErr w:type="spellStart"/>
      <w:r w:rsidRPr="0002367D">
        <w:rPr>
          <w:sz w:val="28"/>
          <w:szCs w:val="28"/>
        </w:rPr>
        <w:t>all_stopwords_gensim</w:t>
      </w:r>
      <w:proofErr w:type="spellEnd"/>
      <w:r w:rsidRPr="0002367D">
        <w:rPr>
          <w:sz w:val="28"/>
          <w:szCs w:val="28"/>
        </w:rPr>
        <w:t xml:space="preserve"> = </w:t>
      </w:r>
      <w:proofErr w:type="spellStart"/>
      <w:r w:rsidRPr="0002367D">
        <w:rPr>
          <w:sz w:val="28"/>
          <w:szCs w:val="28"/>
        </w:rPr>
        <w:t>STOPWORDS.difference</w:t>
      </w:r>
      <w:proofErr w:type="spellEnd"/>
      <w:r w:rsidRPr="0002367D">
        <w:rPr>
          <w:sz w:val="28"/>
          <w:szCs w:val="28"/>
        </w:rPr>
        <w:t>(</w:t>
      </w:r>
      <w:proofErr w:type="spellStart"/>
      <w:r w:rsidRPr="0002367D">
        <w:rPr>
          <w:sz w:val="28"/>
          <w:szCs w:val="28"/>
        </w:rPr>
        <w:t>sw_list</w:t>
      </w:r>
      <w:proofErr w:type="spellEnd"/>
      <w:r w:rsidRPr="0002367D">
        <w:rPr>
          <w:sz w:val="28"/>
          <w:szCs w:val="28"/>
        </w:rPr>
        <w:t>)</w:t>
      </w:r>
    </w:p>
    <w:p w14:paraId="1315BDB2" w14:textId="77777777" w:rsidR="003326E9" w:rsidRPr="0002367D" w:rsidRDefault="003326E9" w:rsidP="0016099F">
      <w:pPr>
        <w:pStyle w:val="BodyText"/>
        <w:rPr>
          <w:sz w:val="28"/>
          <w:szCs w:val="28"/>
        </w:rPr>
      </w:pPr>
    </w:p>
    <w:p w14:paraId="1315BDB3" w14:textId="77777777" w:rsidR="003326E9" w:rsidRPr="0002367D" w:rsidRDefault="00324BF8" w:rsidP="0016099F">
      <w:pPr>
        <w:pStyle w:val="BodyText"/>
        <w:rPr>
          <w:sz w:val="28"/>
          <w:szCs w:val="28"/>
        </w:rPr>
      </w:pPr>
      <w:r w:rsidRPr="0002367D">
        <w:rPr>
          <w:sz w:val="28"/>
          <w:szCs w:val="28"/>
        </w:rPr>
        <w:t>text = "</w:t>
      </w:r>
      <w:proofErr w:type="spellStart"/>
      <w:r w:rsidRPr="0002367D">
        <w:rPr>
          <w:sz w:val="28"/>
          <w:szCs w:val="28"/>
        </w:rPr>
        <w:t>Yashesh</w:t>
      </w:r>
      <w:proofErr w:type="spellEnd"/>
      <w:r w:rsidRPr="0002367D">
        <w:rPr>
          <w:sz w:val="28"/>
          <w:szCs w:val="28"/>
        </w:rPr>
        <w:t xml:space="preserve"> likes to play football, however he is not too fond of tennis." </w:t>
      </w:r>
      <w:proofErr w:type="spellStart"/>
      <w:r w:rsidRPr="0002367D">
        <w:rPr>
          <w:sz w:val="28"/>
          <w:szCs w:val="28"/>
        </w:rPr>
        <w:t>text_tokens</w:t>
      </w:r>
      <w:proofErr w:type="spellEnd"/>
      <w:r w:rsidRPr="0002367D">
        <w:rPr>
          <w:sz w:val="28"/>
          <w:szCs w:val="28"/>
        </w:rPr>
        <w:t xml:space="preserve"> = </w:t>
      </w:r>
      <w:proofErr w:type="spellStart"/>
      <w:r w:rsidRPr="0002367D">
        <w:rPr>
          <w:sz w:val="28"/>
          <w:szCs w:val="28"/>
        </w:rPr>
        <w:t>word_tokenize</w:t>
      </w:r>
      <w:proofErr w:type="spellEnd"/>
      <w:r w:rsidRPr="0002367D">
        <w:rPr>
          <w:sz w:val="28"/>
          <w:szCs w:val="28"/>
        </w:rPr>
        <w:t>(text)</w:t>
      </w:r>
    </w:p>
    <w:p w14:paraId="1315BDB4" w14:textId="77777777" w:rsidR="003326E9" w:rsidRPr="0002367D" w:rsidRDefault="00324BF8" w:rsidP="0016099F">
      <w:pPr>
        <w:pStyle w:val="BodyText"/>
        <w:rPr>
          <w:sz w:val="28"/>
          <w:szCs w:val="28"/>
        </w:rPr>
      </w:pPr>
      <w:proofErr w:type="spellStart"/>
      <w:r w:rsidRPr="0002367D">
        <w:rPr>
          <w:sz w:val="28"/>
          <w:szCs w:val="28"/>
        </w:rPr>
        <w:t>tokens_without_sw</w:t>
      </w:r>
      <w:proofErr w:type="spellEnd"/>
      <w:r w:rsidRPr="0002367D">
        <w:rPr>
          <w:sz w:val="28"/>
          <w:szCs w:val="28"/>
        </w:rPr>
        <w:t xml:space="preserve"> = [word for word in </w:t>
      </w:r>
      <w:proofErr w:type="spellStart"/>
      <w:r w:rsidRPr="0002367D">
        <w:rPr>
          <w:sz w:val="28"/>
          <w:szCs w:val="28"/>
        </w:rPr>
        <w:t>text_tokens</w:t>
      </w:r>
      <w:proofErr w:type="spellEnd"/>
      <w:r w:rsidRPr="0002367D">
        <w:rPr>
          <w:sz w:val="28"/>
          <w:szCs w:val="28"/>
        </w:rPr>
        <w:t xml:space="preserve"> if not word in </w:t>
      </w:r>
      <w:proofErr w:type="spellStart"/>
      <w:r w:rsidRPr="0002367D">
        <w:rPr>
          <w:sz w:val="28"/>
          <w:szCs w:val="28"/>
        </w:rPr>
        <w:t>all_stopwords_gensim</w:t>
      </w:r>
      <w:proofErr w:type="spellEnd"/>
      <w:r w:rsidRPr="0002367D">
        <w:rPr>
          <w:sz w:val="28"/>
          <w:szCs w:val="28"/>
        </w:rPr>
        <w:t>]</w:t>
      </w:r>
    </w:p>
    <w:p w14:paraId="1315BDB5" w14:textId="77777777" w:rsidR="003326E9" w:rsidRPr="0002367D" w:rsidRDefault="003326E9" w:rsidP="0016099F">
      <w:pPr>
        <w:pStyle w:val="BodyText"/>
        <w:rPr>
          <w:sz w:val="28"/>
          <w:szCs w:val="28"/>
        </w:rPr>
      </w:pPr>
    </w:p>
    <w:p w14:paraId="1315BDB6" w14:textId="77777777" w:rsidR="003326E9" w:rsidRPr="0002367D" w:rsidRDefault="00324BF8" w:rsidP="0016099F">
      <w:pPr>
        <w:pStyle w:val="BodyText"/>
        <w:rPr>
          <w:sz w:val="28"/>
          <w:szCs w:val="28"/>
        </w:rPr>
      </w:pPr>
      <w:r w:rsidRPr="0002367D">
        <w:rPr>
          <w:sz w:val="28"/>
          <w:szCs w:val="28"/>
        </w:rPr>
        <w:t>print(</w:t>
      </w:r>
      <w:proofErr w:type="spellStart"/>
      <w:r w:rsidRPr="0002367D">
        <w:rPr>
          <w:sz w:val="28"/>
          <w:szCs w:val="28"/>
        </w:rPr>
        <w:t>tokens_without_sw</w:t>
      </w:r>
      <w:proofErr w:type="spellEnd"/>
      <w:r w:rsidRPr="0002367D">
        <w:rPr>
          <w:sz w:val="28"/>
          <w:szCs w:val="28"/>
        </w:rPr>
        <w:t>)</w:t>
      </w:r>
    </w:p>
    <w:p w14:paraId="1315BDB7" w14:textId="77777777" w:rsidR="003326E9" w:rsidRPr="0002367D" w:rsidRDefault="003326E9" w:rsidP="0016099F">
      <w:pPr>
        <w:pStyle w:val="BodyText"/>
        <w:spacing w:before="6"/>
        <w:rPr>
          <w:sz w:val="28"/>
          <w:szCs w:val="28"/>
        </w:rPr>
      </w:pPr>
    </w:p>
    <w:p w14:paraId="1315BDB8" w14:textId="77777777" w:rsidR="003326E9" w:rsidRPr="0002367D" w:rsidRDefault="003326E9" w:rsidP="0016099F">
      <w:pPr>
        <w:pStyle w:val="BodyText"/>
        <w:spacing w:before="3"/>
        <w:rPr>
          <w:sz w:val="28"/>
          <w:szCs w:val="28"/>
        </w:rPr>
      </w:pPr>
    </w:p>
    <w:p w14:paraId="1315BDB9" w14:textId="77777777" w:rsidR="003326E9" w:rsidRPr="0002367D" w:rsidRDefault="00324BF8" w:rsidP="0016099F">
      <w:pPr>
        <w:pStyle w:val="Heading1"/>
        <w:numPr>
          <w:ilvl w:val="1"/>
          <w:numId w:val="5"/>
        </w:numPr>
        <w:tabs>
          <w:tab w:val="left" w:pos="1294"/>
        </w:tabs>
        <w:spacing w:before="90"/>
        <w:ind w:left="0" w:firstLine="0"/>
        <w:rPr>
          <w:sz w:val="28"/>
          <w:szCs w:val="28"/>
        </w:rPr>
      </w:pPr>
      <w:r w:rsidRPr="0002367D">
        <w:rPr>
          <w:sz w:val="28"/>
          <w:szCs w:val="28"/>
        </w:rPr>
        <w:t>Using Spacy Adding and Removing Stop Words in Default Spacy Stop Words List</w:t>
      </w:r>
    </w:p>
    <w:p w14:paraId="1315BDBA" w14:textId="77777777" w:rsidR="003326E9" w:rsidRPr="0002367D" w:rsidRDefault="003326E9" w:rsidP="0016099F">
      <w:pPr>
        <w:pStyle w:val="BodyText"/>
        <w:rPr>
          <w:sz w:val="28"/>
          <w:szCs w:val="28"/>
        </w:rPr>
      </w:pPr>
    </w:p>
    <w:p w14:paraId="1315BDBB" w14:textId="77777777" w:rsidR="003326E9" w:rsidRPr="0002367D" w:rsidRDefault="00324BF8" w:rsidP="0016099F">
      <w:pPr>
        <w:spacing w:line="274" w:lineRule="exact"/>
        <w:rPr>
          <w:sz w:val="28"/>
          <w:szCs w:val="28"/>
        </w:rPr>
      </w:pPr>
      <w:r w:rsidRPr="0002367D">
        <w:rPr>
          <w:sz w:val="28"/>
          <w:szCs w:val="28"/>
        </w:rPr>
        <w:t>code:</w:t>
      </w:r>
    </w:p>
    <w:p w14:paraId="1315BDBC" w14:textId="77777777" w:rsidR="003326E9" w:rsidRPr="0002367D" w:rsidRDefault="00324BF8" w:rsidP="0016099F">
      <w:pPr>
        <w:pStyle w:val="BodyText"/>
        <w:spacing w:line="274" w:lineRule="exact"/>
        <w:rPr>
          <w:sz w:val="28"/>
          <w:szCs w:val="28"/>
        </w:rPr>
      </w:pPr>
      <w:r w:rsidRPr="0002367D">
        <w:rPr>
          <w:sz w:val="28"/>
          <w:szCs w:val="28"/>
        </w:rPr>
        <w:t>#</w:t>
      </w:r>
      <w:proofErr w:type="gramStart"/>
      <w:r w:rsidRPr="0002367D">
        <w:rPr>
          <w:sz w:val="28"/>
          <w:szCs w:val="28"/>
        </w:rPr>
        <w:t>pip</w:t>
      </w:r>
      <w:proofErr w:type="gramEnd"/>
      <w:r w:rsidRPr="0002367D">
        <w:rPr>
          <w:sz w:val="28"/>
          <w:szCs w:val="28"/>
        </w:rPr>
        <w:t xml:space="preserve"> install spacy</w:t>
      </w:r>
    </w:p>
    <w:p w14:paraId="1315BDBD"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python</w:t>
      </w:r>
      <w:proofErr w:type="gramEnd"/>
      <w:r w:rsidRPr="0002367D">
        <w:rPr>
          <w:sz w:val="28"/>
          <w:szCs w:val="28"/>
        </w:rPr>
        <w:t xml:space="preserve"> -m spacy download </w:t>
      </w:r>
      <w:proofErr w:type="spellStart"/>
      <w:r w:rsidRPr="0002367D">
        <w:rPr>
          <w:sz w:val="28"/>
          <w:szCs w:val="28"/>
        </w:rPr>
        <w:t>en_core_web_sm</w:t>
      </w:r>
      <w:proofErr w:type="spellEnd"/>
      <w:r w:rsidRPr="0002367D">
        <w:rPr>
          <w:sz w:val="28"/>
          <w:szCs w:val="28"/>
        </w:rPr>
        <w:t xml:space="preserve"> #python -m spacy download </w:t>
      </w:r>
      <w:proofErr w:type="spellStart"/>
      <w:r w:rsidRPr="0002367D">
        <w:rPr>
          <w:sz w:val="28"/>
          <w:szCs w:val="28"/>
        </w:rPr>
        <w:t>en</w:t>
      </w:r>
      <w:proofErr w:type="spellEnd"/>
    </w:p>
    <w:p w14:paraId="1315BDBE" w14:textId="77777777" w:rsidR="003326E9" w:rsidRPr="0002367D" w:rsidRDefault="003326E9" w:rsidP="0016099F">
      <w:pPr>
        <w:pStyle w:val="BodyText"/>
        <w:spacing w:before="1"/>
        <w:rPr>
          <w:sz w:val="28"/>
          <w:szCs w:val="28"/>
        </w:rPr>
      </w:pPr>
    </w:p>
    <w:p w14:paraId="1315BDBF" w14:textId="77777777" w:rsidR="003326E9" w:rsidRPr="0002367D" w:rsidRDefault="00324BF8" w:rsidP="0016099F">
      <w:pPr>
        <w:pStyle w:val="BodyText"/>
        <w:rPr>
          <w:sz w:val="28"/>
          <w:szCs w:val="28"/>
        </w:rPr>
      </w:pPr>
      <w:r w:rsidRPr="0002367D">
        <w:rPr>
          <w:sz w:val="28"/>
          <w:szCs w:val="28"/>
        </w:rPr>
        <w:t xml:space="preserve">import spacy import </w:t>
      </w:r>
      <w:proofErr w:type="spellStart"/>
      <w:r w:rsidRPr="0002367D">
        <w:rPr>
          <w:sz w:val="28"/>
          <w:szCs w:val="28"/>
        </w:rPr>
        <w:t>nltk</w:t>
      </w:r>
      <w:proofErr w:type="spellEnd"/>
    </w:p>
    <w:p w14:paraId="1315BDC0" w14:textId="77777777" w:rsidR="003326E9" w:rsidRPr="0002367D" w:rsidRDefault="00324BF8" w:rsidP="0016099F">
      <w:pPr>
        <w:pStyle w:val="BodyText"/>
        <w:spacing w:line="480" w:lineRule="auto"/>
        <w:rPr>
          <w:sz w:val="28"/>
          <w:szCs w:val="28"/>
        </w:rPr>
      </w:pPr>
      <w:r w:rsidRPr="0002367D">
        <w:rPr>
          <w:sz w:val="28"/>
          <w:szCs w:val="28"/>
        </w:rPr>
        <w:t xml:space="preserve">from </w:t>
      </w:r>
      <w:proofErr w:type="spellStart"/>
      <w:proofErr w:type="gramStart"/>
      <w:r w:rsidRPr="0002367D">
        <w:rPr>
          <w:sz w:val="28"/>
          <w:szCs w:val="28"/>
        </w:rPr>
        <w:t>nltk.tokenize</w:t>
      </w:r>
      <w:proofErr w:type="spellEnd"/>
      <w:proofErr w:type="gramEnd"/>
      <w:r w:rsidRPr="0002367D">
        <w:rPr>
          <w:sz w:val="28"/>
          <w:szCs w:val="28"/>
        </w:rPr>
        <w:t xml:space="preserve"> import </w:t>
      </w:r>
      <w:proofErr w:type="spellStart"/>
      <w:r w:rsidRPr="0002367D">
        <w:rPr>
          <w:sz w:val="28"/>
          <w:szCs w:val="28"/>
        </w:rPr>
        <w:t>word_tokenize</w:t>
      </w:r>
      <w:proofErr w:type="spellEnd"/>
      <w:r w:rsidRPr="0002367D">
        <w:rPr>
          <w:sz w:val="28"/>
          <w:szCs w:val="28"/>
        </w:rPr>
        <w:t xml:space="preserve"> </w:t>
      </w:r>
      <w:proofErr w:type="spellStart"/>
      <w:r w:rsidRPr="0002367D">
        <w:rPr>
          <w:sz w:val="28"/>
          <w:szCs w:val="28"/>
        </w:rPr>
        <w:t>sp</w:t>
      </w:r>
      <w:proofErr w:type="spellEnd"/>
      <w:r w:rsidRPr="0002367D">
        <w:rPr>
          <w:sz w:val="28"/>
          <w:szCs w:val="28"/>
        </w:rPr>
        <w:t xml:space="preserve"> = </w:t>
      </w:r>
      <w:proofErr w:type="spellStart"/>
      <w:r w:rsidRPr="0002367D">
        <w:rPr>
          <w:sz w:val="28"/>
          <w:szCs w:val="28"/>
        </w:rPr>
        <w:t>spacy.load</w:t>
      </w:r>
      <w:proofErr w:type="spellEnd"/>
      <w:r w:rsidRPr="0002367D">
        <w:rPr>
          <w:sz w:val="28"/>
          <w:szCs w:val="28"/>
        </w:rPr>
        <w:t>('</w:t>
      </w:r>
      <w:proofErr w:type="spellStart"/>
      <w:r w:rsidRPr="0002367D">
        <w:rPr>
          <w:sz w:val="28"/>
          <w:szCs w:val="28"/>
        </w:rPr>
        <w:t>en_core_web_sm</w:t>
      </w:r>
      <w:proofErr w:type="spellEnd"/>
      <w:r w:rsidRPr="0002367D">
        <w:rPr>
          <w:sz w:val="28"/>
          <w:szCs w:val="28"/>
        </w:rPr>
        <w:t>')</w:t>
      </w:r>
    </w:p>
    <w:p w14:paraId="1315BDC1" w14:textId="77777777" w:rsidR="003326E9" w:rsidRPr="0002367D" w:rsidRDefault="00324BF8" w:rsidP="0016099F">
      <w:pPr>
        <w:pStyle w:val="BodyText"/>
        <w:rPr>
          <w:sz w:val="28"/>
          <w:szCs w:val="28"/>
        </w:rPr>
      </w:pPr>
      <w:r w:rsidRPr="0002367D">
        <w:rPr>
          <w:sz w:val="28"/>
          <w:szCs w:val="28"/>
        </w:rPr>
        <w:t xml:space="preserve">#add the word play to the NLTK stop word collection </w:t>
      </w:r>
      <w:proofErr w:type="spellStart"/>
      <w:r w:rsidRPr="0002367D">
        <w:rPr>
          <w:sz w:val="28"/>
          <w:szCs w:val="28"/>
        </w:rPr>
        <w:t>all_stopwords</w:t>
      </w:r>
      <w:proofErr w:type="spellEnd"/>
      <w:r w:rsidRPr="0002367D">
        <w:rPr>
          <w:sz w:val="28"/>
          <w:szCs w:val="28"/>
        </w:rPr>
        <w:t xml:space="preserve"> = </w:t>
      </w:r>
      <w:proofErr w:type="spellStart"/>
      <w:proofErr w:type="gramStart"/>
      <w:r w:rsidRPr="0002367D">
        <w:rPr>
          <w:sz w:val="28"/>
          <w:szCs w:val="28"/>
        </w:rPr>
        <w:t>sp.Defaults.stop</w:t>
      </w:r>
      <w:proofErr w:type="gramEnd"/>
      <w:r w:rsidRPr="0002367D">
        <w:rPr>
          <w:sz w:val="28"/>
          <w:szCs w:val="28"/>
        </w:rPr>
        <w:t>_words</w:t>
      </w:r>
      <w:proofErr w:type="spellEnd"/>
      <w:r w:rsidRPr="0002367D">
        <w:rPr>
          <w:sz w:val="28"/>
          <w:szCs w:val="28"/>
        </w:rPr>
        <w:t xml:space="preserve"> </w:t>
      </w:r>
      <w:proofErr w:type="spellStart"/>
      <w:r w:rsidRPr="0002367D">
        <w:rPr>
          <w:sz w:val="28"/>
          <w:szCs w:val="28"/>
        </w:rPr>
        <w:t>all_stopwords.add</w:t>
      </w:r>
      <w:proofErr w:type="spellEnd"/>
      <w:r w:rsidRPr="0002367D">
        <w:rPr>
          <w:sz w:val="28"/>
          <w:szCs w:val="28"/>
        </w:rPr>
        <w:t>("play")</w:t>
      </w:r>
    </w:p>
    <w:p w14:paraId="1315BDC2" w14:textId="77777777" w:rsidR="003326E9" w:rsidRPr="0002367D" w:rsidRDefault="003326E9" w:rsidP="0016099F">
      <w:pPr>
        <w:pStyle w:val="BodyText"/>
        <w:rPr>
          <w:sz w:val="28"/>
          <w:szCs w:val="28"/>
        </w:rPr>
      </w:pPr>
    </w:p>
    <w:p w14:paraId="1315BDC3" w14:textId="77777777" w:rsidR="003326E9" w:rsidRPr="0002367D" w:rsidRDefault="00324BF8" w:rsidP="0016099F">
      <w:pPr>
        <w:pStyle w:val="BodyText"/>
        <w:rPr>
          <w:sz w:val="28"/>
          <w:szCs w:val="28"/>
        </w:rPr>
      </w:pPr>
      <w:r w:rsidRPr="0002367D">
        <w:rPr>
          <w:sz w:val="28"/>
          <w:szCs w:val="28"/>
        </w:rPr>
        <w:t>text = "</w:t>
      </w:r>
      <w:proofErr w:type="spellStart"/>
      <w:r w:rsidRPr="0002367D">
        <w:rPr>
          <w:sz w:val="28"/>
          <w:szCs w:val="28"/>
        </w:rPr>
        <w:t>Yashesh</w:t>
      </w:r>
      <w:proofErr w:type="spellEnd"/>
      <w:r w:rsidRPr="0002367D">
        <w:rPr>
          <w:sz w:val="28"/>
          <w:szCs w:val="28"/>
        </w:rPr>
        <w:t xml:space="preserve"> likes to play football,</w:t>
      </w:r>
      <w:r w:rsidRPr="0002367D">
        <w:rPr>
          <w:sz w:val="28"/>
          <w:szCs w:val="28"/>
        </w:rPr>
        <w:t xml:space="preserve"> however he is not too fond of tennis." </w:t>
      </w:r>
      <w:proofErr w:type="spellStart"/>
      <w:r w:rsidRPr="0002367D">
        <w:rPr>
          <w:sz w:val="28"/>
          <w:szCs w:val="28"/>
        </w:rPr>
        <w:t>text_tokens</w:t>
      </w:r>
      <w:proofErr w:type="spellEnd"/>
      <w:r w:rsidRPr="0002367D">
        <w:rPr>
          <w:sz w:val="28"/>
          <w:szCs w:val="28"/>
        </w:rPr>
        <w:t xml:space="preserve"> = </w:t>
      </w:r>
      <w:proofErr w:type="spellStart"/>
      <w:r w:rsidRPr="0002367D">
        <w:rPr>
          <w:sz w:val="28"/>
          <w:szCs w:val="28"/>
        </w:rPr>
        <w:t>word_tokenize</w:t>
      </w:r>
      <w:proofErr w:type="spellEnd"/>
      <w:r w:rsidRPr="0002367D">
        <w:rPr>
          <w:sz w:val="28"/>
          <w:szCs w:val="28"/>
        </w:rPr>
        <w:t>(text)</w:t>
      </w:r>
    </w:p>
    <w:p w14:paraId="1315BDC4" w14:textId="77777777" w:rsidR="003326E9" w:rsidRPr="0002367D" w:rsidRDefault="00324BF8" w:rsidP="0016099F">
      <w:pPr>
        <w:pStyle w:val="BodyText"/>
        <w:spacing w:before="1" w:line="480" w:lineRule="auto"/>
        <w:rPr>
          <w:sz w:val="28"/>
          <w:szCs w:val="28"/>
        </w:rPr>
      </w:pPr>
      <w:proofErr w:type="spellStart"/>
      <w:r w:rsidRPr="0002367D">
        <w:rPr>
          <w:sz w:val="28"/>
          <w:szCs w:val="28"/>
        </w:rPr>
        <w:t>tokens_without_sw</w:t>
      </w:r>
      <w:proofErr w:type="spellEnd"/>
      <w:r w:rsidRPr="0002367D">
        <w:rPr>
          <w:sz w:val="28"/>
          <w:szCs w:val="28"/>
        </w:rPr>
        <w:t xml:space="preserve"> = [word for word in </w:t>
      </w:r>
      <w:proofErr w:type="spellStart"/>
      <w:r w:rsidRPr="0002367D">
        <w:rPr>
          <w:sz w:val="28"/>
          <w:szCs w:val="28"/>
        </w:rPr>
        <w:t>text_tokens</w:t>
      </w:r>
      <w:proofErr w:type="spellEnd"/>
      <w:r w:rsidRPr="0002367D">
        <w:rPr>
          <w:sz w:val="28"/>
          <w:szCs w:val="28"/>
        </w:rPr>
        <w:t xml:space="preserve"> if not word in </w:t>
      </w:r>
      <w:proofErr w:type="spellStart"/>
      <w:r w:rsidRPr="0002367D">
        <w:rPr>
          <w:sz w:val="28"/>
          <w:szCs w:val="28"/>
        </w:rPr>
        <w:t>all_stopwords</w:t>
      </w:r>
      <w:proofErr w:type="spellEnd"/>
      <w:r w:rsidRPr="0002367D">
        <w:rPr>
          <w:sz w:val="28"/>
          <w:szCs w:val="28"/>
        </w:rPr>
        <w:t>] print(</w:t>
      </w:r>
      <w:proofErr w:type="spellStart"/>
      <w:r w:rsidRPr="0002367D">
        <w:rPr>
          <w:sz w:val="28"/>
          <w:szCs w:val="28"/>
        </w:rPr>
        <w:t>tokens_without_sw</w:t>
      </w:r>
      <w:proofErr w:type="spellEnd"/>
      <w:r w:rsidRPr="0002367D">
        <w:rPr>
          <w:sz w:val="28"/>
          <w:szCs w:val="28"/>
        </w:rPr>
        <w:t>)</w:t>
      </w:r>
    </w:p>
    <w:p w14:paraId="1315BDC5" w14:textId="77777777" w:rsidR="003326E9" w:rsidRPr="0002367D" w:rsidRDefault="00324BF8" w:rsidP="0016099F">
      <w:pPr>
        <w:pStyle w:val="BodyText"/>
        <w:rPr>
          <w:sz w:val="28"/>
          <w:szCs w:val="28"/>
        </w:rPr>
      </w:pPr>
      <w:r w:rsidRPr="0002367D">
        <w:rPr>
          <w:sz w:val="28"/>
          <w:szCs w:val="28"/>
        </w:rPr>
        <w:t xml:space="preserve">#remove 'not' from stop word collection </w:t>
      </w:r>
      <w:proofErr w:type="spellStart"/>
      <w:r w:rsidRPr="0002367D">
        <w:rPr>
          <w:sz w:val="28"/>
          <w:szCs w:val="28"/>
        </w:rPr>
        <w:t>all_</w:t>
      </w:r>
      <w:proofErr w:type="gramStart"/>
      <w:r w:rsidRPr="0002367D">
        <w:rPr>
          <w:sz w:val="28"/>
          <w:szCs w:val="28"/>
        </w:rPr>
        <w:t>stopwords.remove</w:t>
      </w:r>
      <w:proofErr w:type="spellEnd"/>
      <w:proofErr w:type="gramEnd"/>
      <w:r w:rsidRPr="0002367D">
        <w:rPr>
          <w:sz w:val="28"/>
          <w:szCs w:val="28"/>
        </w:rPr>
        <w:t>('not')</w:t>
      </w:r>
    </w:p>
    <w:p w14:paraId="1315BDC6" w14:textId="77777777" w:rsidR="003326E9" w:rsidRPr="0002367D" w:rsidRDefault="003326E9" w:rsidP="0016099F">
      <w:pPr>
        <w:pStyle w:val="BodyText"/>
        <w:spacing w:before="9"/>
        <w:rPr>
          <w:sz w:val="28"/>
          <w:szCs w:val="28"/>
        </w:rPr>
      </w:pPr>
    </w:p>
    <w:p w14:paraId="1315BDC7" w14:textId="77777777" w:rsidR="003326E9" w:rsidRPr="0002367D" w:rsidRDefault="00324BF8" w:rsidP="0016099F">
      <w:pPr>
        <w:pStyle w:val="BodyText"/>
        <w:spacing w:line="480" w:lineRule="auto"/>
        <w:rPr>
          <w:sz w:val="28"/>
          <w:szCs w:val="28"/>
        </w:rPr>
      </w:pPr>
      <w:proofErr w:type="spellStart"/>
      <w:r w:rsidRPr="0002367D">
        <w:rPr>
          <w:sz w:val="28"/>
          <w:szCs w:val="28"/>
        </w:rPr>
        <w:t>tokens_w</w:t>
      </w:r>
      <w:r w:rsidRPr="0002367D">
        <w:rPr>
          <w:sz w:val="28"/>
          <w:szCs w:val="28"/>
        </w:rPr>
        <w:t>ithout_sw</w:t>
      </w:r>
      <w:proofErr w:type="spellEnd"/>
      <w:r w:rsidRPr="0002367D">
        <w:rPr>
          <w:sz w:val="28"/>
          <w:szCs w:val="28"/>
        </w:rPr>
        <w:t xml:space="preserve"> = [word for word in </w:t>
      </w:r>
      <w:proofErr w:type="spellStart"/>
      <w:r w:rsidRPr="0002367D">
        <w:rPr>
          <w:sz w:val="28"/>
          <w:szCs w:val="28"/>
        </w:rPr>
        <w:t>text_tokens</w:t>
      </w:r>
      <w:proofErr w:type="spellEnd"/>
      <w:r w:rsidRPr="0002367D">
        <w:rPr>
          <w:sz w:val="28"/>
          <w:szCs w:val="28"/>
        </w:rPr>
        <w:t xml:space="preserve"> if not word in </w:t>
      </w:r>
      <w:proofErr w:type="spellStart"/>
      <w:r w:rsidRPr="0002367D">
        <w:rPr>
          <w:sz w:val="28"/>
          <w:szCs w:val="28"/>
        </w:rPr>
        <w:t>all_stopwords</w:t>
      </w:r>
      <w:proofErr w:type="spellEnd"/>
      <w:r w:rsidRPr="0002367D">
        <w:rPr>
          <w:sz w:val="28"/>
          <w:szCs w:val="28"/>
        </w:rPr>
        <w:t>] print(</w:t>
      </w:r>
      <w:proofErr w:type="spellStart"/>
      <w:r w:rsidRPr="0002367D">
        <w:rPr>
          <w:sz w:val="28"/>
          <w:szCs w:val="28"/>
        </w:rPr>
        <w:t>tokens_without_sw</w:t>
      </w:r>
      <w:proofErr w:type="spellEnd"/>
      <w:r w:rsidRPr="0002367D">
        <w:rPr>
          <w:sz w:val="28"/>
          <w:szCs w:val="28"/>
        </w:rPr>
        <w:t>)</w:t>
      </w:r>
    </w:p>
    <w:p w14:paraId="1315BDC8" w14:textId="77777777" w:rsidR="003326E9" w:rsidRPr="0002367D" w:rsidRDefault="003326E9" w:rsidP="0016099F">
      <w:pPr>
        <w:rPr>
          <w:sz w:val="28"/>
          <w:szCs w:val="28"/>
        </w:rPr>
      </w:pPr>
    </w:p>
    <w:p w14:paraId="1315BDC9" w14:textId="77777777" w:rsidR="003326E9" w:rsidRPr="0002367D" w:rsidRDefault="00324BF8" w:rsidP="0016099F">
      <w:pPr>
        <w:pStyle w:val="ListParagraph"/>
        <w:numPr>
          <w:ilvl w:val="0"/>
          <w:numId w:val="4"/>
        </w:numPr>
        <w:tabs>
          <w:tab w:val="left" w:pos="821"/>
        </w:tabs>
        <w:spacing w:before="84"/>
        <w:ind w:left="0" w:firstLine="0"/>
        <w:jc w:val="left"/>
        <w:rPr>
          <w:sz w:val="28"/>
          <w:szCs w:val="28"/>
        </w:rPr>
      </w:pPr>
      <w:r w:rsidRPr="0002367D">
        <w:rPr>
          <w:sz w:val="28"/>
          <w:szCs w:val="28"/>
        </w:rPr>
        <w:t>Text</w:t>
      </w:r>
      <w:r w:rsidRPr="0002367D">
        <w:rPr>
          <w:sz w:val="28"/>
          <w:szCs w:val="28"/>
        </w:rPr>
        <w:t xml:space="preserve"> </w:t>
      </w:r>
      <w:r w:rsidRPr="0002367D">
        <w:rPr>
          <w:sz w:val="28"/>
          <w:szCs w:val="28"/>
        </w:rPr>
        <w:t>Tokenization</w:t>
      </w:r>
    </w:p>
    <w:p w14:paraId="1315BDCA" w14:textId="77777777" w:rsidR="003326E9" w:rsidRPr="0002367D" w:rsidRDefault="00324BF8" w:rsidP="0016099F">
      <w:pPr>
        <w:pStyle w:val="ListParagraph"/>
        <w:numPr>
          <w:ilvl w:val="1"/>
          <w:numId w:val="4"/>
        </w:numPr>
        <w:tabs>
          <w:tab w:val="left" w:pos="1061"/>
        </w:tabs>
        <w:ind w:left="0" w:firstLine="0"/>
        <w:rPr>
          <w:sz w:val="28"/>
          <w:szCs w:val="28"/>
        </w:rPr>
      </w:pPr>
      <w:r w:rsidRPr="0002367D">
        <w:rPr>
          <w:sz w:val="28"/>
          <w:szCs w:val="28"/>
        </w:rPr>
        <w:t xml:space="preserve">Tokenization using Python’s </w:t>
      </w:r>
      <w:proofErr w:type="gramStart"/>
      <w:r w:rsidRPr="0002367D">
        <w:rPr>
          <w:sz w:val="28"/>
          <w:szCs w:val="28"/>
        </w:rPr>
        <w:t>split(</w:t>
      </w:r>
      <w:proofErr w:type="gramEnd"/>
      <w:r w:rsidRPr="0002367D">
        <w:rPr>
          <w:sz w:val="28"/>
          <w:szCs w:val="28"/>
        </w:rPr>
        <w:t>) function code:</w:t>
      </w:r>
    </w:p>
    <w:p w14:paraId="1315BDCB" w14:textId="77777777" w:rsidR="003326E9" w:rsidRPr="0002367D" w:rsidRDefault="00324BF8" w:rsidP="0016099F">
      <w:pPr>
        <w:pStyle w:val="BodyText"/>
        <w:rPr>
          <w:sz w:val="28"/>
          <w:szCs w:val="28"/>
        </w:rPr>
      </w:pPr>
      <w:r w:rsidRPr="0002367D">
        <w:rPr>
          <w:sz w:val="28"/>
          <w:szCs w:val="28"/>
        </w:rPr>
        <w:t xml:space="preserve">text = """ This tool is </w:t>
      </w:r>
      <w:proofErr w:type="gramStart"/>
      <w:r w:rsidRPr="0002367D">
        <w:rPr>
          <w:sz w:val="28"/>
          <w:szCs w:val="28"/>
        </w:rPr>
        <w:t>an a</w:t>
      </w:r>
      <w:proofErr w:type="gramEnd"/>
      <w:r w:rsidRPr="0002367D">
        <w:rPr>
          <w:sz w:val="28"/>
          <w:szCs w:val="28"/>
        </w:rPr>
        <w:t xml:space="preserve"> beta stage. Alexa developers can use Get Metrics API to seamlessly </w:t>
      </w:r>
      <w:proofErr w:type="spellStart"/>
      <w:r w:rsidRPr="0002367D">
        <w:rPr>
          <w:sz w:val="28"/>
          <w:szCs w:val="28"/>
        </w:rPr>
        <w:t>analyse</w:t>
      </w:r>
      <w:proofErr w:type="spellEnd"/>
      <w:r w:rsidRPr="0002367D">
        <w:rPr>
          <w:sz w:val="28"/>
          <w:szCs w:val="28"/>
        </w:rPr>
        <w:t xml:space="preserve"> metric. </w:t>
      </w:r>
      <w:r w:rsidRPr="0002367D">
        <w:rPr>
          <w:sz w:val="28"/>
          <w:szCs w:val="28"/>
        </w:rPr>
        <w:t xml:space="preserve">It </w:t>
      </w:r>
      <w:r w:rsidRPr="0002367D">
        <w:rPr>
          <w:sz w:val="28"/>
          <w:szCs w:val="28"/>
        </w:rPr>
        <w:t>also supports custom skill model, prebuilt Flash Briefing model, and the Smart Home Skill API. You can use this tool for creation of monitors</w:t>
      </w:r>
      <w:r w:rsidRPr="0002367D">
        <w:rPr>
          <w:sz w:val="28"/>
          <w:szCs w:val="28"/>
        </w:rPr>
        <w:t>, alarms, and dashboards that spotlight changes. The release of these three tools will enable developers to create visual rich skills for Alexa devices with screens. Amazon describes these tools as the collection of tech and tools for creating visually ric</w:t>
      </w:r>
      <w:r w:rsidRPr="0002367D">
        <w:rPr>
          <w:sz w:val="28"/>
          <w:szCs w:val="28"/>
        </w:rPr>
        <w:t>h and interactive voice experiences.</w:t>
      </w:r>
      <w:r w:rsidRPr="0002367D">
        <w:rPr>
          <w:sz w:val="28"/>
          <w:szCs w:val="28"/>
        </w:rPr>
        <w:t xml:space="preserve"> </w:t>
      </w:r>
      <w:r w:rsidRPr="0002367D">
        <w:rPr>
          <w:sz w:val="28"/>
          <w:szCs w:val="28"/>
        </w:rPr>
        <w:t>"""</w:t>
      </w:r>
    </w:p>
    <w:p w14:paraId="1315BDCC" w14:textId="77777777" w:rsidR="003326E9" w:rsidRPr="0002367D" w:rsidRDefault="00324BF8" w:rsidP="0016099F">
      <w:pPr>
        <w:pStyle w:val="BodyText"/>
        <w:rPr>
          <w:sz w:val="28"/>
          <w:szCs w:val="28"/>
        </w:rPr>
      </w:pPr>
      <w:r w:rsidRPr="0002367D">
        <w:rPr>
          <w:sz w:val="28"/>
          <w:szCs w:val="28"/>
        </w:rPr>
        <w:t xml:space="preserve">data = </w:t>
      </w:r>
      <w:proofErr w:type="spellStart"/>
      <w:proofErr w:type="gramStart"/>
      <w:r w:rsidRPr="0002367D">
        <w:rPr>
          <w:sz w:val="28"/>
          <w:szCs w:val="28"/>
        </w:rPr>
        <w:t>text.split</w:t>
      </w:r>
      <w:proofErr w:type="spellEnd"/>
      <w:proofErr w:type="gramEnd"/>
      <w:r w:rsidRPr="0002367D">
        <w:rPr>
          <w:sz w:val="28"/>
          <w:szCs w:val="28"/>
        </w:rPr>
        <w:t xml:space="preserve">('.') for </w:t>
      </w:r>
      <w:proofErr w:type="spellStart"/>
      <w:r w:rsidRPr="0002367D">
        <w:rPr>
          <w:sz w:val="28"/>
          <w:szCs w:val="28"/>
        </w:rPr>
        <w:t>i</w:t>
      </w:r>
      <w:proofErr w:type="spellEnd"/>
      <w:r w:rsidRPr="0002367D">
        <w:rPr>
          <w:sz w:val="28"/>
          <w:szCs w:val="28"/>
        </w:rPr>
        <w:t xml:space="preserve"> in data:</w:t>
      </w:r>
    </w:p>
    <w:p w14:paraId="1315BDCD" w14:textId="77777777" w:rsidR="003326E9" w:rsidRPr="0002367D" w:rsidRDefault="00324BF8" w:rsidP="0016099F">
      <w:pPr>
        <w:pStyle w:val="BodyText"/>
        <w:rPr>
          <w:sz w:val="28"/>
          <w:szCs w:val="28"/>
        </w:rPr>
      </w:pPr>
      <w:r w:rsidRPr="0002367D">
        <w:rPr>
          <w:sz w:val="28"/>
          <w:szCs w:val="28"/>
        </w:rPr>
        <w:t>print (</w:t>
      </w:r>
      <w:proofErr w:type="spellStart"/>
      <w:r w:rsidRPr="0002367D">
        <w:rPr>
          <w:sz w:val="28"/>
          <w:szCs w:val="28"/>
        </w:rPr>
        <w:t>i</w:t>
      </w:r>
      <w:proofErr w:type="spellEnd"/>
      <w:r w:rsidRPr="0002367D">
        <w:rPr>
          <w:sz w:val="28"/>
          <w:szCs w:val="28"/>
        </w:rPr>
        <w:t>)</w:t>
      </w:r>
    </w:p>
    <w:p w14:paraId="1315BDCE" w14:textId="77777777" w:rsidR="003326E9" w:rsidRPr="0002367D" w:rsidRDefault="003326E9" w:rsidP="0016099F">
      <w:pPr>
        <w:pStyle w:val="BodyText"/>
        <w:spacing w:before="1"/>
        <w:rPr>
          <w:sz w:val="28"/>
          <w:szCs w:val="28"/>
        </w:rPr>
      </w:pPr>
    </w:p>
    <w:p w14:paraId="1315BDCF"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C3" wp14:editId="1315BFC4">
            <wp:extent cx="6706870" cy="1377315"/>
            <wp:effectExtent l="0" t="0" r="13970" b="952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30"/>
                    <a:stretch>
                      <a:fillRect/>
                    </a:stretch>
                  </pic:blipFill>
                  <pic:spPr>
                    <a:xfrm>
                      <a:off x="0" y="0"/>
                      <a:ext cx="6706870" cy="1377315"/>
                    </a:xfrm>
                    <a:prstGeom prst="rect">
                      <a:avLst/>
                    </a:prstGeom>
                    <a:noFill/>
                    <a:ln>
                      <a:noFill/>
                    </a:ln>
                  </pic:spPr>
                </pic:pic>
              </a:graphicData>
            </a:graphic>
          </wp:inline>
        </w:drawing>
      </w:r>
    </w:p>
    <w:p w14:paraId="1315BDD0" w14:textId="77777777" w:rsidR="003326E9" w:rsidRPr="0002367D" w:rsidRDefault="00324BF8" w:rsidP="0016099F">
      <w:pPr>
        <w:pStyle w:val="ListParagraph"/>
        <w:numPr>
          <w:ilvl w:val="1"/>
          <w:numId w:val="4"/>
        </w:numPr>
        <w:tabs>
          <w:tab w:val="left" w:pos="1075"/>
        </w:tabs>
        <w:spacing w:before="8" w:line="550" w:lineRule="atLeast"/>
        <w:ind w:left="0" w:firstLine="0"/>
        <w:rPr>
          <w:sz w:val="28"/>
          <w:szCs w:val="28"/>
        </w:rPr>
      </w:pPr>
      <w:r w:rsidRPr="0002367D">
        <w:rPr>
          <w:sz w:val="28"/>
          <w:szCs w:val="28"/>
        </w:rPr>
        <w:t>Tokenization using Regular Expressions (</w:t>
      </w:r>
      <w:proofErr w:type="spellStart"/>
      <w:r w:rsidRPr="0002367D">
        <w:rPr>
          <w:sz w:val="28"/>
          <w:szCs w:val="28"/>
        </w:rPr>
        <w:t>RegEx</w:t>
      </w:r>
      <w:proofErr w:type="spellEnd"/>
      <w:r w:rsidRPr="0002367D">
        <w:rPr>
          <w:sz w:val="28"/>
          <w:szCs w:val="28"/>
        </w:rPr>
        <w:t>) code:</w:t>
      </w:r>
    </w:p>
    <w:p w14:paraId="1315BDD1" w14:textId="77777777" w:rsidR="003326E9" w:rsidRPr="0002367D" w:rsidRDefault="00324BF8" w:rsidP="0016099F">
      <w:pPr>
        <w:pStyle w:val="BodyText"/>
        <w:spacing w:line="273" w:lineRule="exact"/>
        <w:rPr>
          <w:sz w:val="28"/>
          <w:szCs w:val="28"/>
        </w:rPr>
      </w:pPr>
      <w:r w:rsidRPr="0002367D">
        <w:rPr>
          <w:sz w:val="28"/>
          <w:szCs w:val="28"/>
        </w:rPr>
        <w:t xml:space="preserve">import </w:t>
      </w:r>
      <w:proofErr w:type="spellStart"/>
      <w:r w:rsidRPr="0002367D">
        <w:rPr>
          <w:sz w:val="28"/>
          <w:szCs w:val="28"/>
        </w:rPr>
        <w:t>nltk</w:t>
      </w:r>
      <w:proofErr w:type="spellEnd"/>
    </w:p>
    <w:p w14:paraId="1315BDD2" w14:textId="77777777" w:rsidR="003326E9" w:rsidRPr="0002367D" w:rsidRDefault="00324BF8" w:rsidP="0016099F">
      <w:pPr>
        <w:pStyle w:val="BodyText"/>
        <w:rPr>
          <w:sz w:val="28"/>
          <w:szCs w:val="28"/>
        </w:rPr>
      </w:pPr>
      <w:r w:rsidRPr="0002367D">
        <w:rPr>
          <w:sz w:val="28"/>
          <w:szCs w:val="28"/>
        </w:rPr>
        <w:t xml:space="preserve"># import </w:t>
      </w:r>
      <w:proofErr w:type="spellStart"/>
      <w:proofErr w:type="gramStart"/>
      <w:r w:rsidRPr="0002367D">
        <w:rPr>
          <w:sz w:val="28"/>
          <w:szCs w:val="28"/>
        </w:rPr>
        <w:t>RegexpTokenizer</w:t>
      </w:r>
      <w:proofErr w:type="spellEnd"/>
      <w:r w:rsidRPr="0002367D">
        <w:rPr>
          <w:sz w:val="28"/>
          <w:szCs w:val="28"/>
        </w:rPr>
        <w:t>(</w:t>
      </w:r>
      <w:proofErr w:type="gramEnd"/>
      <w:r w:rsidRPr="0002367D">
        <w:rPr>
          <w:sz w:val="28"/>
          <w:szCs w:val="28"/>
        </w:rPr>
        <w:t xml:space="preserve">) method from </w:t>
      </w:r>
      <w:proofErr w:type="spellStart"/>
      <w:r w:rsidRPr="0002367D">
        <w:rPr>
          <w:sz w:val="28"/>
          <w:szCs w:val="28"/>
        </w:rPr>
        <w:t>nltk</w:t>
      </w:r>
      <w:proofErr w:type="spellEnd"/>
      <w:r w:rsidRPr="0002367D">
        <w:rPr>
          <w:sz w:val="28"/>
          <w:szCs w:val="28"/>
        </w:rPr>
        <w:t xml:space="preserve"> from </w:t>
      </w:r>
      <w:proofErr w:type="spellStart"/>
      <w:r w:rsidRPr="0002367D">
        <w:rPr>
          <w:sz w:val="28"/>
          <w:szCs w:val="28"/>
        </w:rPr>
        <w:t>nltk.tokenize</w:t>
      </w:r>
      <w:proofErr w:type="spellEnd"/>
      <w:r w:rsidRPr="0002367D">
        <w:rPr>
          <w:sz w:val="28"/>
          <w:szCs w:val="28"/>
        </w:rPr>
        <w:t xml:space="preserve"> import </w:t>
      </w:r>
      <w:proofErr w:type="spellStart"/>
      <w:r w:rsidRPr="0002367D">
        <w:rPr>
          <w:sz w:val="28"/>
          <w:szCs w:val="28"/>
        </w:rPr>
        <w:lastRenderedPageBreak/>
        <w:t>RegexpTokenizer</w:t>
      </w:r>
      <w:proofErr w:type="spellEnd"/>
    </w:p>
    <w:p w14:paraId="1315BDD3" w14:textId="77777777" w:rsidR="003326E9" w:rsidRPr="0002367D" w:rsidRDefault="003326E9" w:rsidP="0016099F">
      <w:pPr>
        <w:pStyle w:val="BodyText"/>
        <w:rPr>
          <w:sz w:val="28"/>
          <w:szCs w:val="28"/>
        </w:rPr>
      </w:pPr>
    </w:p>
    <w:p w14:paraId="1315BDD4" w14:textId="77777777" w:rsidR="003326E9" w:rsidRPr="0002367D" w:rsidRDefault="00324BF8" w:rsidP="0016099F">
      <w:pPr>
        <w:pStyle w:val="BodyText"/>
        <w:rPr>
          <w:sz w:val="28"/>
          <w:szCs w:val="28"/>
        </w:rPr>
      </w:pPr>
      <w:r w:rsidRPr="0002367D">
        <w:rPr>
          <w:sz w:val="28"/>
          <w:szCs w:val="28"/>
        </w:rPr>
        <w:t># Create a r</w:t>
      </w:r>
      <w:r w:rsidRPr="0002367D">
        <w:rPr>
          <w:sz w:val="28"/>
          <w:szCs w:val="28"/>
        </w:rPr>
        <w:t xml:space="preserve">eference variable for Class </w:t>
      </w:r>
      <w:proofErr w:type="spellStart"/>
      <w:r w:rsidRPr="0002367D">
        <w:rPr>
          <w:sz w:val="28"/>
          <w:szCs w:val="28"/>
        </w:rPr>
        <w:t>RegexpTokenizer</w:t>
      </w:r>
      <w:proofErr w:type="spellEnd"/>
      <w:r w:rsidRPr="0002367D">
        <w:rPr>
          <w:sz w:val="28"/>
          <w:szCs w:val="28"/>
        </w:rPr>
        <w:t xml:space="preserve"> </w:t>
      </w:r>
      <w:proofErr w:type="spellStart"/>
      <w:r w:rsidRPr="0002367D">
        <w:rPr>
          <w:sz w:val="28"/>
          <w:szCs w:val="28"/>
        </w:rPr>
        <w:t>tk</w:t>
      </w:r>
      <w:proofErr w:type="spellEnd"/>
      <w:r w:rsidRPr="0002367D">
        <w:rPr>
          <w:sz w:val="28"/>
          <w:szCs w:val="28"/>
        </w:rPr>
        <w:t xml:space="preserve"> = </w:t>
      </w:r>
      <w:proofErr w:type="spellStart"/>
      <w:proofErr w:type="gramStart"/>
      <w:r w:rsidRPr="0002367D">
        <w:rPr>
          <w:sz w:val="28"/>
          <w:szCs w:val="28"/>
        </w:rPr>
        <w:t>RegexpTokenizer</w:t>
      </w:r>
      <w:proofErr w:type="spellEnd"/>
      <w:r w:rsidRPr="0002367D">
        <w:rPr>
          <w:sz w:val="28"/>
          <w:szCs w:val="28"/>
        </w:rPr>
        <w:t>(</w:t>
      </w:r>
      <w:proofErr w:type="gramEnd"/>
      <w:r w:rsidRPr="0002367D">
        <w:rPr>
          <w:sz w:val="28"/>
          <w:szCs w:val="28"/>
        </w:rPr>
        <w:t>'\s+', gaps = True)</w:t>
      </w:r>
    </w:p>
    <w:p w14:paraId="1315BDD5" w14:textId="77777777" w:rsidR="003326E9" w:rsidRPr="0002367D" w:rsidRDefault="003326E9" w:rsidP="0016099F">
      <w:pPr>
        <w:pStyle w:val="BodyText"/>
        <w:rPr>
          <w:sz w:val="28"/>
          <w:szCs w:val="28"/>
        </w:rPr>
      </w:pPr>
    </w:p>
    <w:p w14:paraId="1315BDD6" w14:textId="77777777" w:rsidR="003326E9" w:rsidRPr="0002367D" w:rsidRDefault="00324BF8" w:rsidP="0016099F">
      <w:pPr>
        <w:pStyle w:val="BodyText"/>
        <w:rPr>
          <w:sz w:val="28"/>
          <w:szCs w:val="28"/>
        </w:rPr>
      </w:pPr>
      <w:r w:rsidRPr="0002367D">
        <w:rPr>
          <w:sz w:val="28"/>
          <w:szCs w:val="28"/>
        </w:rPr>
        <w:t># Create a string input</w:t>
      </w:r>
    </w:p>
    <w:p w14:paraId="1315BDD7" w14:textId="77777777" w:rsidR="003326E9" w:rsidRPr="0002367D" w:rsidRDefault="00324BF8" w:rsidP="0016099F">
      <w:pPr>
        <w:pStyle w:val="BodyText"/>
        <w:spacing w:before="1"/>
        <w:rPr>
          <w:sz w:val="28"/>
          <w:szCs w:val="28"/>
        </w:rPr>
      </w:pPr>
      <w:r w:rsidRPr="0002367D">
        <w:rPr>
          <w:sz w:val="28"/>
          <w:szCs w:val="28"/>
        </w:rPr>
        <w:t>str = "I love to study Natural Language Processing in Python"</w:t>
      </w:r>
    </w:p>
    <w:p w14:paraId="1315BDD8" w14:textId="77777777" w:rsidR="003326E9" w:rsidRPr="0002367D" w:rsidRDefault="003326E9" w:rsidP="0016099F">
      <w:pPr>
        <w:pStyle w:val="BodyText"/>
        <w:spacing w:before="11"/>
        <w:rPr>
          <w:sz w:val="28"/>
          <w:szCs w:val="28"/>
        </w:rPr>
      </w:pPr>
    </w:p>
    <w:p w14:paraId="1315BDD9" w14:textId="77777777" w:rsidR="003326E9" w:rsidRPr="0002367D" w:rsidRDefault="00324BF8" w:rsidP="0016099F">
      <w:pPr>
        <w:pStyle w:val="BodyText"/>
        <w:rPr>
          <w:sz w:val="28"/>
          <w:szCs w:val="28"/>
        </w:rPr>
      </w:pPr>
      <w:r w:rsidRPr="0002367D">
        <w:rPr>
          <w:sz w:val="28"/>
          <w:szCs w:val="28"/>
        </w:rPr>
        <w:t xml:space="preserve"># Use tokenize method tokens = </w:t>
      </w:r>
      <w:proofErr w:type="spellStart"/>
      <w:proofErr w:type="gramStart"/>
      <w:r w:rsidRPr="0002367D">
        <w:rPr>
          <w:sz w:val="28"/>
          <w:szCs w:val="28"/>
        </w:rPr>
        <w:t>tk.tokenize</w:t>
      </w:r>
      <w:proofErr w:type="spellEnd"/>
      <w:proofErr w:type="gramEnd"/>
      <w:r w:rsidRPr="0002367D">
        <w:rPr>
          <w:sz w:val="28"/>
          <w:szCs w:val="28"/>
        </w:rPr>
        <w:t>(str)</w:t>
      </w:r>
    </w:p>
    <w:p w14:paraId="1315BDDA" w14:textId="77777777" w:rsidR="003326E9" w:rsidRPr="0002367D" w:rsidRDefault="003326E9" w:rsidP="0016099F">
      <w:pPr>
        <w:pStyle w:val="BodyText"/>
        <w:rPr>
          <w:sz w:val="28"/>
          <w:szCs w:val="28"/>
        </w:rPr>
      </w:pPr>
    </w:p>
    <w:p w14:paraId="1315BDDB" w14:textId="77777777" w:rsidR="003326E9" w:rsidRPr="0002367D" w:rsidRDefault="00324BF8" w:rsidP="0016099F">
      <w:pPr>
        <w:pStyle w:val="BodyText"/>
        <w:rPr>
          <w:sz w:val="28"/>
          <w:szCs w:val="28"/>
        </w:rPr>
      </w:pPr>
      <w:r w:rsidRPr="0002367D">
        <w:rPr>
          <w:sz w:val="28"/>
          <w:szCs w:val="28"/>
        </w:rPr>
        <w:t>print(tokens)</w:t>
      </w:r>
    </w:p>
    <w:p w14:paraId="1315BDDC" w14:textId="77777777" w:rsidR="003326E9" w:rsidRPr="0002367D" w:rsidRDefault="00324BF8" w:rsidP="0016099F">
      <w:pPr>
        <w:pStyle w:val="BodyText"/>
        <w:spacing w:before="5"/>
        <w:rPr>
          <w:sz w:val="28"/>
          <w:szCs w:val="28"/>
        </w:rPr>
      </w:pPr>
      <w:r w:rsidRPr="0002367D">
        <w:rPr>
          <w:sz w:val="28"/>
          <w:szCs w:val="28"/>
        </w:rPr>
        <w:drawing>
          <wp:inline distT="0" distB="0" distL="114300" distR="114300" wp14:anchorId="1315BFC5" wp14:editId="1315BFC6">
            <wp:extent cx="6179820" cy="381000"/>
            <wp:effectExtent l="0" t="0" r="762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31"/>
                    <a:stretch>
                      <a:fillRect/>
                    </a:stretch>
                  </pic:blipFill>
                  <pic:spPr>
                    <a:xfrm>
                      <a:off x="0" y="0"/>
                      <a:ext cx="6179820" cy="381000"/>
                    </a:xfrm>
                    <a:prstGeom prst="rect">
                      <a:avLst/>
                    </a:prstGeom>
                    <a:noFill/>
                    <a:ln>
                      <a:noFill/>
                    </a:ln>
                  </pic:spPr>
                </pic:pic>
              </a:graphicData>
            </a:graphic>
          </wp:inline>
        </w:drawing>
      </w:r>
    </w:p>
    <w:p w14:paraId="1315BDDD" w14:textId="77777777" w:rsidR="003326E9" w:rsidRPr="0002367D" w:rsidRDefault="00324BF8" w:rsidP="0016099F">
      <w:pPr>
        <w:pStyle w:val="ListParagraph"/>
        <w:numPr>
          <w:ilvl w:val="1"/>
          <w:numId w:val="4"/>
        </w:numPr>
        <w:tabs>
          <w:tab w:val="left" w:pos="1046"/>
        </w:tabs>
        <w:spacing w:before="84"/>
        <w:ind w:left="0" w:firstLine="0"/>
        <w:rPr>
          <w:sz w:val="28"/>
          <w:szCs w:val="28"/>
        </w:rPr>
      </w:pPr>
      <w:r w:rsidRPr="0002367D">
        <w:rPr>
          <w:sz w:val="28"/>
          <w:szCs w:val="28"/>
        </w:rPr>
        <w:t>Tokenization using NLTK</w:t>
      </w:r>
    </w:p>
    <w:p w14:paraId="1315BDDE" w14:textId="77777777" w:rsidR="003326E9" w:rsidRPr="0002367D" w:rsidRDefault="003326E9" w:rsidP="0016099F">
      <w:pPr>
        <w:pStyle w:val="BodyText"/>
        <w:rPr>
          <w:sz w:val="28"/>
          <w:szCs w:val="28"/>
        </w:rPr>
      </w:pPr>
    </w:p>
    <w:p w14:paraId="1315BDDF" w14:textId="77777777" w:rsidR="003326E9" w:rsidRPr="0002367D" w:rsidRDefault="00324BF8" w:rsidP="0016099F">
      <w:pPr>
        <w:spacing w:line="274" w:lineRule="exact"/>
        <w:rPr>
          <w:sz w:val="28"/>
          <w:szCs w:val="28"/>
        </w:rPr>
      </w:pPr>
      <w:r w:rsidRPr="0002367D">
        <w:rPr>
          <w:sz w:val="28"/>
          <w:szCs w:val="28"/>
        </w:rPr>
        <w:t>code:</w:t>
      </w:r>
    </w:p>
    <w:p w14:paraId="1315BDE0"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DE1"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nltk.tokenize</w:t>
      </w:r>
      <w:proofErr w:type="spellEnd"/>
      <w:proofErr w:type="gramEnd"/>
      <w:r w:rsidRPr="0002367D">
        <w:rPr>
          <w:sz w:val="28"/>
          <w:szCs w:val="28"/>
        </w:rPr>
        <w:t xml:space="preserve"> import </w:t>
      </w:r>
      <w:proofErr w:type="spellStart"/>
      <w:r w:rsidRPr="0002367D">
        <w:rPr>
          <w:sz w:val="28"/>
          <w:szCs w:val="28"/>
        </w:rPr>
        <w:t>word_tokenize</w:t>
      </w:r>
      <w:proofErr w:type="spellEnd"/>
    </w:p>
    <w:p w14:paraId="1315BDE2" w14:textId="77777777" w:rsidR="003326E9" w:rsidRPr="0002367D" w:rsidRDefault="003326E9" w:rsidP="0016099F">
      <w:pPr>
        <w:pStyle w:val="BodyText"/>
        <w:rPr>
          <w:sz w:val="28"/>
          <w:szCs w:val="28"/>
        </w:rPr>
      </w:pPr>
    </w:p>
    <w:p w14:paraId="1315BDE3" w14:textId="77777777" w:rsidR="003326E9" w:rsidRPr="0002367D" w:rsidRDefault="00324BF8" w:rsidP="0016099F">
      <w:pPr>
        <w:pStyle w:val="BodyText"/>
        <w:rPr>
          <w:sz w:val="28"/>
          <w:szCs w:val="28"/>
        </w:rPr>
      </w:pPr>
      <w:r w:rsidRPr="0002367D">
        <w:rPr>
          <w:sz w:val="28"/>
          <w:szCs w:val="28"/>
        </w:rPr>
        <w:t># Create a string input</w:t>
      </w:r>
    </w:p>
    <w:p w14:paraId="1315BDE4" w14:textId="77777777" w:rsidR="003326E9" w:rsidRPr="0002367D" w:rsidRDefault="00324BF8" w:rsidP="0016099F">
      <w:pPr>
        <w:pStyle w:val="BodyText"/>
        <w:rPr>
          <w:sz w:val="28"/>
          <w:szCs w:val="28"/>
        </w:rPr>
      </w:pPr>
      <w:r w:rsidRPr="0002367D">
        <w:rPr>
          <w:sz w:val="28"/>
          <w:szCs w:val="28"/>
        </w:rPr>
        <w:t>str = "I love to study Natural Language Processing in Python"</w:t>
      </w:r>
    </w:p>
    <w:p w14:paraId="1315BDE5" w14:textId="77777777" w:rsidR="003326E9" w:rsidRPr="0002367D" w:rsidRDefault="003326E9" w:rsidP="0016099F">
      <w:pPr>
        <w:pStyle w:val="BodyText"/>
        <w:rPr>
          <w:sz w:val="28"/>
          <w:szCs w:val="28"/>
        </w:rPr>
      </w:pPr>
    </w:p>
    <w:p w14:paraId="1315BDE6" w14:textId="77777777" w:rsidR="003326E9" w:rsidRPr="0002367D" w:rsidRDefault="00324BF8" w:rsidP="0016099F">
      <w:pPr>
        <w:pStyle w:val="BodyText"/>
        <w:rPr>
          <w:sz w:val="28"/>
          <w:szCs w:val="28"/>
        </w:rPr>
      </w:pPr>
      <w:r w:rsidRPr="0002367D">
        <w:rPr>
          <w:sz w:val="28"/>
          <w:szCs w:val="28"/>
        </w:rPr>
        <w:t xml:space="preserve"># Use </w:t>
      </w:r>
      <w:proofErr w:type="gramStart"/>
      <w:r w:rsidRPr="0002367D">
        <w:rPr>
          <w:sz w:val="28"/>
          <w:szCs w:val="28"/>
        </w:rPr>
        <w:t>tokenize</w:t>
      </w:r>
      <w:proofErr w:type="gramEnd"/>
      <w:r w:rsidRPr="0002367D">
        <w:rPr>
          <w:sz w:val="28"/>
          <w:szCs w:val="28"/>
        </w:rPr>
        <w:t xml:space="preserve"> method print(</w:t>
      </w:r>
      <w:proofErr w:type="spellStart"/>
      <w:r w:rsidRPr="0002367D">
        <w:rPr>
          <w:sz w:val="28"/>
          <w:szCs w:val="28"/>
        </w:rPr>
        <w:t>word_tokenize</w:t>
      </w:r>
      <w:proofErr w:type="spellEnd"/>
      <w:r w:rsidRPr="0002367D">
        <w:rPr>
          <w:sz w:val="28"/>
          <w:szCs w:val="28"/>
        </w:rPr>
        <w:t>(str))</w:t>
      </w:r>
    </w:p>
    <w:p w14:paraId="1315BDE7" w14:textId="77777777" w:rsidR="003326E9" w:rsidRPr="0002367D" w:rsidRDefault="003326E9" w:rsidP="0016099F">
      <w:pPr>
        <w:pStyle w:val="BodyText"/>
        <w:spacing w:before="5"/>
        <w:rPr>
          <w:sz w:val="28"/>
          <w:szCs w:val="28"/>
        </w:rPr>
      </w:pPr>
    </w:p>
    <w:p w14:paraId="1315BDE8"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C7" wp14:editId="1315BFC8">
            <wp:extent cx="6111240" cy="327660"/>
            <wp:effectExtent l="0" t="0" r="0" b="762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32"/>
                    <a:stretch>
                      <a:fillRect/>
                    </a:stretch>
                  </pic:blipFill>
                  <pic:spPr>
                    <a:xfrm>
                      <a:off x="0" y="0"/>
                      <a:ext cx="6111240" cy="327660"/>
                    </a:xfrm>
                    <a:prstGeom prst="rect">
                      <a:avLst/>
                    </a:prstGeom>
                    <a:noFill/>
                    <a:ln>
                      <a:noFill/>
                    </a:ln>
                  </pic:spPr>
                </pic:pic>
              </a:graphicData>
            </a:graphic>
          </wp:inline>
        </w:drawing>
      </w:r>
    </w:p>
    <w:p w14:paraId="1315BDE9" w14:textId="77777777" w:rsidR="003326E9" w:rsidRPr="0002367D" w:rsidRDefault="00324BF8" w:rsidP="0016099F">
      <w:pPr>
        <w:pStyle w:val="ListParagraph"/>
        <w:numPr>
          <w:ilvl w:val="1"/>
          <w:numId w:val="4"/>
        </w:numPr>
        <w:tabs>
          <w:tab w:val="left" w:pos="1075"/>
        </w:tabs>
        <w:spacing w:line="550" w:lineRule="atLeast"/>
        <w:ind w:left="0" w:firstLine="0"/>
        <w:rPr>
          <w:sz w:val="28"/>
          <w:szCs w:val="28"/>
        </w:rPr>
      </w:pPr>
      <w:r w:rsidRPr="0002367D">
        <w:rPr>
          <w:sz w:val="28"/>
          <w:szCs w:val="28"/>
        </w:rPr>
        <w:t xml:space="preserve">Tokenization using the </w:t>
      </w:r>
      <w:proofErr w:type="spellStart"/>
      <w:r w:rsidRPr="0002367D">
        <w:rPr>
          <w:sz w:val="28"/>
          <w:szCs w:val="28"/>
        </w:rPr>
        <w:t>spaCy</w:t>
      </w:r>
      <w:proofErr w:type="spellEnd"/>
      <w:r w:rsidRPr="0002367D">
        <w:rPr>
          <w:sz w:val="28"/>
          <w:szCs w:val="28"/>
        </w:rPr>
        <w:t xml:space="preserve"> </w:t>
      </w:r>
      <w:r w:rsidRPr="0002367D">
        <w:rPr>
          <w:sz w:val="28"/>
          <w:szCs w:val="28"/>
        </w:rPr>
        <w:t>library code:</w:t>
      </w:r>
    </w:p>
    <w:p w14:paraId="1315BDEA" w14:textId="77777777" w:rsidR="003326E9" w:rsidRPr="0002367D" w:rsidRDefault="00324BF8" w:rsidP="0016099F">
      <w:pPr>
        <w:pStyle w:val="BodyText"/>
        <w:spacing w:line="273" w:lineRule="exact"/>
        <w:rPr>
          <w:sz w:val="28"/>
          <w:szCs w:val="28"/>
        </w:rPr>
      </w:pPr>
      <w:r w:rsidRPr="0002367D">
        <w:rPr>
          <w:sz w:val="28"/>
          <w:szCs w:val="28"/>
        </w:rPr>
        <w:t>import spacy</w:t>
      </w:r>
    </w:p>
    <w:p w14:paraId="1315BDEB" w14:textId="77777777" w:rsidR="003326E9" w:rsidRPr="0002367D" w:rsidRDefault="00324BF8" w:rsidP="0016099F">
      <w:pPr>
        <w:pStyle w:val="BodyText"/>
        <w:rPr>
          <w:sz w:val="28"/>
          <w:szCs w:val="28"/>
        </w:rPr>
      </w:pPr>
      <w:proofErr w:type="spellStart"/>
      <w:r w:rsidRPr="0002367D">
        <w:rPr>
          <w:sz w:val="28"/>
          <w:szCs w:val="28"/>
        </w:rPr>
        <w:t>nlp</w:t>
      </w:r>
      <w:proofErr w:type="spellEnd"/>
      <w:r w:rsidRPr="0002367D">
        <w:rPr>
          <w:sz w:val="28"/>
          <w:szCs w:val="28"/>
        </w:rPr>
        <w:t xml:space="preserve"> = </w:t>
      </w:r>
      <w:proofErr w:type="spellStart"/>
      <w:proofErr w:type="gramStart"/>
      <w:r w:rsidRPr="0002367D">
        <w:rPr>
          <w:sz w:val="28"/>
          <w:szCs w:val="28"/>
        </w:rPr>
        <w:t>spacy.blank</w:t>
      </w:r>
      <w:proofErr w:type="spellEnd"/>
      <w:proofErr w:type="gramEnd"/>
      <w:r w:rsidRPr="0002367D">
        <w:rPr>
          <w:sz w:val="28"/>
          <w:szCs w:val="28"/>
        </w:rPr>
        <w:t>("</w:t>
      </w:r>
      <w:proofErr w:type="spellStart"/>
      <w:r w:rsidRPr="0002367D">
        <w:rPr>
          <w:sz w:val="28"/>
          <w:szCs w:val="28"/>
        </w:rPr>
        <w:t>en</w:t>
      </w:r>
      <w:proofErr w:type="spellEnd"/>
      <w:r w:rsidRPr="0002367D">
        <w:rPr>
          <w:sz w:val="28"/>
          <w:szCs w:val="28"/>
        </w:rPr>
        <w:t>")</w:t>
      </w:r>
    </w:p>
    <w:p w14:paraId="1315BDEC" w14:textId="77777777" w:rsidR="003326E9" w:rsidRPr="0002367D" w:rsidRDefault="003326E9" w:rsidP="0016099F">
      <w:pPr>
        <w:pStyle w:val="BodyText"/>
        <w:rPr>
          <w:sz w:val="28"/>
          <w:szCs w:val="28"/>
        </w:rPr>
      </w:pPr>
    </w:p>
    <w:p w14:paraId="1315BDED" w14:textId="77777777" w:rsidR="003326E9" w:rsidRPr="0002367D" w:rsidRDefault="00324BF8" w:rsidP="0016099F">
      <w:pPr>
        <w:pStyle w:val="BodyText"/>
        <w:rPr>
          <w:sz w:val="28"/>
          <w:szCs w:val="28"/>
        </w:rPr>
      </w:pPr>
      <w:r w:rsidRPr="0002367D">
        <w:rPr>
          <w:sz w:val="28"/>
          <w:szCs w:val="28"/>
        </w:rPr>
        <w:t># Create a string input</w:t>
      </w:r>
    </w:p>
    <w:p w14:paraId="1315BDEE" w14:textId="77777777" w:rsidR="003326E9" w:rsidRPr="0002367D" w:rsidRDefault="00324BF8" w:rsidP="0016099F">
      <w:pPr>
        <w:pStyle w:val="BodyText"/>
        <w:rPr>
          <w:sz w:val="28"/>
          <w:szCs w:val="28"/>
        </w:rPr>
      </w:pPr>
      <w:r w:rsidRPr="0002367D">
        <w:rPr>
          <w:sz w:val="28"/>
          <w:szCs w:val="28"/>
        </w:rPr>
        <w:t>str = "I love to study Natural Language Processing in Python"</w:t>
      </w:r>
    </w:p>
    <w:p w14:paraId="1315BDEF" w14:textId="77777777" w:rsidR="003326E9" w:rsidRPr="0002367D" w:rsidRDefault="003326E9" w:rsidP="0016099F">
      <w:pPr>
        <w:pStyle w:val="BodyText"/>
        <w:rPr>
          <w:sz w:val="28"/>
          <w:szCs w:val="28"/>
        </w:rPr>
      </w:pPr>
    </w:p>
    <w:p w14:paraId="1315BDF0" w14:textId="77777777" w:rsidR="003326E9" w:rsidRPr="0002367D" w:rsidRDefault="00324BF8" w:rsidP="0016099F">
      <w:pPr>
        <w:pStyle w:val="BodyText"/>
        <w:rPr>
          <w:sz w:val="28"/>
          <w:szCs w:val="28"/>
        </w:rPr>
      </w:pPr>
      <w:r w:rsidRPr="0002367D">
        <w:rPr>
          <w:sz w:val="28"/>
          <w:szCs w:val="28"/>
        </w:rPr>
        <w:t># Create an instance of document;</w:t>
      </w:r>
    </w:p>
    <w:p w14:paraId="1315BDF1"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doc</w:t>
      </w:r>
      <w:proofErr w:type="gramEnd"/>
      <w:r w:rsidRPr="0002367D">
        <w:rPr>
          <w:sz w:val="28"/>
          <w:szCs w:val="28"/>
        </w:rPr>
        <w:t xml:space="preserve"> object is a container for a sequence of Token objects. doc = </w:t>
      </w:r>
      <w:proofErr w:type="spellStart"/>
      <w:r w:rsidRPr="0002367D">
        <w:rPr>
          <w:sz w:val="28"/>
          <w:szCs w:val="28"/>
        </w:rPr>
        <w:t>nlp</w:t>
      </w:r>
      <w:proofErr w:type="spellEnd"/>
      <w:r w:rsidRPr="0002367D">
        <w:rPr>
          <w:sz w:val="28"/>
          <w:szCs w:val="28"/>
        </w:rPr>
        <w:t>(str)</w:t>
      </w:r>
    </w:p>
    <w:p w14:paraId="1315BDF2" w14:textId="77777777" w:rsidR="003326E9" w:rsidRPr="0002367D" w:rsidRDefault="003326E9" w:rsidP="0016099F">
      <w:pPr>
        <w:pStyle w:val="BodyText"/>
        <w:rPr>
          <w:sz w:val="28"/>
          <w:szCs w:val="28"/>
        </w:rPr>
      </w:pPr>
    </w:p>
    <w:p w14:paraId="1315BDF3" w14:textId="77777777" w:rsidR="003326E9" w:rsidRPr="0002367D" w:rsidRDefault="00324BF8" w:rsidP="0016099F">
      <w:pPr>
        <w:pStyle w:val="BodyText"/>
        <w:rPr>
          <w:sz w:val="28"/>
          <w:szCs w:val="28"/>
        </w:rPr>
      </w:pPr>
      <w:r w:rsidRPr="0002367D">
        <w:rPr>
          <w:sz w:val="28"/>
          <w:szCs w:val="28"/>
        </w:rPr>
        <w:t xml:space="preserve"># </w:t>
      </w:r>
      <w:r w:rsidRPr="0002367D">
        <w:rPr>
          <w:sz w:val="28"/>
          <w:szCs w:val="28"/>
        </w:rPr>
        <w:t>Read the words; Print the words #</w:t>
      </w:r>
    </w:p>
    <w:p w14:paraId="1315BDF4" w14:textId="77777777" w:rsidR="003326E9" w:rsidRPr="0002367D" w:rsidRDefault="00324BF8" w:rsidP="0016099F">
      <w:pPr>
        <w:pStyle w:val="BodyText"/>
        <w:rPr>
          <w:sz w:val="28"/>
          <w:szCs w:val="28"/>
        </w:rPr>
      </w:pPr>
      <w:r w:rsidRPr="0002367D">
        <w:rPr>
          <w:sz w:val="28"/>
          <w:szCs w:val="28"/>
        </w:rPr>
        <w:t>words = [</w:t>
      </w:r>
      <w:proofErr w:type="spellStart"/>
      <w:r w:rsidRPr="0002367D">
        <w:rPr>
          <w:sz w:val="28"/>
          <w:szCs w:val="28"/>
        </w:rPr>
        <w:t>word.text</w:t>
      </w:r>
      <w:proofErr w:type="spellEnd"/>
      <w:r w:rsidRPr="0002367D">
        <w:rPr>
          <w:sz w:val="28"/>
          <w:szCs w:val="28"/>
        </w:rPr>
        <w:t xml:space="preserve"> for word in doc] print(words)</w:t>
      </w:r>
    </w:p>
    <w:p w14:paraId="1315BDF5" w14:textId="77777777" w:rsidR="003326E9" w:rsidRPr="0002367D" w:rsidRDefault="003326E9" w:rsidP="0016099F">
      <w:pPr>
        <w:pStyle w:val="BodyText"/>
        <w:rPr>
          <w:sz w:val="28"/>
          <w:szCs w:val="28"/>
        </w:rPr>
      </w:pPr>
    </w:p>
    <w:p w14:paraId="1315BDF6" w14:textId="77777777" w:rsidR="003326E9" w:rsidRPr="0002367D" w:rsidRDefault="00324BF8" w:rsidP="0016099F">
      <w:pPr>
        <w:pStyle w:val="ListParagraph"/>
        <w:numPr>
          <w:ilvl w:val="1"/>
          <w:numId w:val="4"/>
        </w:numPr>
        <w:tabs>
          <w:tab w:val="left" w:pos="1046"/>
        </w:tabs>
        <w:spacing w:before="18" w:line="550" w:lineRule="atLeast"/>
        <w:ind w:left="0" w:firstLine="0"/>
        <w:rPr>
          <w:sz w:val="28"/>
          <w:szCs w:val="28"/>
        </w:rPr>
      </w:pPr>
      <w:r w:rsidRPr="0002367D">
        <w:rPr>
          <w:sz w:val="28"/>
          <w:szCs w:val="28"/>
        </w:rPr>
        <w:t xml:space="preserve">Tokenization using </w:t>
      </w:r>
      <w:proofErr w:type="spellStart"/>
      <w:r w:rsidRPr="0002367D">
        <w:rPr>
          <w:sz w:val="28"/>
          <w:szCs w:val="28"/>
        </w:rPr>
        <w:t>Keras</w:t>
      </w:r>
      <w:proofErr w:type="spellEnd"/>
      <w:r w:rsidRPr="0002367D">
        <w:rPr>
          <w:sz w:val="28"/>
          <w:szCs w:val="28"/>
        </w:rPr>
        <w:t xml:space="preserve"> </w:t>
      </w:r>
      <w:r w:rsidRPr="0002367D">
        <w:rPr>
          <w:sz w:val="28"/>
          <w:szCs w:val="28"/>
        </w:rPr>
        <w:t>code:</w:t>
      </w:r>
    </w:p>
    <w:p w14:paraId="1315BDF7" w14:textId="77777777" w:rsidR="003326E9" w:rsidRPr="0002367D" w:rsidRDefault="00324BF8" w:rsidP="0016099F">
      <w:pPr>
        <w:pStyle w:val="BodyText"/>
        <w:spacing w:line="273" w:lineRule="exact"/>
        <w:rPr>
          <w:sz w:val="28"/>
          <w:szCs w:val="28"/>
        </w:rPr>
      </w:pPr>
      <w:r w:rsidRPr="0002367D">
        <w:rPr>
          <w:sz w:val="28"/>
          <w:szCs w:val="28"/>
        </w:rPr>
        <w:t>#</w:t>
      </w:r>
      <w:proofErr w:type="gramStart"/>
      <w:r w:rsidRPr="0002367D">
        <w:rPr>
          <w:sz w:val="28"/>
          <w:szCs w:val="28"/>
        </w:rPr>
        <w:t>pip</w:t>
      </w:r>
      <w:proofErr w:type="gramEnd"/>
      <w:r w:rsidRPr="0002367D">
        <w:rPr>
          <w:sz w:val="28"/>
          <w:szCs w:val="28"/>
        </w:rPr>
        <w:t xml:space="preserve"> install </w:t>
      </w:r>
      <w:proofErr w:type="spellStart"/>
      <w:r w:rsidRPr="0002367D">
        <w:rPr>
          <w:sz w:val="28"/>
          <w:szCs w:val="28"/>
        </w:rPr>
        <w:t>keras</w:t>
      </w:r>
      <w:proofErr w:type="spellEnd"/>
    </w:p>
    <w:p w14:paraId="1315BDF8"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pip</w:t>
      </w:r>
      <w:proofErr w:type="gramEnd"/>
      <w:r w:rsidRPr="0002367D">
        <w:rPr>
          <w:sz w:val="28"/>
          <w:szCs w:val="28"/>
        </w:rPr>
        <w:t xml:space="preserve"> install </w:t>
      </w:r>
      <w:proofErr w:type="spellStart"/>
      <w:r w:rsidRPr="0002367D">
        <w:rPr>
          <w:sz w:val="28"/>
          <w:szCs w:val="28"/>
        </w:rPr>
        <w:t>tensorflow</w:t>
      </w:r>
      <w:proofErr w:type="spellEnd"/>
      <w:r w:rsidRPr="0002367D">
        <w:rPr>
          <w:sz w:val="28"/>
          <w:szCs w:val="28"/>
        </w:rPr>
        <w:t xml:space="preserve"> import </w:t>
      </w:r>
      <w:proofErr w:type="spellStart"/>
      <w:r w:rsidRPr="0002367D">
        <w:rPr>
          <w:sz w:val="28"/>
          <w:szCs w:val="28"/>
        </w:rPr>
        <w:t>keras</w:t>
      </w:r>
      <w:proofErr w:type="spellEnd"/>
    </w:p>
    <w:p w14:paraId="1315BDF9" w14:textId="77777777" w:rsidR="003326E9" w:rsidRPr="0002367D" w:rsidRDefault="00324BF8" w:rsidP="0016099F">
      <w:pPr>
        <w:pStyle w:val="BodyText"/>
        <w:spacing w:line="480" w:lineRule="auto"/>
        <w:rPr>
          <w:sz w:val="28"/>
          <w:szCs w:val="28"/>
        </w:rPr>
      </w:pPr>
      <w:r w:rsidRPr="0002367D">
        <w:rPr>
          <w:sz w:val="28"/>
          <w:szCs w:val="28"/>
        </w:rPr>
        <w:t xml:space="preserve">from </w:t>
      </w:r>
      <w:proofErr w:type="spellStart"/>
      <w:proofErr w:type="gramStart"/>
      <w:r w:rsidRPr="0002367D">
        <w:rPr>
          <w:sz w:val="28"/>
          <w:szCs w:val="28"/>
        </w:rPr>
        <w:t>keras.preprocessing</w:t>
      </w:r>
      <w:proofErr w:type="gramEnd"/>
      <w:r w:rsidRPr="0002367D">
        <w:rPr>
          <w:sz w:val="28"/>
          <w:szCs w:val="28"/>
        </w:rPr>
        <w:t>.text</w:t>
      </w:r>
      <w:proofErr w:type="spellEnd"/>
      <w:r w:rsidRPr="0002367D">
        <w:rPr>
          <w:sz w:val="28"/>
          <w:szCs w:val="28"/>
        </w:rPr>
        <w:t xml:space="preserve"> import </w:t>
      </w:r>
      <w:proofErr w:type="spellStart"/>
      <w:r w:rsidRPr="0002367D">
        <w:rPr>
          <w:sz w:val="28"/>
          <w:szCs w:val="28"/>
        </w:rPr>
        <w:t>text_to_word_sequence</w:t>
      </w:r>
      <w:proofErr w:type="spellEnd"/>
      <w:r w:rsidRPr="0002367D">
        <w:rPr>
          <w:sz w:val="28"/>
          <w:szCs w:val="28"/>
        </w:rPr>
        <w:t xml:space="preserve"> # Create a string </w:t>
      </w:r>
      <w:r w:rsidRPr="0002367D">
        <w:rPr>
          <w:sz w:val="28"/>
          <w:szCs w:val="28"/>
        </w:rPr>
        <w:t>input</w:t>
      </w:r>
    </w:p>
    <w:p w14:paraId="1315BDFA" w14:textId="77777777" w:rsidR="003326E9" w:rsidRPr="0002367D" w:rsidRDefault="00324BF8" w:rsidP="0016099F">
      <w:pPr>
        <w:pStyle w:val="BodyText"/>
        <w:spacing w:before="80"/>
        <w:rPr>
          <w:sz w:val="28"/>
          <w:szCs w:val="28"/>
        </w:rPr>
      </w:pPr>
      <w:r w:rsidRPr="0002367D">
        <w:rPr>
          <w:sz w:val="28"/>
          <w:szCs w:val="28"/>
        </w:rPr>
        <w:lastRenderedPageBreak/>
        <w:t>str = "I love to study Natural Language Processing in Python"</w:t>
      </w:r>
    </w:p>
    <w:p w14:paraId="1315BDFB" w14:textId="77777777" w:rsidR="003326E9" w:rsidRPr="0002367D" w:rsidRDefault="003326E9" w:rsidP="0016099F">
      <w:pPr>
        <w:pStyle w:val="BodyText"/>
        <w:spacing w:before="11"/>
        <w:rPr>
          <w:sz w:val="28"/>
          <w:szCs w:val="28"/>
        </w:rPr>
      </w:pPr>
    </w:p>
    <w:p w14:paraId="1315BDFC"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tokenizing</w:t>
      </w:r>
      <w:proofErr w:type="gramEnd"/>
      <w:r w:rsidRPr="0002367D">
        <w:rPr>
          <w:sz w:val="28"/>
          <w:szCs w:val="28"/>
        </w:rPr>
        <w:t xml:space="preserve"> the text</w:t>
      </w:r>
    </w:p>
    <w:p w14:paraId="1315BDFD" w14:textId="77777777" w:rsidR="003326E9" w:rsidRPr="0002367D" w:rsidRDefault="00324BF8" w:rsidP="0016099F">
      <w:pPr>
        <w:pStyle w:val="BodyText"/>
        <w:rPr>
          <w:sz w:val="28"/>
          <w:szCs w:val="28"/>
        </w:rPr>
      </w:pPr>
      <w:r w:rsidRPr="0002367D">
        <w:rPr>
          <w:sz w:val="28"/>
          <w:szCs w:val="28"/>
        </w:rPr>
        <w:t xml:space="preserve">tokens = </w:t>
      </w:r>
      <w:proofErr w:type="spellStart"/>
      <w:r w:rsidRPr="0002367D">
        <w:rPr>
          <w:sz w:val="28"/>
          <w:szCs w:val="28"/>
        </w:rPr>
        <w:t>text_to_word_sequence</w:t>
      </w:r>
      <w:proofErr w:type="spellEnd"/>
      <w:r w:rsidRPr="0002367D">
        <w:rPr>
          <w:sz w:val="28"/>
          <w:szCs w:val="28"/>
        </w:rPr>
        <w:t>(str) print(tokens)</w:t>
      </w:r>
    </w:p>
    <w:p w14:paraId="1315BDFE" w14:textId="77777777" w:rsidR="003326E9" w:rsidRPr="0002367D" w:rsidRDefault="003326E9" w:rsidP="0016099F">
      <w:pPr>
        <w:pStyle w:val="BodyText"/>
        <w:spacing w:before="1"/>
        <w:rPr>
          <w:sz w:val="28"/>
          <w:szCs w:val="28"/>
        </w:rPr>
      </w:pPr>
    </w:p>
    <w:p w14:paraId="1315BDFF" w14:textId="77777777" w:rsidR="003326E9" w:rsidRPr="0002367D" w:rsidRDefault="00324BF8" w:rsidP="0016099F">
      <w:pPr>
        <w:pStyle w:val="ListParagraph"/>
        <w:numPr>
          <w:ilvl w:val="1"/>
          <w:numId w:val="4"/>
        </w:numPr>
        <w:tabs>
          <w:tab w:val="left" w:pos="1022"/>
        </w:tabs>
        <w:spacing w:before="1" w:line="550" w:lineRule="atLeast"/>
        <w:ind w:left="0" w:firstLine="0"/>
        <w:rPr>
          <w:sz w:val="28"/>
          <w:szCs w:val="28"/>
        </w:rPr>
      </w:pPr>
      <w:r w:rsidRPr="0002367D">
        <w:rPr>
          <w:sz w:val="28"/>
          <w:szCs w:val="28"/>
        </w:rPr>
        <w:t xml:space="preserve">Tokenization using </w:t>
      </w:r>
      <w:proofErr w:type="spellStart"/>
      <w:r w:rsidRPr="0002367D">
        <w:rPr>
          <w:sz w:val="28"/>
          <w:szCs w:val="28"/>
        </w:rPr>
        <w:t>Gensim</w:t>
      </w:r>
      <w:proofErr w:type="spellEnd"/>
      <w:r w:rsidRPr="0002367D">
        <w:rPr>
          <w:sz w:val="28"/>
          <w:szCs w:val="28"/>
        </w:rPr>
        <w:t xml:space="preserve"> </w:t>
      </w:r>
      <w:r w:rsidRPr="0002367D">
        <w:rPr>
          <w:sz w:val="28"/>
          <w:szCs w:val="28"/>
        </w:rPr>
        <w:t>code:</w:t>
      </w:r>
    </w:p>
    <w:p w14:paraId="1315BE00" w14:textId="77777777" w:rsidR="003326E9" w:rsidRPr="0002367D" w:rsidRDefault="00324BF8" w:rsidP="0016099F">
      <w:pPr>
        <w:pStyle w:val="BodyText"/>
        <w:spacing w:line="274" w:lineRule="exact"/>
        <w:rPr>
          <w:sz w:val="28"/>
          <w:szCs w:val="28"/>
        </w:rPr>
      </w:pPr>
      <w:r w:rsidRPr="0002367D">
        <w:rPr>
          <w:sz w:val="28"/>
          <w:szCs w:val="28"/>
        </w:rPr>
        <w:t>#</w:t>
      </w:r>
      <w:proofErr w:type="gramStart"/>
      <w:r w:rsidRPr="0002367D">
        <w:rPr>
          <w:sz w:val="28"/>
          <w:szCs w:val="28"/>
        </w:rPr>
        <w:t>pip</w:t>
      </w:r>
      <w:proofErr w:type="gramEnd"/>
      <w:r w:rsidRPr="0002367D">
        <w:rPr>
          <w:sz w:val="28"/>
          <w:szCs w:val="28"/>
        </w:rPr>
        <w:t xml:space="preserve"> install </w:t>
      </w:r>
      <w:proofErr w:type="spellStart"/>
      <w:r w:rsidRPr="0002367D">
        <w:rPr>
          <w:sz w:val="28"/>
          <w:szCs w:val="28"/>
        </w:rPr>
        <w:t>gensim</w:t>
      </w:r>
      <w:proofErr w:type="spellEnd"/>
    </w:p>
    <w:p w14:paraId="1315BE01" w14:textId="77777777" w:rsidR="003326E9" w:rsidRPr="0002367D" w:rsidRDefault="00324BF8" w:rsidP="0016099F">
      <w:pPr>
        <w:pStyle w:val="BodyText"/>
        <w:spacing w:before="2" w:line="550" w:lineRule="atLeast"/>
        <w:rPr>
          <w:sz w:val="28"/>
          <w:szCs w:val="28"/>
        </w:rPr>
      </w:pPr>
      <w:r w:rsidRPr="0002367D">
        <w:rPr>
          <w:sz w:val="28"/>
          <w:szCs w:val="28"/>
        </w:rPr>
        <w:t xml:space="preserve">from </w:t>
      </w:r>
      <w:proofErr w:type="spellStart"/>
      <w:proofErr w:type="gramStart"/>
      <w:r w:rsidRPr="0002367D">
        <w:rPr>
          <w:sz w:val="28"/>
          <w:szCs w:val="28"/>
        </w:rPr>
        <w:t>gensim.utils</w:t>
      </w:r>
      <w:proofErr w:type="spellEnd"/>
      <w:proofErr w:type="gramEnd"/>
      <w:r w:rsidRPr="0002367D">
        <w:rPr>
          <w:sz w:val="28"/>
          <w:szCs w:val="28"/>
        </w:rPr>
        <w:t xml:space="preserve"> import tokenize # Create a string input</w:t>
      </w:r>
    </w:p>
    <w:p w14:paraId="1315BE02" w14:textId="77777777" w:rsidR="003326E9" w:rsidRPr="0002367D" w:rsidRDefault="00324BF8" w:rsidP="0016099F">
      <w:pPr>
        <w:pStyle w:val="BodyText"/>
        <w:spacing w:before="2"/>
        <w:rPr>
          <w:sz w:val="28"/>
          <w:szCs w:val="28"/>
        </w:rPr>
      </w:pPr>
      <w:r w:rsidRPr="0002367D">
        <w:rPr>
          <w:sz w:val="28"/>
          <w:szCs w:val="28"/>
        </w:rPr>
        <w:t xml:space="preserve">str </w:t>
      </w:r>
      <w:r w:rsidRPr="0002367D">
        <w:rPr>
          <w:sz w:val="28"/>
          <w:szCs w:val="28"/>
        </w:rPr>
        <w:t>= "I love to study Natural Language Processing in Python"</w:t>
      </w:r>
    </w:p>
    <w:p w14:paraId="1315BE03" w14:textId="77777777" w:rsidR="003326E9" w:rsidRPr="0002367D" w:rsidRDefault="003326E9" w:rsidP="0016099F">
      <w:pPr>
        <w:pStyle w:val="BodyText"/>
        <w:rPr>
          <w:sz w:val="28"/>
          <w:szCs w:val="28"/>
        </w:rPr>
      </w:pPr>
    </w:p>
    <w:p w14:paraId="1315BE04"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tokenizing</w:t>
      </w:r>
      <w:proofErr w:type="gramEnd"/>
      <w:r w:rsidRPr="0002367D">
        <w:rPr>
          <w:sz w:val="28"/>
          <w:szCs w:val="28"/>
        </w:rPr>
        <w:t xml:space="preserve"> the text list(tokenize(str))</w:t>
      </w:r>
    </w:p>
    <w:p w14:paraId="1315BE05" w14:textId="77777777" w:rsidR="003326E9" w:rsidRPr="0002367D" w:rsidRDefault="003326E9" w:rsidP="0016099F">
      <w:pPr>
        <w:pStyle w:val="BodyText"/>
        <w:spacing w:before="5"/>
        <w:rPr>
          <w:sz w:val="28"/>
          <w:szCs w:val="28"/>
        </w:rPr>
      </w:pPr>
    </w:p>
    <w:p w14:paraId="1315BE06" w14:textId="77777777" w:rsidR="003326E9" w:rsidRPr="0002367D" w:rsidRDefault="003326E9" w:rsidP="0016099F">
      <w:pPr>
        <w:rPr>
          <w:sz w:val="28"/>
          <w:szCs w:val="28"/>
        </w:rPr>
      </w:pPr>
    </w:p>
    <w:p w14:paraId="1315BE07" w14:textId="77777777" w:rsidR="003326E9" w:rsidRPr="0002367D" w:rsidRDefault="00324BF8" w:rsidP="0016099F">
      <w:pPr>
        <w:pStyle w:val="Heading1"/>
        <w:numPr>
          <w:ilvl w:val="0"/>
          <w:numId w:val="4"/>
        </w:numPr>
        <w:tabs>
          <w:tab w:val="left" w:pos="821"/>
        </w:tabs>
        <w:spacing w:before="84" w:line="274" w:lineRule="exact"/>
        <w:ind w:left="0" w:firstLine="0"/>
        <w:jc w:val="left"/>
        <w:rPr>
          <w:sz w:val="28"/>
          <w:szCs w:val="28"/>
        </w:rPr>
      </w:pPr>
      <w:r w:rsidRPr="0002367D">
        <w:rPr>
          <w:sz w:val="28"/>
          <w:szCs w:val="28"/>
        </w:rPr>
        <w:t>Import NLP Libraries for Indian Languages and</w:t>
      </w:r>
      <w:r w:rsidRPr="0002367D">
        <w:rPr>
          <w:sz w:val="28"/>
          <w:szCs w:val="28"/>
        </w:rPr>
        <w:t xml:space="preserve"> </w:t>
      </w:r>
      <w:r w:rsidRPr="0002367D">
        <w:rPr>
          <w:sz w:val="28"/>
          <w:szCs w:val="28"/>
        </w:rPr>
        <w:t>perform:</w:t>
      </w:r>
    </w:p>
    <w:p w14:paraId="1315BE08" w14:textId="77777777" w:rsidR="003326E9" w:rsidRPr="0002367D" w:rsidRDefault="00324BF8" w:rsidP="0016099F">
      <w:pPr>
        <w:pStyle w:val="BodyText"/>
        <w:spacing w:line="274" w:lineRule="exact"/>
        <w:rPr>
          <w:sz w:val="28"/>
          <w:szCs w:val="28"/>
        </w:rPr>
      </w:pPr>
      <w:r w:rsidRPr="0002367D">
        <w:rPr>
          <w:sz w:val="28"/>
          <w:szCs w:val="28"/>
        </w:rPr>
        <w:t xml:space="preserve">Note: Execute this practical in </w:t>
      </w:r>
      <w:r w:rsidRPr="0002367D">
        <w:rPr>
          <w:sz w:val="28"/>
          <w:szCs w:val="28"/>
        </w:rPr>
        <w:t>https://colab.research.google.com/</w:t>
      </w:r>
    </w:p>
    <w:p w14:paraId="1315BE09" w14:textId="77777777" w:rsidR="003326E9" w:rsidRPr="0002367D" w:rsidRDefault="00324BF8" w:rsidP="0016099F">
      <w:pPr>
        <w:pStyle w:val="Heading1"/>
        <w:numPr>
          <w:ilvl w:val="0"/>
          <w:numId w:val="6"/>
        </w:numPr>
        <w:tabs>
          <w:tab w:val="left" w:pos="1081"/>
        </w:tabs>
        <w:spacing w:before="5"/>
        <w:ind w:left="0" w:firstLine="0"/>
        <w:rPr>
          <w:sz w:val="28"/>
          <w:szCs w:val="28"/>
        </w:rPr>
      </w:pPr>
      <w:r w:rsidRPr="0002367D">
        <w:rPr>
          <w:sz w:val="28"/>
          <w:szCs w:val="28"/>
        </w:rPr>
        <w:t xml:space="preserve">word tokenization in </w:t>
      </w:r>
      <w:r w:rsidRPr="0002367D">
        <w:rPr>
          <w:sz w:val="28"/>
          <w:szCs w:val="28"/>
        </w:rPr>
        <w:t xml:space="preserve">Hindi </w:t>
      </w:r>
      <w:r w:rsidRPr="0002367D">
        <w:rPr>
          <w:sz w:val="28"/>
          <w:szCs w:val="28"/>
        </w:rPr>
        <w:t>Source</w:t>
      </w:r>
      <w:r w:rsidRPr="0002367D">
        <w:rPr>
          <w:sz w:val="28"/>
          <w:szCs w:val="28"/>
        </w:rPr>
        <w:t xml:space="preserve"> </w:t>
      </w:r>
      <w:r w:rsidRPr="0002367D">
        <w:rPr>
          <w:sz w:val="28"/>
          <w:szCs w:val="28"/>
        </w:rPr>
        <w:t>code:</w:t>
      </w:r>
    </w:p>
    <w:p w14:paraId="1315BE0A" w14:textId="77777777" w:rsidR="003326E9" w:rsidRPr="0002367D" w:rsidRDefault="00324BF8" w:rsidP="0016099F">
      <w:pPr>
        <w:pStyle w:val="BodyText"/>
        <w:spacing w:line="271" w:lineRule="exact"/>
        <w:rPr>
          <w:sz w:val="28"/>
          <w:szCs w:val="28"/>
        </w:rPr>
      </w:pPr>
      <w:proofErr w:type="gramStart"/>
      <w:r w:rsidRPr="0002367D">
        <w:rPr>
          <w:sz w:val="28"/>
          <w:szCs w:val="28"/>
        </w:rPr>
        <w:t>!pip</w:t>
      </w:r>
      <w:proofErr w:type="gramEnd"/>
      <w:r w:rsidRPr="0002367D">
        <w:rPr>
          <w:sz w:val="28"/>
          <w:szCs w:val="28"/>
        </w:rPr>
        <w:t xml:space="preserve"> install torch==1.3.1+cpu -f </w:t>
      </w:r>
      <w:hyperlink r:id="rId33">
        <w:r w:rsidRPr="0002367D">
          <w:rPr>
            <w:sz w:val="28"/>
            <w:szCs w:val="28"/>
          </w:rPr>
          <w:t>https://download.pytorch.org/whl/torch_stable.html</w:t>
        </w:r>
      </w:hyperlink>
    </w:p>
    <w:p w14:paraId="1315BE0B" w14:textId="77777777" w:rsidR="003326E9" w:rsidRPr="0002367D" w:rsidRDefault="003326E9" w:rsidP="0016099F">
      <w:pPr>
        <w:pStyle w:val="BodyText"/>
        <w:spacing w:before="2"/>
        <w:rPr>
          <w:sz w:val="28"/>
          <w:szCs w:val="28"/>
        </w:rPr>
      </w:pPr>
    </w:p>
    <w:p w14:paraId="1315BE0C" w14:textId="77777777" w:rsidR="003326E9" w:rsidRPr="0002367D" w:rsidRDefault="00324BF8" w:rsidP="0016099F">
      <w:pPr>
        <w:pStyle w:val="BodyText"/>
        <w:spacing w:before="90"/>
        <w:rPr>
          <w:sz w:val="28"/>
          <w:szCs w:val="28"/>
        </w:rPr>
      </w:pPr>
      <w:proofErr w:type="gramStart"/>
      <w:r w:rsidRPr="0002367D">
        <w:rPr>
          <w:sz w:val="28"/>
          <w:szCs w:val="28"/>
        </w:rPr>
        <w:t>!pip</w:t>
      </w:r>
      <w:proofErr w:type="gramEnd"/>
      <w:r w:rsidRPr="0002367D">
        <w:rPr>
          <w:sz w:val="28"/>
          <w:szCs w:val="28"/>
        </w:rPr>
        <w:t xml:space="preserve"> install </w:t>
      </w:r>
      <w:proofErr w:type="spellStart"/>
      <w:r w:rsidRPr="0002367D">
        <w:rPr>
          <w:sz w:val="28"/>
          <w:szCs w:val="28"/>
        </w:rPr>
        <w:t>inltk</w:t>
      </w:r>
      <w:proofErr w:type="spellEnd"/>
    </w:p>
    <w:p w14:paraId="1315BE0D" w14:textId="77777777" w:rsidR="003326E9" w:rsidRPr="0002367D" w:rsidRDefault="003326E9" w:rsidP="0016099F">
      <w:pPr>
        <w:pStyle w:val="BodyText"/>
        <w:rPr>
          <w:sz w:val="28"/>
          <w:szCs w:val="28"/>
        </w:rPr>
      </w:pPr>
    </w:p>
    <w:p w14:paraId="1315BE0E" w14:textId="77777777" w:rsidR="003326E9" w:rsidRPr="0002367D" w:rsidRDefault="00324BF8" w:rsidP="0016099F">
      <w:pPr>
        <w:pStyle w:val="BodyText"/>
        <w:rPr>
          <w:sz w:val="28"/>
          <w:szCs w:val="28"/>
        </w:rPr>
      </w:pPr>
      <w:proofErr w:type="gramStart"/>
      <w:r w:rsidRPr="0002367D">
        <w:rPr>
          <w:sz w:val="28"/>
          <w:szCs w:val="28"/>
        </w:rPr>
        <w:t>!pip</w:t>
      </w:r>
      <w:proofErr w:type="gramEnd"/>
      <w:r w:rsidRPr="0002367D">
        <w:rPr>
          <w:sz w:val="28"/>
          <w:szCs w:val="28"/>
        </w:rPr>
        <w:t xml:space="preserve"> install tornado==4.5.3</w:t>
      </w:r>
    </w:p>
    <w:p w14:paraId="1315BE0F" w14:textId="77777777" w:rsidR="003326E9" w:rsidRPr="0002367D" w:rsidRDefault="003326E9" w:rsidP="0016099F">
      <w:pPr>
        <w:pStyle w:val="BodyText"/>
        <w:rPr>
          <w:sz w:val="28"/>
          <w:szCs w:val="28"/>
        </w:rPr>
      </w:pPr>
    </w:p>
    <w:p w14:paraId="1315BE10"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inltk.inltk</w:t>
      </w:r>
      <w:proofErr w:type="spellEnd"/>
      <w:proofErr w:type="gramEnd"/>
      <w:r w:rsidRPr="0002367D">
        <w:rPr>
          <w:sz w:val="28"/>
          <w:szCs w:val="28"/>
        </w:rPr>
        <w:t xml:space="preserve"> import setup setup('hi')</w:t>
      </w:r>
    </w:p>
    <w:p w14:paraId="1315BE11" w14:textId="77777777" w:rsidR="003326E9" w:rsidRPr="0002367D" w:rsidRDefault="003326E9" w:rsidP="0016099F">
      <w:pPr>
        <w:pStyle w:val="BodyText"/>
        <w:spacing w:before="1"/>
        <w:rPr>
          <w:sz w:val="28"/>
          <w:szCs w:val="28"/>
        </w:rPr>
      </w:pPr>
    </w:p>
    <w:p w14:paraId="1315BE12"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inltk.inltk</w:t>
      </w:r>
      <w:proofErr w:type="spellEnd"/>
      <w:proofErr w:type="gramEnd"/>
      <w:r w:rsidRPr="0002367D">
        <w:rPr>
          <w:sz w:val="28"/>
          <w:szCs w:val="28"/>
        </w:rPr>
        <w:t xml:space="preserve"> import tokenize</w:t>
      </w:r>
    </w:p>
    <w:p w14:paraId="1315BE13" w14:textId="77777777" w:rsidR="003326E9" w:rsidRPr="0002367D" w:rsidRDefault="003326E9" w:rsidP="0016099F">
      <w:pPr>
        <w:pStyle w:val="BodyText"/>
        <w:spacing w:before="4"/>
        <w:rPr>
          <w:sz w:val="28"/>
          <w:szCs w:val="28"/>
        </w:rPr>
      </w:pPr>
    </w:p>
    <w:p w14:paraId="1315BE14" w14:textId="77777777" w:rsidR="003326E9" w:rsidRPr="0002367D" w:rsidRDefault="00324BF8" w:rsidP="0016099F">
      <w:pPr>
        <w:pStyle w:val="BodyText"/>
        <w:rPr>
          <w:sz w:val="28"/>
          <w:szCs w:val="28"/>
        </w:rPr>
      </w:pPr>
      <w:proofErr w:type="spellStart"/>
      <w:r w:rsidRPr="0002367D">
        <w:rPr>
          <w:sz w:val="28"/>
          <w:szCs w:val="28"/>
        </w:rPr>
        <w:t>hindi_text</w:t>
      </w:r>
      <w:proofErr w:type="spellEnd"/>
      <w:r w:rsidRPr="0002367D">
        <w:rPr>
          <w:sz w:val="28"/>
          <w:szCs w:val="28"/>
        </w:rPr>
        <w:t xml:space="preserve"> = """</w:t>
      </w:r>
      <w:r w:rsidRPr="0002367D">
        <w:rPr>
          <w:rFonts w:ascii="Nirmala UI" w:eastAsia="FreeSerif" w:hAnsi="Nirmala UI" w:cs="Nirmala UI" w:hint="cs"/>
          <w:sz w:val="28"/>
          <w:szCs w:val="28"/>
          <w:cs/>
        </w:rPr>
        <w:t>प्राकृ</w:t>
      </w:r>
      <w:r w:rsidRPr="0002367D">
        <w:rPr>
          <w:rFonts w:eastAsia="FreeSerif"/>
          <w:sz w:val="28"/>
          <w:szCs w:val="28"/>
          <w:cs/>
        </w:rPr>
        <w:t xml:space="preserve"> </w:t>
      </w:r>
      <w:r w:rsidRPr="0002367D">
        <w:rPr>
          <w:rFonts w:ascii="Nirmala UI" w:eastAsia="FreeSerif" w:hAnsi="Nirmala UI" w:cs="Nirmala UI" w:hint="cs"/>
          <w:sz w:val="28"/>
          <w:szCs w:val="28"/>
          <w:cs/>
        </w:rPr>
        <w:t>तिक</w:t>
      </w:r>
      <w:r w:rsidRPr="0002367D">
        <w:rPr>
          <w:rFonts w:eastAsia="FreeSerif"/>
          <w:sz w:val="28"/>
          <w:szCs w:val="28"/>
          <w:cs/>
        </w:rPr>
        <w:t xml:space="preserve"> </w:t>
      </w:r>
      <w:r w:rsidRPr="0002367D">
        <w:rPr>
          <w:rFonts w:ascii="Nirmala UI" w:eastAsia="FreeSerif" w:hAnsi="Nirmala UI" w:cs="Nirmala UI" w:hint="cs"/>
          <w:sz w:val="28"/>
          <w:szCs w:val="28"/>
          <w:cs/>
        </w:rPr>
        <w:t>भाषा</w:t>
      </w:r>
      <w:r w:rsidRPr="0002367D">
        <w:rPr>
          <w:rFonts w:eastAsia="FreeSerif"/>
          <w:sz w:val="28"/>
          <w:szCs w:val="28"/>
          <w:cs/>
        </w:rPr>
        <w:t xml:space="preserve"> </w:t>
      </w:r>
      <w:r w:rsidRPr="0002367D">
        <w:rPr>
          <w:rFonts w:ascii="Nirmala UI" w:eastAsia="FreeSerif" w:hAnsi="Nirmala UI" w:cs="Nirmala UI" w:hint="cs"/>
          <w:sz w:val="28"/>
          <w:szCs w:val="28"/>
          <w:cs/>
        </w:rPr>
        <w:t>सीखना</w:t>
      </w:r>
      <w:r w:rsidRPr="0002367D">
        <w:rPr>
          <w:rFonts w:eastAsia="FreeSerif"/>
          <w:sz w:val="28"/>
          <w:szCs w:val="28"/>
          <w:cs/>
        </w:rPr>
        <w:t xml:space="preserve"> </w:t>
      </w:r>
      <w:r w:rsidRPr="0002367D">
        <w:rPr>
          <w:rFonts w:ascii="Nirmala UI" w:eastAsia="FreeSerif" w:hAnsi="Nirmala UI" w:cs="Nirmala UI" w:hint="cs"/>
          <w:sz w:val="28"/>
          <w:szCs w:val="28"/>
          <w:cs/>
        </w:rPr>
        <w:t>बहुि</w:t>
      </w:r>
      <w:r w:rsidRPr="0002367D">
        <w:rPr>
          <w:rFonts w:eastAsia="FreeSerif"/>
          <w:sz w:val="28"/>
          <w:szCs w:val="28"/>
          <w:cs/>
        </w:rPr>
        <w:t xml:space="preserve"> </w:t>
      </w:r>
      <w:r w:rsidRPr="0002367D">
        <w:rPr>
          <w:rFonts w:ascii="Nirmala UI" w:eastAsia="FreeSerif" w:hAnsi="Nirmala UI" w:cs="Nirmala UI" w:hint="cs"/>
          <w:sz w:val="28"/>
          <w:szCs w:val="28"/>
          <w:cs/>
        </w:rPr>
        <w:t>तिलचस्प</w:t>
      </w:r>
      <w:r w:rsidRPr="0002367D">
        <w:rPr>
          <w:rFonts w:eastAsia="FreeSerif"/>
          <w:sz w:val="28"/>
          <w:szCs w:val="28"/>
          <w:cs/>
        </w:rPr>
        <w:t xml:space="preserve"> </w:t>
      </w:r>
      <w:r w:rsidRPr="0002367D">
        <w:rPr>
          <w:rFonts w:ascii="Nirmala UI" w:eastAsia="FreeSerif" w:hAnsi="Nirmala UI" w:cs="Nirmala UI" w:hint="cs"/>
          <w:sz w:val="28"/>
          <w:szCs w:val="28"/>
          <w:cs/>
        </w:rPr>
        <w:t>है।</w:t>
      </w:r>
      <w:r w:rsidRPr="0002367D">
        <w:rPr>
          <w:sz w:val="28"/>
          <w:szCs w:val="28"/>
        </w:rPr>
        <w:t>"""</w:t>
      </w:r>
    </w:p>
    <w:p w14:paraId="1315BE15" w14:textId="77777777" w:rsidR="003326E9" w:rsidRPr="0002367D" w:rsidRDefault="00324BF8" w:rsidP="0016099F">
      <w:pPr>
        <w:pStyle w:val="BodyText"/>
        <w:spacing w:before="261"/>
        <w:rPr>
          <w:sz w:val="28"/>
          <w:szCs w:val="28"/>
        </w:rPr>
      </w:pPr>
      <w:r w:rsidRPr="0002367D">
        <w:rPr>
          <w:sz w:val="28"/>
          <w:szCs w:val="28"/>
        </w:rPr>
        <w:t xml:space="preserve"># </w:t>
      </w:r>
      <w:proofErr w:type="gramStart"/>
      <w:r w:rsidRPr="0002367D">
        <w:rPr>
          <w:sz w:val="28"/>
          <w:szCs w:val="28"/>
        </w:rPr>
        <w:t>tokenize(</w:t>
      </w:r>
      <w:proofErr w:type="gramEnd"/>
      <w:r w:rsidRPr="0002367D">
        <w:rPr>
          <w:sz w:val="28"/>
          <w:szCs w:val="28"/>
        </w:rPr>
        <w:t>input text, language code) tokenize(</w:t>
      </w:r>
      <w:proofErr w:type="spellStart"/>
      <w:r w:rsidRPr="0002367D">
        <w:rPr>
          <w:sz w:val="28"/>
          <w:szCs w:val="28"/>
        </w:rPr>
        <w:t>hindi_text</w:t>
      </w:r>
      <w:proofErr w:type="spellEnd"/>
      <w:r w:rsidRPr="0002367D">
        <w:rPr>
          <w:sz w:val="28"/>
          <w:szCs w:val="28"/>
        </w:rPr>
        <w:t>, "hi")</w:t>
      </w:r>
    </w:p>
    <w:p w14:paraId="1315BE16" w14:textId="77777777" w:rsidR="003326E9" w:rsidRPr="0002367D" w:rsidRDefault="003326E9" w:rsidP="0016099F">
      <w:pPr>
        <w:pStyle w:val="BodyText"/>
        <w:spacing w:before="4"/>
        <w:rPr>
          <w:sz w:val="28"/>
          <w:szCs w:val="28"/>
        </w:rPr>
      </w:pPr>
    </w:p>
    <w:p w14:paraId="1315BE17" w14:textId="77777777" w:rsidR="003326E9" w:rsidRPr="0002367D" w:rsidRDefault="00324BF8" w:rsidP="0016099F">
      <w:pPr>
        <w:pStyle w:val="Heading1"/>
        <w:ind w:left="0"/>
        <w:rPr>
          <w:sz w:val="28"/>
          <w:szCs w:val="28"/>
        </w:rPr>
      </w:pPr>
      <w:r w:rsidRPr="0002367D">
        <w:rPr>
          <w:sz w:val="28"/>
          <w:szCs w:val="28"/>
        </w:rPr>
        <w:t>Output</w:t>
      </w:r>
    </w:p>
    <w:p w14:paraId="1315BE18" w14:textId="77777777" w:rsidR="003326E9" w:rsidRPr="0002367D" w:rsidRDefault="00324BF8" w:rsidP="0016099F">
      <w:pPr>
        <w:rPr>
          <w:sz w:val="28"/>
          <w:szCs w:val="28"/>
        </w:rPr>
      </w:pPr>
      <w:r w:rsidRPr="0002367D">
        <w:rPr>
          <w:sz w:val="28"/>
          <w:szCs w:val="28"/>
        </w:rPr>
        <w:drawing>
          <wp:inline distT="0" distB="0" distL="114300" distR="114300" wp14:anchorId="1315BFC9" wp14:editId="1315BFCA">
            <wp:extent cx="4991100" cy="365760"/>
            <wp:effectExtent l="0" t="0" r="762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34"/>
                    <a:stretch>
                      <a:fillRect/>
                    </a:stretch>
                  </pic:blipFill>
                  <pic:spPr>
                    <a:xfrm>
                      <a:off x="0" y="0"/>
                      <a:ext cx="4991100" cy="365760"/>
                    </a:xfrm>
                    <a:prstGeom prst="rect">
                      <a:avLst/>
                    </a:prstGeom>
                    <a:noFill/>
                    <a:ln>
                      <a:noFill/>
                    </a:ln>
                  </pic:spPr>
                </pic:pic>
              </a:graphicData>
            </a:graphic>
          </wp:inline>
        </w:drawing>
      </w:r>
    </w:p>
    <w:p w14:paraId="1315BE19" w14:textId="77777777" w:rsidR="003326E9" w:rsidRPr="0002367D" w:rsidRDefault="00324BF8" w:rsidP="0016099F">
      <w:pPr>
        <w:pStyle w:val="BodyText"/>
        <w:spacing w:before="34"/>
        <w:rPr>
          <w:sz w:val="28"/>
          <w:szCs w:val="28"/>
        </w:rPr>
      </w:pPr>
      <w:r w:rsidRPr="0002367D">
        <w:rPr>
          <w:sz w:val="28"/>
          <w:szCs w:val="28"/>
        </w:rPr>
        <w:t>['</w:t>
      </w:r>
      <w:r w:rsidRPr="0002367D">
        <w:rPr>
          <w:rFonts w:ascii="Cambria Math" w:eastAsia="DejaVu Sans" w:hAnsi="Cambria Math" w:cs="Cambria Math"/>
          <w:sz w:val="28"/>
          <w:szCs w:val="28"/>
        </w:rPr>
        <w:t>▁</w:t>
      </w:r>
      <w:r w:rsidRPr="0002367D">
        <w:rPr>
          <w:rFonts w:ascii="Nirmala UI" w:eastAsia="FreeSerif" w:hAnsi="Nirmala UI" w:cs="Nirmala UI" w:hint="cs"/>
          <w:sz w:val="28"/>
          <w:szCs w:val="28"/>
          <w:cs/>
        </w:rPr>
        <w:t>प्राकृ</w:t>
      </w:r>
      <w:r w:rsidRPr="0002367D">
        <w:rPr>
          <w:rFonts w:eastAsia="FreeSerif"/>
          <w:sz w:val="28"/>
          <w:szCs w:val="28"/>
          <w:cs/>
        </w:rPr>
        <w:t xml:space="preserve"> </w:t>
      </w:r>
      <w:r w:rsidRPr="0002367D">
        <w:rPr>
          <w:rFonts w:ascii="Nirmala UI" w:eastAsia="FreeSerif" w:hAnsi="Nirmala UI" w:cs="Nirmala UI" w:hint="cs"/>
          <w:sz w:val="28"/>
          <w:szCs w:val="28"/>
          <w:cs/>
        </w:rPr>
        <w:t>तिक</w:t>
      </w:r>
      <w:r w:rsidRPr="0002367D">
        <w:rPr>
          <w:sz w:val="28"/>
          <w:szCs w:val="28"/>
        </w:rPr>
        <w:t xml:space="preserve">', </w:t>
      </w:r>
      <w:r w:rsidRPr="0002367D">
        <w:rPr>
          <w:sz w:val="28"/>
          <w:szCs w:val="28"/>
        </w:rPr>
        <w:t>'</w:t>
      </w:r>
      <w:r w:rsidRPr="0002367D">
        <w:rPr>
          <w:rFonts w:ascii="Cambria Math" w:eastAsia="DejaVu Sans" w:hAnsi="Cambria Math" w:cs="Cambria Math"/>
          <w:sz w:val="28"/>
          <w:szCs w:val="28"/>
        </w:rPr>
        <w:t>▁</w:t>
      </w:r>
      <w:r w:rsidRPr="0002367D">
        <w:rPr>
          <w:rFonts w:ascii="Nirmala UI" w:eastAsia="FreeSerif" w:hAnsi="Nirmala UI" w:cs="Nirmala UI" w:hint="cs"/>
          <w:sz w:val="28"/>
          <w:szCs w:val="28"/>
          <w:cs/>
        </w:rPr>
        <w:t>भाषा</w:t>
      </w:r>
      <w:r w:rsidRPr="0002367D">
        <w:rPr>
          <w:sz w:val="28"/>
          <w:szCs w:val="28"/>
        </w:rPr>
        <w:t>', '</w:t>
      </w:r>
      <w:r w:rsidRPr="0002367D">
        <w:rPr>
          <w:rFonts w:ascii="Cambria Math" w:eastAsia="DejaVu Sans" w:hAnsi="Cambria Math" w:cs="Cambria Math"/>
          <w:sz w:val="28"/>
          <w:szCs w:val="28"/>
        </w:rPr>
        <w:t>▁</w:t>
      </w:r>
      <w:r w:rsidRPr="0002367D">
        <w:rPr>
          <w:rFonts w:ascii="Nirmala UI" w:eastAsia="FreeSerif" w:hAnsi="Nirmala UI" w:cs="Nirmala UI" w:hint="cs"/>
          <w:sz w:val="28"/>
          <w:szCs w:val="28"/>
          <w:cs/>
        </w:rPr>
        <w:t>सीखना</w:t>
      </w:r>
      <w:r w:rsidRPr="0002367D">
        <w:rPr>
          <w:sz w:val="28"/>
          <w:szCs w:val="28"/>
        </w:rPr>
        <w:t>', '</w:t>
      </w:r>
      <w:r w:rsidRPr="0002367D">
        <w:rPr>
          <w:rFonts w:ascii="Cambria Math" w:eastAsia="DejaVu Sans" w:hAnsi="Cambria Math" w:cs="Cambria Math"/>
          <w:sz w:val="28"/>
          <w:szCs w:val="28"/>
        </w:rPr>
        <w:t>▁</w:t>
      </w:r>
      <w:r w:rsidRPr="0002367D">
        <w:rPr>
          <w:rFonts w:ascii="Nirmala UI" w:eastAsia="FreeSerif" w:hAnsi="Nirmala UI" w:cs="Nirmala UI" w:hint="cs"/>
          <w:sz w:val="28"/>
          <w:szCs w:val="28"/>
          <w:cs/>
        </w:rPr>
        <w:t>बहुि</w:t>
      </w:r>
      <w:r w:rsidRPr="0002367D">
        <w:rPr>
          <w:sz w:val="28"/>
          <w:szCs w:val="28"/>
        </w:rPr>
        <w:t>', '</w:t>
      </w:r>
      <w:r w:rsidRPr="0002367D">
        <w:rPr>
          <w:rFonts w:ascii="Cambria Math" w:eastAsia="DejaVu Sans" w:hAnsi="Cambria Math" w:cs="Cambria Math"/>
          <w:sz w:val="28"/>
          <w:szCs w:val="28"/>
        </w:rPr>
        <w:t>▁</w:t>
      </w:r>
      <w:r w:rsidRPr="0002367D">
        <w:rPr>
          <w:rFonts w:ascii="Nirmala UI" w:eastAsia="FreeSerif" w:hAnsi="Nirmala UI" w:cs="Nirmala UI" w:hint="cs"/>
          <w:sz w:val="28"/>
          <w:szCs w:val="28"/>
          <w:cs/>
        </w:rPr>
        <w:t>तिलचस्प</w:t>
      </w:r>
      <w:r w:rsidRPr="0002367D">
        <w:rPr>
          <w:sz w:val="28"/>
          <w:szCs w:val="28"/>
        </w:rPr>
        <w:t>', '</w:t>
      </w:r>
      <w:r w:rsidRPr="0002367D">
        <w:rPr>
          <w:rFonts w:ascii="Cambria Math" w:eastAsia="DejaVu Sans" w:hAnsi="Cambria Math" w:cs="Cambria Math"/>
          <w:sz w:val="28"/>
          <w:szCs w:val="28"/>
        </w:rPr>
        <w:t>▁</w:t>
      </w:r>
      <w:r w:rsidRPr="0002367D">
        <w:rPr>
          <w:rFonts w:ascii="Nirmala UI" w:eastAsia="FreeSerif" w:hAnsi="Nirmala UI" w:cs="Nirmala UI" w:hint="cs"/>
          <w:sz w:val="28"/>
          <w:szCs w:val="28"/>
          <w:cs/>
        </w:rPr>
        <w:t>है</w:t>
      </w:r>
      <w:r w:rsidRPr="0002367D">
        <w:rPr>
          <w:sz w:val="28"/>
          <w:szCs w:val="28"/>
        </w:rPr>
        <w:t>', '</w:t>
      </w:r>
      <w:r w:rsidRPr="0002367D">
        <w:rPr>
          <w:rFonts w:ascii="Nirmala UI" w:eastAsia="FreeSerif" w:hAnsi="Nirmala UI" w:cs="Nirmala UI" w:hint="cs"/>
          <w:sz w:val="28"/>
          <w:szCs w:val="28"/>
          <w:cs/>
        </w:rPr>
        <w:t>।</w:t>
      </w:r>
      <w:r w:rsidRPr="0002367D">
        <w:rPr>
          <w:sz w:val="28"/>
          <w:szCs w:val="28"/>
        </w:rPr>
        <w:t>']</w:t>
      </w:r>
    </w:p>
    <w:p w14:paraId="1315BE1A" w14:textId="77777777" w:rsidR="003326E9" w:rsidRPr="0002367D" w:rsidRDefault="003326E9" w:rsidP="0016099F">
      <w:pPr>
        <w:pStyle w:val="BodyText"/>
        <w:spacing w:before="34"/>
        <w:rPr>
          <w:sz w:val="28"/>
          <w:szCs w:val="28"/>
        </w:rPr>
      </w:pPr>
    </w:p>
    <w:p w14:paraId="1315BE1B" w14:textId="77777777" w:rsidR="003326E9" w:rsidRPr="0002367D" w:rsidRDefault="00324BF8" w:rsidP="0016099F">
      <w:pPr>
        <w:pStyle w:val="Heading1"/>
        <w:numPr>
          <w:ilvl w:val="0"/>
          <w:numId w:val="6"/>
        </w:numPr>
        <w:tabs>
          <w:tab w:val="left" w:pos="1095"/>
        </w:tabs>
        <w:spacing w:before="266"/>
        <w:ind w:left="0" w:firstLine="0"/>
        <w:rPr>
          <w:sz w:val="28"/>
          <w:szCs w:val="28"/>
        </w:rPr>
      </w:pPr>
      <w:r w:rsidRPr="0002367D">
        <w:rPr>
          <w:sz w:val="28"/>
          <w:szCs w:val="28"/>
        </w:rPr>
        <w:t>Generate similar sentences from a given Hindi text input Source</w:t>
      </w:r>
      <w:r w:rsidRPr="0002367D">
        <w:rPr>
          <w:sz w:val="28"/>
          <w:szCs w:val="28"/>
        </w:rPr>
        <w:t xml:space="preserve"> </w:t>
      </w:r>
      <w:r w:rsidRPr="0002367D">
        <w:rPr>
          <w:sz w:val="28"/>
          <w:szCs w:val="28"/>
        </w:rPr>
        <w:t>code:</w:t>
      </w:r>
    </w:p>
    <w:p w14:paraId="1315BE1C" w14:textId="77777777" w:rsidR="003326E9" w:rsidRPr="0002367D" w:rsidRDefault="00324BF8" w:rsidP="0016099F">
      <w:pPr>
        <w:pStyle w:val="BodyText"/>
        <w:spacing w:line="272" w:lineRule="exact"/>
        <w:rPr>
          <w:sz w:val="28"/>
          <w:szCs w:val="28"/>
        </w:rPr>
      </w:pPr>
      <w:proofErr w:type="gramStart"/>
      <w:r w:rsidRPr="0002367D">
        <w:rPr>
          <w:sz w:val="28"/>
          <w:szCs w:val="28"/>
        </w:rPr>
        <w:t>!pip</w:t>
      </w:r>
      <w:proofErr w:type="gramEnd"/>
      <w:r w:rsidRPr="0002367D">
        <w:rPr>
          <w:sz w:val="28"/>
          <w:szCs w:val="28"/>
        </w:rPr>
        <w:t xml:space="preserve"> install torch==1.3.1+cpu -f </w:t>
      </w:r>
      <w:hyperlink r:id="rId35">
        <w:r w:rsidRPr="0002367D">
          <w:rPr>
            <w:sz w:val="28"/>
            <w:szCs w:val="28"/>
          </w:rPr>
          <w:t>https://download.pytorch.org/whl/</w:t>
        </w:r>
        <w:r w:rsidRPr="0002367D">
          <w:rPr>
            <w:sz w:val="28"/>
            <w:szCs w:val="28"/>
          </w:rPr>
          <w:t>torch_stable.html</w:t>
        </w:r>
      </w:hyperlink>
    </w:p>
    <w:p w14:paraId="1315BE1D" w14:textId="77777777" w:rsidR="003326E9" w:rsidRPr="0002367D" w:rsidRDefault="003326E9" w:rsidP="0016099F">
      <w:pPr>
        <w:pStyle w:val="BodyText"/>
        <w:spacing w:before="2"/>
        <w:rPr>
          <w:sz w:val="28"/>
          <w:szCs w:val="28"/>
        </w:rPr>
      </w:pPr>
    </w:p>
    <w:p w14:paraId="1315BE1E" w14:textId="77777777" w:rsidR="003326E9" w:rsidRPr="0002367D" w:rsidRDefault="00324BF8" w:rsidP="0016099F">
      <w:pPr>
        <w:pStyle w:val="BodyText"/>
        <w:spacing w:before="90"/>
        <w:rPr>
          <w:sz w:val="28"/>
          <w:szCs w:val="28"/>
        </w:rPr>
      </w:pPr>
      <w:proofErr w:type="gramStart"/>
      <w:r w:rsidRPr="0002367D">
        <w:rPr>
          <w:sz w:val="28"/>
          <w:szCs w:val="28"/>
        </w:rPr>
        <w:t>!pip</w:t>
      </w:r>
      <w:proofErr w:type="gramEnd"/>
      <w:r w:rsidRPr="0002367D">
        <w:rPr>
          <w:sz w:val="28"/>
          <w:szCs w:val="28"/>
        </w:rPr>
        <w:t xml:space="preserve"> install </w:t>
      </w:r>
      <w:proofErr w:type="spellStart"/>
      <w:r w:rsidRPr="0002367D">
        <w:rPr>
          <w:sz w:val="28"/>
          <w:szCs w:val="28"/>
        </w:rPr>
        <w:t>inltk</w:t>
      </w:r>
      <w:proofErr w:type="spellEnd"/>
    </w:p>
    <w:p w14:paraId="1315BE1F" w14:textId="77777777" w:rsidR="003326E9" w:rsidRPr="0002367D" w:rsidRDefault="003326E9" w:rsidP="0016099F">
      <w:pPr>
        <w:pStyle w:val="BodyText"/>
        <w:rPr>
          <w:sz w:val="28"/>
          <w:szCs w:val="28"/>
        </w:rPr>
      </w:pPr>
    </w:p>
    <w:p w14:paraId="1315BE20" w14:textId="77777777" w:rsidR="003326E9" w:rsidRPr="0002367D" w:rsidRDefault="00324BF8" w:rsidP="0016099F">
      <w:pPr>
        <w:pStyle w:val="BodyText"/>
        <w:rPr>
          <w:sz w:val="28"/>
          <w:szCs w:val="28"/>
        </w:rPr>
      </w:pPr>
      <w:proofErr w:type="gramStart"/>
      <w:r w:rsidRPr="0002367D">
        <w:rPr>
          <w:sz w:val="28"/>
          <w:szCs w:val="28"/>
        </w:rPr>
        <w:t>!pip</w:t>
      </w:r>
      <w:proofErr w:type="gramEnd"/>
      <w:r w:rsidRPr="0002367D">
        <w:rPr>
          <w:sz w:val="28"/>
          <w:szCs w:val="28"/>
        </w:rPr>
        <w:t xml:space="preserve"> install tornado==4.5.3</w:t>
      </w:r>
    </w:p>
    <w:p w14:paraId="1315BE21" w14:textId="77777777" w:rsidR="003326E9" w:rsidRPr="0002367D" w:rsidRDefault="003326E9" w:rsidP="0016099F">
      <w:pPr>
        <w:pStyle w:val="BodyText"/>
        <w:rPr>
          <w:sz w:val="28"/>
          <w:szCs w:val="28"/>
        </w:rPr>
      </w:pPr>
    </w:p>
    <w:p w14:paraId="1315BE22"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inltk.inltk</w:t>
      </w:r>
      <w:proofErr w:type="spellEnd"/>
      <w:proofErr w:type="gramEnd"/>
      <w:r w:rsidRPr="0002367D">
        <w:rPr>
          <w:sz w:val="28"/>
          <w:szCs w:val="28"/>
        </w:rPr>
        <w:t xml:space="preserve"> import setup setup('hi')</w:t>
      </w:r>
    </w:p>
    <w:p w14:paraId="1315BE23" w14:textId="77777777" w:rsidR="003326E9" w:rsidRPr="0002367D" w:rsidRDefault="003326E9" w:rsidP="0016099F">
      <w:pPr>
        <w:pStyle w:val="BodyText"/>
        <w:rPr>
          <w:sz w:val="28"/>
          <w:szCs w:val="28"/>
        </w:rPr>
      </w:pPr>
    </w:p>
    <w:p w14:paraId="1315BE24"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inltk.inltk</w:t>
      </w:r>
      <w:proofErr w:type="spellEnd"/>
      <w:proofErr w:type="gramEnd"/>
      <w:r w:rsidRPr="0002367D">
        <w:rPr>
          <w:sz w:val="28"/>
          <w:szCs w:val="28"/>
        </w:rPr>
        <w:t xml:space="preserve"> import </w:t>
      </w:r>
      <w:proofErr w:type="spellStart"/>
      <w:r w:rsidRPr="0002367D">
        <w:rPr>
          <w:sz w:val="28"/>
          <w:szCs w:val="28"/>
        </w:rPr>
        <w:t>get_similar_sentences</w:t>
      </w:r>
      <w:proofErr w:type="spellEnd"/>
    </w:p>
    <w:p w14:paraId="1315BE25" w14:textId="77777777" w:rsidR="003326E9" w:rsidRPr="0002367D" w:rsidRDefault="003326E9" w:rsidP="0016099F">
      <w:pPr>
        <w:pStyle w:val="BodyText"/>
        <w:rPr>
          <w:sz w:val="28"/>
          <w:szCs w:val="28"/>
        </w:rPr>
      </w:pPr>
    </w:p>
    <w:p w14:paraId="1315BE26"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get</w:t>
      </w:r>
      <w:proofErr w:type="gramEnd"/>
      <w:r w:rsidRPr="0002367D">
        <w:rPr>
          <w:sz w:val="28"/>
          <w:szCs w:val="28"/>
        </w:rPr>
        <w:t xml:space="preserve"> similar sentences to the one given in </w:t>
      </w:r>
      <w:proofErr w:type="spellStart"/>
      <w:r w:rsidRPr="0002367D">
        <w:rPr>
          <w:sz w:val="28"/>
          <w:szCs w:val="28"/>
        </w:rPr>
        <w:t>hindi</w:t>
      </w:r>
      <w:proofErr w:type="spellEnd"/>
    </w:p>
    <w:p w14:paraId="1315BE27" w14:textId="77777777" w:rsidR="003326E9" w:rsidRPr="0002367D" w:rsidRDefault="00324BF8" w:rsidP="0016099F">
      <w:pPr>
        <w:pStyle w:val="BodyText"/>
        <w:spacing w:before="39" w:line="451" w:lineRule="auto"/>
        <w:rPr>
          <w:sz w:val="28"/>
          <w:szCs w:val="28"/>
        </w:rPr>
      </w:pPr>
      <w:r w:rsidRPr="0002367D">
        <w:rPr>
          <w:sz w:val="28"/>
          <w:szCs w:val="28"/>
        </w:rPr>
        <w:t xml:space="preserve">output = </w:t>
      </w:r>
      <w:proofErr w:type="spellStart"/>
      <w:r w:rsidRPr="0002367D">
        <w:rPr>
          <w:sz w:val="28"/>
          <w:szCs w:val="28"/>
        </w:rPr>
        <w:t>get_similar_</w:t>
      </w:r>
      <w:proofErr w:type="gramStart"/>
      <w:r w:rsidRPr="0002367D">
        <w:rPr>
          <w:sz w:val="28"/>
          <w:szCs w:val="28"/>
        </w:rPr>
        <w:t>sentences</w:t>
      </w:r>
      <w:proofErr w:type="spellEnd"/>
      <w:r w:rsidRPr="0002367D">
        <w:rPr>
          <w:sz w:val="28"/>
          <w:szCs w:val="28"/>
        </w:rPr>
        <w:t>(</w:t>
      </w:r>
      <w:proofErr w:type="gramEnd"/>
      <w:r w:rsidRPr="0002367D">
        <w:rPr>
          <w:sz w:val="28"/>
          <w:szCs w:val="28"/>
        </w:rPr>
        <w:t>'</w:t>
      </w:r>
      <w:r w:rsidRPr="0002367D">
        <w:rPr>
          <w:rFonts w:ascii="Nirmala UI" w:eastAsia="FreeSerif" w:hAnsi="Nirmala UI" w:cs="Nirmala UI" w:hint="cs"/>
          <w:sz w:val="28"/>
          <w:szCs w:val="28"/>
          <w:cs/>
        </w:rPr>
        <w:t>मैं</w:t>
      </w:r>
      <w:r w:rsidRPr="0002367D">
        <w:rPr>
          <w:rFonts w:eastAsia="FreeSerif"/>
          <w:sz w:val="28"/>
          <w:szCs w:val="28"/>
          <w:cs/>
        </w:rPr>
        <w:t xml:space="preserve"> </w:t>
      </w:r>
      <w:r w:rsidRPr="0002367D">
        <w:rPr>
          <w:rFonts w:ascii="Nirmala UI" w:eastAsia="FreeSerif" w:hAnsi="Nirmala UI" w:cs="Nirmala UI" w:hint="cs"/>
          <w:sz w:val="28"/>
          <w:szCs w:val="28"/>
          <w:cs/>
        </w:rPr>
        <w:t>आज</w:t>
      </w:r>
      <w:r w:rsidRPr="0002367D">
        <w:rPr>
          <w:rFonts w:eastAsia="FreeSerif"/>
          <w:sz w:val="28"/>
          <w:szCs w:val="28"/>
          <w:cs/>
        </w:rPr>
        <w:t xml:space="preserve"> </w:t>
      </w:r>
      <w:r w:rsidRPr="0002367D">
        <w:rPr>
          <w:rFonts w:ascii="Nirmala UI" w:eastAsia="FreeSerif" w:hAnsi="Nirmala UI" w:cs="Nirmala UI" w:hint="cs"/>
          <w:sz w:val="28"/>
          <w:szCs w:val="28"/>
          <w:cs/>
        </w:rPr>
        <w:t>बहुि</w:t>
      </w:r>
      <w:r w:rsidRPr="0002367D">
        <w:rPr>
          <w:rFonts w:eastAsia="FreeSerif"/>
          <w:sz w:val="28"/>
          <w:szCs w:val="28"/>
          <w:cs/>
        </w:rPr>
        <w:t xml:space="preserve"> </w:t>
      </w:r>
      <w:r w:rsidRPr="0002367D">
        <w:rPr>
          <w:rFonts w:ascii="Nirmala UI" w:eastAsia="FreeSerif" w:hAnsi="Nirmala UI" w:cs="Nirmala UI" w:hint="cs"/>
          <w:sz w:val="28"/>
          <w:szCs w:val="28"/>
          <w:cs/>
        </w:rPr>
        <w:t>खुश</w:t>
      </w:r>
      <w:r w:rsidRPr="0002367D">
        <w:rPr>
          <w:rFonts w:eastAsia="FreeSerif"/>
          <w:sz w:val="28"/>
          <w:szCs w:val="28"/>
          <w:cs/>
        </w:rPr>
        <w:t xml:space="preserve"> </w:t>
      </w:r>
      <w:r w:rsidRPr="0002367D">
        <w:rPr>
          <w:rFonts w:ascii="Nirmala UI" w:eastAsia="FreeSerif" w:hAnsi="Nirmala UI" w:cs="Nirmala UI" w:hint="cs"/>
          <w:sz w:val="28"/>
          <w:szCs w:val="28"/>
          <w:cs/>
        </w:rPr>
        <w:t>हूं</w:t>
      </w:r>
      <w:r w:rsidRPr="0002367D">
        <w:rPr>
          <w:sz w:val="28"/>
          <w:szCs w:val="28"/>
        </w:rPr>
        <w:t>', 5, 'hi') print(output)</w:t>
      </w:r>
    </w:p>
    <w:p w14:paraId="1315BE28" w14:textId="77777777" w:rsidR="003326E9" w:rsidRPr="0002367D" w:rsidRDefault="00324BF8" w:rsidP="0016099F">
      <w:pPr>
        <w:pStyle w:val="Heading1"/>
        <w:numPr>
          <w:ilvl w:val="0"/>
          <w:numId w:val="6"/>
        </w:numPr>
        <w:tabs>
          <w:tab w:val="left" w:pos="1066"/>
        </w:tabs>
        <w:spacing w:before="242"/>
        <w:ind w:left="0" w:firstLine="0"/>
        <w:rPr>
          <w:sz w:val="28"/>
          <w:szCs w:val="28"/>
        </w:rPr>
      </w:pPr>
      <w:r w:rsidRPr="0002367D">
        <w:rPr>
          <w:sz w:val="28"/>
          <w:szCs w:val="28"/>
        </w:rPr>
        <w:t xml:space="preserve">Identify the Indian language of a </w:t>
      </w:r>
      <w:r w:rsidRPr="0002367D">
        <w:rPr>
          <w:sz w:val="28"/>
          <w:szCs w:val="28"/>
        </w:rPr>
        <w:t xml:space="preserve">text </w:t>
      </w:r>
      <w:r w:rsidRPr="0002367D">
        <w:rPr>
          <w:sz w:val="28"/>
          <w:szCs w:val="28"/>
        </w:rPr>
        <w:t>Source</w:t>
      </w:r>
      <w:r w:rsidRPr="0002367D">
        <w:rPr>
          <w:sz w:val="28"/>
          <w:szCs w:val="28"/>
        </w:rPr>
        <w:t xml:space="preserve"> </w:t>
      </w:r>
      <w:r w:rsidRPr="0002367D">
        <w:rPr>
          <w:sz w:val="28"/>
          <w:szCs w:val="28"/>
        </w:rPr>
        <w:t>code:</w:t>
      </w:r>
    </w:p>
    <w:p w14:paraId="1315BE29" w14:textId="77777777" w:rsidR="003326E9" w:rsidRPr="0002367D" w:rsidRDefault="00324BF8" w:rsidP="0016099F">
      <w:pPr>
        <w:pStyle w:val="BodyText"/>
        <w:spacing w:line="271" w:lineRule="exact"/>
        <w:rPr>
          <w:sz w:val="28"/>
          <w:szCs w:val="28"/>
        </w:rPr>
      </w:pPr>
      <w:proofErr w:type="gramStart"/>
      <w:r w:rsidRPr="0002367D">
        <w:rPr>
          <w:sz w:val="28"/>
          <w:szCs w:val="28"/>
        </w:rPr>
        <w:t>!pip</w:t>
      </w:r>
      <w:proofErr w:type="gramEnd"/>
      <w:r w:rsidRPr="0002367D">
        <w:rPr>
          <w:sz w:val="28"/>
          <w:szCs w:val="28"/>
        </w:rPr>
        <w:t xml:space="preserve"> install torch==1.3.1+cpu -f </w:t>
      </w:r>
      <w:hyperlink r:id="rId36">
        <w:r w:rsidRPr="0002367D">
          <w:rPr>
            <w:sz w:val="28"/>
            <w:szCs w:val="28"/>
          </w:rPr>
          <w:t>https://download.pytorch.org/whl/torch_stable.html</w:t>
        </w:r>
      </w:hyperlink>
    </w:p>
    <w:p w14:paraId="1315BE2A" w14:textId="77777777" w:rsidR="003326E9" w:rsidRPr="0002367D" w:rsidRDefault="003326E9" w:rsidP="0016099F">
      <w:pPr>
        <w:spacing w:line="271" w:lineRule="exact"/>
        <w:rPr>
          <w:sz w:val="28"/>
          <w:szCs w:val="28"/>
        </w:rPr>
        <w:sectPr w:rsidR="003326E9" w:rsidRPr="0002367D" w:rsidSect="00467A78">
          <w:pgSz w:w="11910" w:h="16840"/>
          <w:pgMar w:top="720" w:right="720" w:bottom="720" w:left="720" w:header="748" w:footer="998" w:gutter="1134"/>
          <w:cols w:space="720"/>
          <w:docGrid w:linePitch="299"/>
        </w:sectPr>
      </w:pPr>
    </w:p>
    <w:p w14:paraId="1315BE2B" w14:textId="77777777" w:rsidR="003326E9" w:rsidRPr="0002367D" w:rsidRDefault="00324BF8" w:rsidP="0016099F">
      <w:pPr>
        <w:pStyle w:val="BodyText"/>
        <w:spacing w:before="80"/>
        <w:rPr>
          <w:sz w:val="28"/>
          <w:szCs w:val="28"/>
        </w:rPr>
      </w:pPr>
      <w:proofErr w:type="gramStart"/>
      <w:r w:rsidRPr="0002367D">
        <w:rPr>
          <w:sz w:val="28"/>
          <w:szCs w:val="28"/>
        </w:rPr>
        <w:lastRenderedPageBreak/>
        <w:t>!pip</w:t>
      </w:r>
      <w:proofErr w:type="gramEnd"/>
      <w:r w:rsidRPr="0002367D">
        <w:rPr>
          <w:sz w:val="28"/>
          <w:szCs w:val="28"/>
        </w:rPr>
        <w:t xml:space="preserve"> install </w:t>
      </w:r>
      <w:proofErr w:type="spellStart"/>
      <w:r w:rsidRPr="0002367D">
        <w:rPr>
          <w:sz w:val="28"/>
          <w:szCs w:val="28"/>
        </w:rPr>
        <w:t>inltk</w:t>
      </w:r>
      <w:proofErr w:type="spellEnd"/>
    </w:p>
    <w:p w14:paraId="1315BE2C" w14:textId="77777777" w:rsidR="003326E9" w:rsidRPr="0002367D" w:rsidRDefault="003326E9" w:rsidP="0016099F">
      <w:pPr>
        <w:pStyle w:val="BodyText"/>
        <w:spacing w:before="11"/>
        <w:rPr>
          <w:sz w:val="28"/>
          <w:szCs w:val="28"/>
        </w:rPr>
      </w:pPr>
    </w:p>
    <w:p w14:paraId="1315BE2D" w14:textId="77777777" w:rsidR="003326E9" w:rsidRPr="0002367D" w:rsidRDefault="00324BF8" w:rsidP="0016099F">
      <w:pPr>
        <w:pStyle w:val="BodyText"/>
        <w:rPr>
          <w:sz w:val="28"/>
          <w:szCs w:val="28"/>
        </w:rPr>
      </w:pPr>
      <w:proofErr w:type="gramStart"/>
      <w:r w:rsidRPr="0002367D">
        <w:rPr>
          <w:sz w:val="28"/>
          <w:szCs w:val="28"/>
        </w:rPr>
        <w:t>!pip</w:t>
      </w:r>
      <w:proofErr w:type="gramEnd"/>
      <w:r w:rsidRPr="0002367D">
        <w:rPr>
          <w:sz w:val="28"/>
          <w:szCs w:val="28"/>
        </w:rPr>
        <w:t xml:space="preserve"> install tornado==4.5.3</w:t>
      </w:r>
    </w:p>
    <w:p w14:paraId="1315BE2E" w14:textId="77777777" w:rsidR="003326E9" w:rsidRPr="0002367D" w:rsidRDefault="003326E9" w:rsidP="0016099F">
      <w:pPr>
        <w:pStyle w:val="BodyText"/>
        <w:rPr>
          <w:sz w:val="28"/>
          <w:szCs w:val="28"/>
        </w:rPr>
      </w:pPr>
    </w:p>
    <w:p w14:paraId="1315BE2F"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inltk.inltk</w:t>
      </w:r>
      <w:proofErr w:type="spellEnd"/>
      <w:proofErr w:type="gramEnd"/>
      <w:r w:rsidRPr="0002367D">
        <w:rPr>
          <w:sz w:val="28"/>
          <w:szCs w:val="28"/>
        </w:rPr>
        <w:t xml:space="preserve"> import setup setup('</w:t>
      </w:r>
      <w:proofErr w:type="spellStart"/>
      <w:r w:rsidRPr="0002367D">
        <w:rPr>
          <w:sz w:val="28"/>
          <w:szCs w:val="28"/>
        </w:rPr>
        <w:t>gu</w:t>
      </w:r>
      <w:proofErr w:type="spellEnd"/>
      <w:r w:rsidRPr="0002367D">
        <w:rPr>
          <w:sz w:val="28"/>
          <w:szCs w:val="28"/>
        </w:rPr>
        <w:t>')</w:t>
      </w:r>
    </w:p>
    <w:p w14:paraId="1315BE30" w14:textId="77777777" w:rsidR="003326E9" w:rsidRPr="0002367D" w:rsidRDefault="003326E9" w:rsidP="0016099F">
      <w:pPr>
        <w:pStyle w:val="BodyText"/>
        <w:rPr>
          <w:sz w:val="28"/>
          <w:szCs w:val="28"/>
        </w:rPr>
      </w:pPr>
    </w:p>
    <w:p w14:paraId="1315BE31" w14:textId="77777777" w:rsidR="003326E9" w:rsidRPr="0002367D" w:rsidRDefault="00324BF8" w:rsidP="0016099F">
      <w:pPr>
        <w:pStyle w:val="BodyText"/>
        <w:spacing w:line="256" w:lineRule="auto"/>
        <w:rPr>
          <w:sz w:val="28"/>
          <w:szCs w:val="28"/>
        </w:rPr>
      </w:pPr>
      <w:r w:rsidRPr="0002367D">
        <w:rPr>
          <w:sz w:val="28"/>
          <w:szCs w:val="28"/>
        </w:rPr>
        <w:t xml:space="preserve">from </w:t>
      </w:r>
      <w:proofErr w:type="spellStart"/>
      <w:proofErr w:type="gramStart"/>
      <w:r w:rsidRPr="0002367D">
        <w:rPr>
          <w:sz w:val="28"/>
          <w:szCs w:val="28"/>
        </w:rPr>
        <w:t>inltk.inltk</w:t>
      </w:r>
      <w:proofErr w:type="spellEnd"/>
      <w:proofErr w:type="gramEnd"/>
      <w:r w:rsidRPr="0002367D">
        <w:rPr>
          <w:sz w:val="28"/>
          <w:szCs w:val="28"/>
        </w:rPr>
        <w:t xml:space="preserve"> import </w:t>
      </w:r>
      <w:proofErr w:type="spellStart"/>
      <w:r w:rsidRPr="0002367D">
        <w:rPr>
          <w:sz w:val="28"/>
          <w:szCs w:val="28"/>
        </w:rPr>
        <w:t>i</w:t>
      </w:r>
      <w:r w:rsidRPr="0002367D">
        <w:rPr>
          <w:sz w:val="28"/>
          <w:szCs w:val="28"/>
        </w:rPr>
        <w:t>dentify_language</w:t>
      </w:r>
      <w:proofErr w:type="spellEnd"/>
      <w:r w:rsidRPr="0002367D">
        <w:rPr>
          <w:sz w:val="28"/>
          <w:szCs w:val="28"/>
        </w:rPr>
        <w:t xml:space="preserve"> #Identify the </w:t>
      </w:r>
      <w:proofErr w:type="spellStart"/>
      <w:r w:rsidRPr="0002367D">
        <w:rPr>
          <w:sz w:val="28"/>
          <w:szCs w:val="28"/>
        </w:rPr>
        <w:t>Lnaguage</w:t>
      </w:r>
      <w:proofErr w:type="spellEnd"/>
      <w:r w:rsidRPr="0002367D">
        <w:rPr>
          <w:sz w:val="28"/>
          <w:szCs w:val="28"/>
        </w:rPr>
        <w:t xml:space="preserve"> of given text </w:t>
      </w:r>
      <w:proofErr w:type="spellStart"/>
      <w:r w:rsidRPr="0002367D">
        <w:rPr>
          <w:sz w:val="28"/>
          <w:szCs w:val="28"/>
        </w:rPr>
        <w:t>identify_language</w:t>
      </w:r>
      <w:proofErr w:type="spellEnd"/>
      <w:r w:rsidRPr="0002367D">
        <w:rPr>
          <w:sz w:val="28"/>
          <w:szCs w:val="28"/>
        </w:rPr>
        <w:t>('</w:t>
      </w:r>
      <w:r w:rsidRPr="0002367D">
        <w:rPr>
          <w:rFonts w:ascii="Nirmala UI" w:eastAsia="FreeSerif" w:hAnsi="Nirmala UI" w:cs="Nirmala UI" w:hint="cs"/>
          <w:sz w:val="28"/>
          <w:szCs w:val="28"/>
          <w:cs/>
        </w:rPr>
        <w:t>બીના</w:t>
      </w:r>
      <w:r w:rsidRPr="0002367D">
        <w:rPr>
          <w:rFonts w:eastAsia="FreeSerif"/>
          <w:sz w:val="28"/>
          <w:szCs w:val="28"/>
          <w:cs/>
        </w:rPr>
        <w:t xml:space="preserve"> </w:t>
      </w:r>
      <w:r w:rsidRPr="0002367D">
        <w:rPr>
          <w:rFonts w:ascii="Nirmala UI" w:eastAsia="FreeSerif" w:hAnsi="Nirmala UI" w:cs="Nirmala UI" w:hint="cs"/>
          <w:sz w:val="28"/>
          <w:szCs w:val="28"/>
          <w:cs/>
        </w:rPr>
        <w:t>કાપડિયા</w:t>
      </w:r>
      <w:r w:rsidRPr="0002367D">
        <w:rPr>
          <w:sz w:val="28"/>
          <w:szCs w:val="28"/>
        </w:rPr>
        <w:t>')</w:t>
      </w:r>
    </w:p>
    <w:p w14:paraId="1315BE32" w14:textId="77777777" w:rsidR="003326E9" w:rsidRPr="0002367D" w:rsidRDefault="00324BF8" w:rsidP="0016099F">
      <w:pPr>
        <w:pStyle w:val="Heading1"/>
        <w:numPr>
          <w:ilvl w:val="0"/>
          <w:numId w:val="4"/>
        </w:numPr>
        <w:tabs>
          <w:tab w:val="left" w:pos="821"/>
        </w:tabs>
        <w:spacing w:before="85" w:line="287" w:lineRule="exact"/>
        <w:ind w:left="0" w:firstLine="0"/>
        <w:jc w:val="left"/>
        <w:rPr>
          <w:sz w:val="28"/>
          <w:szCs w:val="28"/>
        </w:rPr>
      </w:pPr>
      <w:r w:rsidRPr="0002367D">
        <w:rPr>
          <w:sz w:val="28"/>
          <w:szCs w:val="28"/>
        </w:rPr>
        <w:t>Illustrate part of speech</w:t>
      </w:r>
      <w:r w:rsidRPr="0002367D">
        <w:rPr>
          <w:sz w:val="28"/>
          <w:szCs w:val="28"/>
        </w:rPr>
        <w:t xml:space="preserve"> </w:t>
      </w:r>
      <w:r w:rsidRPr="0002367D">
        <w:rPr>
          <w:sz w:val="28"/>
          <w:szCs w:val="28"/>
        </w:rPr>
        <w:t>tagging.</w:t>
      </w:r>
    </w:p>
    <w:p w14:paraId="1315BE33" w14:textId="77777777" w:rsidR="003326E9" w:rsidRPr="0002367D" w:rsidRDefault="00324BF8" w:rsidP="0016099F">
      <w:pPr>
        <w:pStyle w:val="ListParagraph"/>
        <w:numPr>
          <w:ilvl w:val="1"/>
          <w:numId w:val="4"/>
        </w:numPr>
        <w:tabs>
          <w:tab w:val="left" w:pos="1061"/>
        </w:tabs>
        <w:spacing w:line="270" w:lineRule="exact"/>
        <w:ind w:left="0" w:firstLine="0"/>
        <w:rPr>
          <w:sz w:val="28"/>
          <w:szCs w:val="28"/>
        </w:rPr>
      </w:pPr>
      <w:r w:rsidRPr="0002367D">
        <w:rPr>
          <w:sz w:val="28"/>
          <w:szCs w:val="28"/>
        </w:rPr>
        <w:t>Part of speech Tagging and chunking of user defined</w:t>
      </w:r>
      <w:r w:rsidRPr="0002367D">
        <w:rPr>
          <w:sz w:val="28"/>
          <w:szCs w:val="28"/>
        </w:rPr>
        <w:t xml:space="preserve"> </w:t>
      </w:r>
      <w:r w:rsidRPr="0002367D">
        <w:rPr>
          <w:sz w:val="28"/>
          <w:szCs w:val="28"/>
        </w:rPr>
        <w:t>text.</w:t>
      </w:r>
    </w:p>
    <w:p w14:paraId="1315BE34" w14:textId="77777777" w:rsidR="003326E9" w:rsidRPr="0002367D" w:rsidRDefault="00324BF8" w:rsidP="0016099F">
      <w:pPr>
        <w:pStyle w:val="ListParagraph"/>
        <w:numPr>
          <w:ilvl w:val="1"/>
          <w:numId w:val="4"/>
        </w:numPr>
        <w:tabs>
          <w:tab w:val="left" w:pos="1075"/>
        </w:tabs>
        <w:ind w:left="0" w:firstLine="0"/>
        <w:rPr>
          <w:sz w:val="28"/>
          <w:szCs w:val="28"/>
        </w:rPr>
      </w:pPr>
      <w:r w:rsidRPr="0002367D">
        <w:rPr>
          <w:sz w:val="28"/>
          <w:szCs w:val="28"/>
        </w:rPr>
        <w:t>Named Entity recognition of user defined</w:t>
      </w:r>
      <w:r w:rsidRPr="0002367D">
        <w:rPr>
          <w:sz w:val="28"/>
          <w:szCs w:val="28"/>
        </w:rPr>
        <w:t xml:space="preserve"> </w:t>
      </w:r>
      <w:r w:rsidRPr="0002367D">
        <w:rPr>
          <w:sz w:val="28"/>
          <w:szCs w:val="28"/>
        </w:rPr>
        <w:t>text.</w:t>
      </w:r>
    </w:p>
    <w:p w14:paraId="1315BE35" w14:textId="77777777" w:rsidR="003326E9" w:rsidRPr="0002367D" w:rsidRDefault="00324BF8" w:rsidP="0016099F">
      <w:pPr>
        <w:pStyle w:val="ListParagraph"/>
        <w:numPr>
          <w:ilvl w:val="1"/>
          <w:numId w:val="4"/>
        </w:numPr>
        <w:tabs>
          <w:tab w:val="left" w:pos="1046"/>
        </w:tabs>
        <w:ind w:left="0" w:firstLine="0"/>
        <w:rPr>
          <w:sz w:val="28"/>
          <w:szCs w:val="28"/>
        </w:rPr>
      </w:pPr>
      <w:r w:rsidRPr="0002367D">
        <w:rPr>
          <w:sz w:val="28"/>
          <w:szCs w:val="28"/>
        </w:rPr>
        <w:t xml:space="preserve">Named Entity </w:t>
      </w:r>
      <w:r w:rsidRPr="0002367D">
        <w:rPr>
          <w:sz w:val="28"/>
          <w:szCs w:val="28"/>
        </w:rPr>
        <w:t>recognition with diagram using NLTK corpus –</w:t>
      </w:r>
      <w:r w:rsidRPr="0002367D">
        <w:rPr>
          <w:sz w:val="28"/>
          <w:szCs w:val="28"/>
        </w:rPr>
        <w:t xml:space="preserve"> </w:t>
      </w:r>
      <w:r w:rsidRPr="0002367D">
        <w:rPr>
          <w:sz w:val="28"/>
          <w:szCs w:val="28"/>
        </w:rPr>
        <w:t>treebank</w:t>
      </w:r>
    </w:p>
    <w:p w14:paraId="1315BE36" w14:textId="77777777" w:rsidR="003326E9" w:rsidRPr="0002367D" w:rsidRDefault="003326E9" w:rsidP="0016099F">
      <w:pPr>
        <w:pStyle w:val="BodyText"/>
        <w:rPr>
          <w:sz w:val="28"/>
          <w:szCs w:val="28"/>
        </w:rPr>
      </w:pPr>
    </w:p>
    <w:p w14:paraId="1315BE37" w14:textId="77777777" w:rsidR="003326E9" w:rsidRPr="0002367D" w:rsidRDefault="00324BF8" w:rsidP="0016099F">
      <w:pPr>
        <w:rPr>
          <w:sz w:val="28"/>
          <w:szCs w:val="28"/>
        </w:rPr>
      </w:pPr>
      <w:r w:rsidRPr="0002367D">
        <w:rPr>
          <w:sz w:val="28"/>
          <w:szCs w:val="28"/>
        </w:rPr>
        <w:t>POS Tagging, chunking and NER:</w:t>
      </w:r>
    </w:p>
    <w:p w14:paraId="1315BE38" w14:textId="77777777" w:rsidR="003326E9" w:rsidRPr="0002367D" w:rsidRDefault="00324BF8" w:rsidP="0016099F">
      <w:pPr>
        <w:pStyle w:val="ListParagraph"/>
        <w:numPr>
          <w:ilvl w:val="0"/>
          <w:numId w:val="7"/>
        </w:numPr>
        <w:tabs>
          <w:tab w:val="left" w:pos="1081"/>
        </w:tabs>
        <w:ind w:left="0" w:firstLine="0"/>
        <w:rPr>
          <w:sz w:val="28"/>
          <w:szCs w:val="28"/>
        </w:rPr>
      </w:pPr>
      <w:r w:rsidRPr="0002367D">
        <w:rPr>
          <w:sz w:val="28"/>
          <w:szCs w:val="28"/>
        </w:rPr>
        <w:t>sentence tokenization, word tokenization, Part of speech Tagging and chunking of user defined</w:t>
      </w:r>
      <w:r w:rsidRPr="0002367D">
        <w:rPr>
          <w:sz w:val="28"/>
          <w:szCs w:val="28"/>
        </w:rPr>
        <w:t xml:space="preserve"> </w:t>
      </w:r>
      <w:r w:rsidRPr="0002367D">
        <w:rPr>
          <w:sz w:val="28"/>
          <w:szCs w:val="28"/>
        </w:rPr>
        <w:t>text.</w:t>
      </w:r>
    </w:p>
    <w:p w14:paraId="1315BE39" w14:textId="77777777" w:rsidR="003326E9" w:rsidRPr="0002367D" w:rsidRDefault="00324BF8" w:rsidP="0016099F">
      <w:pPr>
        <w:spacing w:line="274" w:lineRule="exact"/>
        <w:rPr>
          <w:sz w:val="28"/>
          <w:szCs w:val="28"/>
        </w:rPr>
      </w:pPr>
      <w:r w:rsidRPr="0002367D">
        <w:rPr>
          <w:sz w:val="28"/>
          <w:szCs w:val="28"/>
        </w:rPr>
        <w:t>Source code:</w:t>
      </w:r>
    </w:p>
    <w:p w14:paraId="1315BE3A"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E3B" w14:textId="77777777" w:rsidR="003326E9" w:rsidRPr="0002367D" w:rsidRDefault="00324BF8" w:rsidP="0016099F">
      <w:pPr>
        <w:pStyle w:val="BodyText"/>
        <w:rPr>
          <w:sz w:val="28"/>
          <w:szCs w:val="28"/>
        </w:rPr>
      </w:pPr>
      <w:r w:rsidRPr="0002367D">
        <w:rPr>
          <w:sz w:val="28"/>
          <w:szCs w:val="28"/>
        </w:rPr>
        <w:t xml:space="preserve">from </w:t>
      </w:r>
      <w:proofErr w:type="spellStart"/>
      <w:r w:rsidRPr="0002367D">
        <w:rPr>
          <w:sz w:val="28"/>
          <w:szCs w:val="28"/>
        </w:rPr>
        <w:t>nltk</w:t>
      </w:r>
      <w:proofErr w:type="spellEnd"/>
      <w:r w:rsidRPr="0002367D">
        <w:rPr>
          <w:sz w:val="28"/>
          <w:szCs w:val="28"/>
        </w:rPr>
        <w:t xml:space="preserve"> import </w:t>
      </w:r>
      <w:r w:rsidRPr="0002367D">
        <w:rPr>
          <w:sz w:val="28"/>
          <w:szCs w:val="28"/>
        </w:rPr>
        <w:t xml:space="preserve">tokenize </w:t>
      </w:r>
      <w:proofErr w:type="spellStart"/>
      <w:proofErr w:type="gramStart"/>
      <w:r w:rsidRPr="0002367D">
        <w:rPr>
          <w:sz w:val="28"/>
          <w:szCs w:val="28"/>
        </w:rPr>
        <w:t>nltk.download</w:t>
      </w:r>
      <w:proofErr w:type="spellEnd"/>
      <w:proofErr w:type="gramEnd"/>
      <w:r w:rsidRPr="0002367D">
        <w:rPr>
          <w:sz w:val="28"/>
          <w:szCs w:val="28"/>
        </w:rPr>
        <w:t>('</w:t>
      </w:r>
      <w:proofErr w:type="spellStart"/>
      <w:r w:rsidRPr="0002367D">
        <w:rPr>
          <w:sz w:val="28"/>
          <w:szCs w:val="28"/>
        </w:rPr>
        <w:t>punkt</w:t>
      </w:r>
      <w:proofErr w:type="spellEnd"/>
      <w:r w:rsidRPr="0002367D">
        <w:rPr>
          <w:sz w:val="28"/>
          <w:szCs w:val="28"/>
        </w:rPr>
        <w:t xml:space="preserve">') from </w:t>
      </w:r>
      <w:proofErr w:type="spellStart"/>
      <w:r w:rsidRPr="0002367D">
        <w:rPr>
          <w:sz w:val="28"/>
          <w:szCs w:val="28"/>
        </w:rPr>
        <w:t>nltk</w:t>
      </w:r>
      <w:proofErr w:type="spellEnd"/>
      <w:r w:rsidRPr="0002367D">
        <w:rPr>
          <w:sz w:val="28"/>
          <w:szCs w:val="28"/>
        </w:rPr>
        <w:t xml:space="preserve"> import tag from </w:t>
      </w:r>
      <w:proofErr w:type="spellStart"/>
      <w:r w:rsidRPr="0002367D">
        <w:rPr>
          <w:sz w:val="28"/>
          <w:szCs w:val="28"/>
        </w:rPr>
        <w:t>nltk</w:t>
      </w:r>
      <w:proofErr w:type="spellEnd"/>
      <w:r w:rsidRPr="0002367D">
        <w:rPr>
          <w:sz w:val="28"/>
          <w:szCs w:val="28"/>
        </w:rPr>
        <w:t xml:space="preserve"> import</w:t>
      </w:r>
      <w:r w:rsidRPr="0002367D">
        <w:rPr>
          <w:sz w:val="28"/>
          <w:szCs w:val="28"/>
        </w:rPr>
        <w:t xml:space="preserve"> </w:t>
      </w:r>
      <w:r w:rsidRPr="0002367D">
        <w:rPr>
          <w:sz w:val="28"/>
          <w:szCs w:val="28"/>
        </w:rPr>
        <w:t>chunk</w:t>
      </w:r>
    </w:p>
    <w:p w14:paraId="1315BE3C" w14:textId="77777777" w:rsidR="003326E9" w:rsidRPr="0002367D" w:rsidRDefault="00324BF8" w:rsidP="0016099F">
      <w:pPr>
        <w:pStyle w:val="BodyText"/>
        <w:spacing w:before="1"/>
        <w:rPr>
          <w:sz w:val="28"/>
          <w:szCs w:val="28"/>
        </w:rPr>
      </w:pPr>
      <w:proofErr w:type="spellStart"/>
      <w:proofErr w:type="gramStart"/>
      <w:r w:rsidRPr="0002367D">
        <w:rPr>
          <w:sz w:val="28"/>
          <w:szCs w:val="28"/>
        </w:rPr>
        <w:t>nltk.download</w:t>
      </w:r>
      <w:proofErr w:type="spellEnd"/>
      <w:proofErr w:type="gramEnd"/>
      <w:r w:rsidRPr="0002367D">
        <w:rPr>
          <w:sz w:val="28"/>
          <w:szCs w:val="28"/>
        </w:rPr>
        <w:t>('</w:t>
      </w:r>
      <w:proofErr w:type="spellStart"/>
      <w:r w:rsidRPr="0002367D">
        <w:rPr>
          <w:sz w:val="28"/>
          <w:szCs w:val="28"/>
        </w:rPr>
        <w:t>averaged_perceptron_tagger</w:t>
      </w:r>
      <w:proofErr w:type="spellEnd"/>
      <w:r w:rsidRPr="0002367D">
        <w:rPr>
          <w:sz w:val="28"/>
          <w:szCs w:val="28"/>
        </w:rPr>
        <w:t xml:space="preserve">') </w:t>
      </w:r>
      <w:proofErr w:type="spellStart"/>
      <w:r w:rsidRPr="0002367D">
        <w:rPr>
          <w:sz w:val="28"/>
          <w:szCs w:val="28"/>
        </w:rPr>
        <w:t>nltk.download</w:t>
      </w:r>
      <w:proofErr w:type="spellEnd"/>
      <w:r w:rsidRPr="0002367D">
        <w:rPr>
          <w:sz w:val="28"/>
          <w:szCs w:val="28"/>
        </w:rPr>
        <w:t>('</w:t>
      </w:r>
      <w:proofErr w:type="spellStart"/>
      <w:r w:rsidRPr="0002367D">
        <w:rPr>
          <w:sz w:val="28"/>
          <w:szCs w:val="28"/>
        </w:rPr>
        <w:t>maxent_ne_chunker</w:t>
      </w:r>
      <w:proofErr w:type="spellEnd"/>
      <w:r w:rsidRPr="0002367D">
        <w:rPr>
          <w:sz w:val="28"/>
          <w:szCs w:val="28"/>
        </w:rPr>
        <w:t xml:space="preserve">') </w:t>
      </w:r>
      <w:proofErr w:type="spellStart"/>
      <w:r w:rsidRPr="0002367D">
        <w:rPr>
          <w:sz w:val="28"/>
          <w:szCs w:val="28"/>
        </w:rPr>
        <w:t>nltk.download</w:t>
      </w:r>
      <w:proofErr w:type="spellEnd"/>
      <w:r w:rsidRPr="0002367D">
        <w:rPr>
          <w:sz w:val="28"/>
          <w:szCs w:val="28"/>
        </w:rPr>
        <w:t>('words')</w:t>
      </w:r>
    </w:p>
    <w:p w14:paraId="1315BE3D" w14:textId="77777777" w:rsidR="003326E9" w:rsidRPr="0002367D" w:rsidRDefault="003326E9" w:rsidP="0016099F">
      <w:pPr>
        <w:pStyle w:val="BodyText"/>
        <w:spacing w:before="11"/>
        <w:rPr>
          <w:sz w:val="28"/>
          <w:szCs w:val="28"/>
        </w:rPr>
      </w:pPr>
    </w:p>
    <w:p w14:paraId="1315BE3E" w14:textId="77777777" w:rsidR="003326E9" w:rsidRPr="0002367D" w:rsidRDefault="00324BF8" w:rsidP="0016099F">
      <w:pPr>
        <w:pStyle w:val="BodyText"/>
        <w:rPr>
          <w:sz w:val="28"/>
          <w:szCs w:val="28"/>
        </w:rPr>
      </w:pPr>
      <w:r w:rsidRPr="0002367D">
        <w:rPr>
          <w:sz w:val="28"/>
          <w:szCs w:val="28"/>
        </w:rPr>
        <w:t xml:space="preserve">para = "Hello! My name is </w:t>
      </w:r>
      <w:proofErr w:type="spellStart"/>
      <w:r w:rsidRPr="0002367D">
        <w:rPr>
          <w:sz w:val="28"/>
          <w:szCs w:val="28"/>
        </w:rPr>
        <w:t>Beena</w:t>
      </w:r>
      <w:proofErr w:type="spellEnd"/>
      <w:r w:rsidRPr="0002367D">
        <w:rPr>
          <w:sz w:val="28"/>
          <w:szCs w:val="28"/>
        </w:rPr>
        <w:t xml:space="preserve"> Kapadia. Today you'll be learning NLTK." </w:t>
      </w:r>
      <w:proofErr w:type="spellStart"/>
      <w:r w:rsidRPr="0002367D">
        <w:rPr>
          <w:sz w:val="28"/>
          <w:szCs w:val="28"/>
        </w:rPr>
        <w:t>sents</w:t>
      </w:r>
      <w:proofErr w:type="spellEnd"/>
      <w:r w:rsidRPr="0002367D">
        <w:rPr>
          <w:sz w:val="28"/>
          <w:szCs w:val="28"/>
        </w:rPr>
        <w:t xml:space="preserve"> = </w:t>
      </w:r>
      <w:proofErr w:type="spellStart"/>
      <w:proofErr w:type="gramStart"/>
      <w:r w:rsidRPr="0002367D">
        <w:rPr>
          <w:sz w:val="28"/>
          <w:szCs w:val="28"/>
        </w:rPr>
        <w:t>token</w:t>
      </w:r>
      <w:r w:rsidRPr="0002367D">
        <w:rPr>
          <w:sz w:val="28"/>
          <w:szCs w:val="28"/>
        </w:rPr>
        <w:t>ize.sent</w:t>
      </w:r>
      <w:proofErr w:type="gramEnd"/>
      <w:r w:rsidRPr="0002367D">
        <w:rPr>
          <w:sz w:val="28"/>
          <w:szCs w:val="28"/>
        </w:rPr>
        <w:t>_tokenize</w:t>
      </w:r>
      <w:proofErr w:type="spellEnd"/>
      <w:r w:rsidRPr="0002367D">
        <w:rPr>
          <w:sz w:val="28"/>
          <w:szCs w:val="28"/>
        </w:rPr>
        <w:t>(para)</w:t>
      </w:r>
    </w:p>
    <w:p w14:paraId="1315BE3F"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w:t>
      </w:r>
      <w:proofErr w:type="spellStart"/>
      <w:r w:rsidRPr="0002367D">
        <w:rPr>
          <w:sz w:val="28"/>
          <w:szCs w:val="28"/>
        </w:rPr>
        <w:t>nsentence</w:t>
      </w:r>
      <w:proofErr w:type="spellEnd"/>
      <w:r w:rsidRPr="0002367D">
        <w:rPr>
          <w:sz w:val="28"/>
          <w:szCs w:val="28"/>
        </w:rPr>
        <w:t xml:space="preserve"> tokenization\n===================\n",</w:t>
      </w:r>
      <w:proofErr w:type="spellStart"/>
      <w:r w:rsidRPr="0002367D">
        <w:rPr>
          <w:sz w:val="28"/>
          <w:szCs w:val="28"/>
        </w:rPr>
        <w:t>sents</w:t>
      </w:r>
      <w:proofErr w:type="spellEnd"/>
      <w:r w:rsidRPr="0002367D">
        <w:rPr>
          <w:sz w:val="28"/>
          <w:szCs w:val="28"/>
        </w:rPr>
        <w:t>)</w:t>
      </w:r>
    </w:p>
    <w:p w14:paraId="1315BE40" w14:textId="77777777" w:rsidR="003326E9" w:rsidRPr="0002367D" w:rsidRDefault="003326E9" w:rsidP="0016099F">
      <w:pPr>
        <w:pStyle w:val="BodyText"/>
        <w:rPr>
          <w:sz w:val="28"/>
          <w:szCs w:val="28"/>
        </w:rPr>
      </w:pPr>
    </w:p>
    <w:p w14:paraId="1315BE41"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word</w:t>
      </w:r>
      <w:proofErr w:type="gramEnd"/>
      <w:r w:rsidRPr="0002367D">
        <w:rPr>
          <w:sz w:val="28"/>
          <w:szCs w:val="28"/>
        </w:rPr>
        <w:t xml:space="preserve"> tokenization</w:t>
      </w:r>
    </w:p>
    <w:p w14:paraId="1315BE42"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w:t>
      </w:r>
      <w:proofErr w:type="spellStart"/>
      <w:r w:rsidRPr="0002367D">
        <w:rPr>
          <w:sz w:val="28"/>
          <w:szCs w:val="28"/>
        </w:rPr>
        <w:t>nword</w:t>
      </w:r>
      <w:proofErr w:type="spellEnd"/>
      <w:r w:rsidRPr="0002367D">
        <w:rPr>
          <w:sz w:val="28"/>
          <w:szCs w:val="28"/>
        </w:rPr>
        <w:t xml:space="preserve"> tokenization\n===================\n") for index in range(</w:t>
      </w:r>
      <w:proofErr w:type="spellStart"/>
      <w:r w:rsidRPr="0002367D">
        <w:rPr>
          <w:sz w:val="28"/>
          <w:szCs w:val="28"/>
        </w:rPr>
        <w:t>len</w:t>
      </w:r>
      <w:proofErr w:type="spellEnd"/>
      <w:r w:rsidRPr="0002367D">
        <w:rPr>
          <w:sz w:val="28"/>
          <w:szCs w:val="28"/>
        </w:rPr>
        <w:t>(</w:t>
      </w:r>
      <w:proofErr w:type="spellStart"/>
      <w:r w:rsidRPr="0002367D">
        <w:rPr>
          <w:sz w:val="28"/>
          <w:szCs w:val="28"/>
        </w:rPr>
        <w:t>sents</w:t>
      </w:r>
      <w:proofErr w:type="spellEnd"/>
      <w:r w:rsidRPr="0002367D">
        <w:rPr>
          <w:sz w:val="28"/>
          <w:szCs w:val="28"/>
        </w:rPr>
        <w:t>)):</w:t>
      </w:r>
    </w:p>
    <w:p w14:paraId="1315BE43" w14:textId="77777777" w:rsidR="003326E9" w:rsidRPr="0002367D" w:rsidRDefault="00324BF8" w:rsidP="0016099F">
      <w:pPr>
        <w:pStyle w:val="BodyText"/>
        <w:spacing w:before="1"/>
        <w:rPr>
          <w:sz w:val="28"/>
          <w:szCs w:val="28"/>
        </w:rPr>
      </w:pPr>
      <w:r w:rsidRPr="0002367D">
        <w:rPr>
          <w:sz w:val="28"/>
          <w:szCs w:val="28"/>
        </w:rPr>
        <w:t xml:space="preserve">words = </w:t>
      </w:r>
      <w:proofErr w:type="spellStart"/>
      <w:proofErr w:type="gramStart"/>
      <w:r w:rsidRPr="0002367D">
        <w:rPr>
          <w:sz w:val="28"/>
          <w:szCs w:val="28"/>
        </w:rPr>
        <w:t>tokenize.word</w:t>
      </w:r>
      <w:proofErr w:type="gramEnd"/>
      <w:r w:rsidRPr="0002367D">
        <w:rPr>
          <w:sz w:val="28"/>
          <w:szCs w:val="28"/>
        </w:rPr>
        <w:t>_tokenize</w:t>
      </w:r>
      <w:proofErr w:type="spellEnd"/>
      <w:r w:rsidRPr="0002367D">
        <w:rPr>
          <w:sz w:val="28"/>
          <w:szCs w:val="28"/>
        </w:rPr>
        <w:t>(</w:t>
      </w:r>
      <w:proofErr w:type="spellStart"/>
      <w:r w:rsidRPr="0002367D">
        <w:rPr>
          <w:sz w:val="28"/>
          <w:szCs w:val="28"/>
        </w:rPr>
        <w:t>sents</w:t>
      </w:r>
      <w:proofErr w:type="spellEnd"/>
      <w:r w:rsidRPr="0002367D">
        <w:rPr>
          <w:sz w:val="28"/>
          <w:szCs w:val="28"/>
        </w:rPr>
        <w:t>[index]) print(words)</w:t>
      </w:r>
    </w:p>
    <w:p w14:paraId="1315BE44" w14:textId="77777777" w:rsidR="003326E9" w:rsidRPr="0002367D" w:rsidRDefault="00324BF8" w:rsidP="0016099F">
      <w:pPr>
        <w:pStyle w:val="BodyText"/>
        <w:spacing w:line="550" w:lineRule="atLeast"/>
        <w:rPr>
          <w:sz w:val="28"/>
          <w:szCs w:val="28"/>
        </w:rPr>
      </w:pPr>
      <w:r w:rsidRPr="0002367D">
        <w:rPr>
          <w:sz w:val="28"/>
          <w:szCs w:val="28"/>
        </w:rPr>
        <w:t xml:space="preserve"># </w:t>
      </w:r>
      <w:r w:rsidRPr="0002367D">
        <w:rPr>
          <w:sz w:val="28"/>
          <w:szCs w:val="28"/>
        </w:rPr>
        <w:t xml:space="preserve">POS Tagging </w:t>
      </w:r>
      <w:proofErr w:type="spellStart"/>
      <w:r w:rsidRPr="0002367D">
        <w:rPr>
          <w:sz w:val="28"/>
          <w:szCs w:val="28"/>
        </w:rPr>
        <w:t>tagged_words</w:t>
      </w:r>
      <w:proofErr w:type="spellEnd"/>
      <w:r w:rsidRPr="0002367D">
        <w:rPr>
          <w:sz w:val="28"/>
          <w:szCs w:val="28"/>
        </w:rPr>
        <w:t xml:space="preserve"> = []</w:t>
      </w:r>
    </w:p>
    <w:p w14:paraId="1315BE45" w14:textId="77777777" w:rsidR="003326E9" w:rsidRPr="0002367D" w:rsidRDefault="00324BF8" w:rsidP="0016099F">
      <w:pPr>
        <w:pStyle w:val="BodyText"/>
        <w:spacing w:before="2"/>
        <w:rPr>
          <w:sz w:val="28"/>
          <w:szCs w:val="28"/>
        </w:rPr>
      </w:pPr>
      <w:r w:rsidRPr="0002367D">
        <w:rPr>
          <w:sz w:val="28"/>
          <w:szCs w:val="28"/>
        </w:rPr>
        <w:t>for index in range(</w:t>
      </w:r>
      <w:proofErr w:type="spellStart"/>
      <w:r w:rsidRPr="0002367D">
        <w:rPr>
          <w:sz w:val="28"/>
          <w:szCs w:val="28"/>
        </w:rPr>
        <w:t>len</w:t>
      </w:r>
      <w:proofErr w:type="spellEnd"/>
      <w:r w:rsidRPr="0002367D">
        <w:rPr>
          <w:sz w:val="28"/>
          <w:szCs w:val="28"/>
        </w:rPr>
        <w:t>(</w:t>
      </w:r>
      <w:proofErr w:type="spellStart"/>
      <w:r w:rsidRPr="0002367D">
        <w:rPr>
          <w:sz w:val="28"/>
          <w:szCs w:val="28"/>
        </w:rPr>
        <w:t>sents</w:t>
      </w:r>
      <w:proofErr w:type="spellEnd"/>
      <w:r w:rsidRPr="0002367D">
        <w:rPr>
          <w:sz w:val="28"/>
          <w:szCs w:val="28"/>
        </w:rPr>
        <w:t xml:space="preserve">)): </w:t>
      </w:r>
      <w:proofErr w:type="spellStart"/>
      <w:r w:rsidRPr="0002367D">
        <w:rPr>
          <w:sz w:val="28"/>
          <w:szCs w:val="28"/>
        </w:rPr>
        <w:t>tagged_</w:t>
      </w:r>
      <w:proofErr w:type="gramStart"/>
      <w:r w:rsidRPr="0002367D">
        <w:rPr>
          <w:sz w:val="28"/>
          <w:szCs w:val="28"/>
        </w:rPr>
        <w:t>words.append</w:t>
      </w:r>
      <w:proofErr w:type="spellEnd"/>
      <w:proofErr w:type="gramEnd"/>
      <w:r w:rsidRPr="0002367D">
        <w:rPr>
          <w:sz w:val="28"/>
          <w:szCs w:val="28"/>
        </w:rPr>
        <w:t>(</w:t>
      </w:r>
      <w:proofErr w:type="spellStart"/>
      <w:r w:rsidRPr="0002367D">
        <w:rPr>
          <w:sz w:val="28"/>
          <w:szCs w:val="28"/>
        </w:rPr>
        <w:t>tag.pos_tag</w:t>
      </w:r>
      <w:proofErr w:type="spellEnd"/>
      <w:r w:rsidRPr="0002367D">
        <w:rPr>
          <w:sz w:val="28"/>
          <w:szCs w:val="28"/>
        </w:rPr>
        <w:t>(words))</w:t>
      </w:r>
    </w:p>
    <w:p w14:paraId="1315BE46"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w:t>
      </w:r>
      <w:proofErr w:type="spellStart"/>
      <w:r w:rsidRPr="0002367D">
        <w:rPr>
          <w:sz w:val="28"/>
          <w:szCs w:val="28"/>
        </w:rPr>
        <w:t>nPOS</w:t>
      </w:r>
      <w:proofErr w:type="spellEnd"/>
      <w:r w:rsidRPr="0002367D">
        <w:rPr>
          <w:sz w:val="28"/>
          <w:szCs w:val="28"/>
        </w:rPr>
        <w:t xml:space="preserve"> Tagging\n===========\n",</w:t>
      </w:r>
      <w:proofErr w:type="spellStart"/>
      <w:r w:rsidRPr="0002367D">
        <w:rPr>
          <w:sz w:val="28"/>
          <w:szCs w:val="28"/>
        </w:rPr>
        <w:t>tagged_words</w:t>
      </w:r>
      <w:proofErr w:type="spellEnd"/>
      <w:r w:rsidRPr="0002367D">
        <w:rPr>
          <w:sz w:val="28"/>
          <w:szCs w:val="28"/>
        </w:rPr>
        <w:t>)</w:t>
      </w:r>
    </w:p>
    <w:p w14:paraId="1315BE47" w14:textId="77777777" w:rsidR="003326E9" w:rsidRPr="0002367D" w:rsidRDefault="003326E9" w:rsidP="0016099F">
      <w:pPr>
        <w:pStyle w:val="BodyText"/>
        <w:rPr>
          <w:sz w:val="28"/>
          <w:szCs w:val="28"/>
        </w:rPr>
      </w:pPr>
    </w:p>
    <w:p w14:paraId="1315BE48" w14:textId="77777777" w:rsidR="003326E9" w:rsidRPr="0002367D" w:rsidRDefault="00324BF8" w:rsidP="0016099F">
      <w:pPr>
        <w:pStyle w:val="BodyText"/>
        <w:spacing w:line="550" w:lineRule="atLeast"/>
        <w:rPr>
          <w:sz w:val="28"/>
          <w:szCs w:val="28"/>
        </w:rPr>
      </w:pPr>
      <w:r w:rsidRPr="0002367D">
        <w:rPr>
          <w:sz w:val="28"/>
          <w:szCs w:val="28"/>
        </w:rPr>
        <w:t xml:space="preserve"># </w:t>
      </w:r>
      <w:proofErr w:type="gramStart"/>
      <w:r w:rsidRPr="0002367D">
        <w:rPr>
          <w:sz w:val="28"/>
          <w:szCs w:val="28"/>
        </w:rPr>
        <w:t>chunking</w:t>
      </w:r>
      <w:proofErr w:type="gramEnd"/>
      <w:r w:rsidRPr="0002367D">
        <w:rPr>
          <w:sz w:val="28"/>
          <w:szCs w:val="28"/>
        </w:rPr>
        <w:t xml:space="preserve"> tree = []</w:t>
      </w:r>
    </w:p>
    <w:p w14:paraId="1315BE49" w14:textId="77777777" w:rsidR="003326E9" w:rsidRPr="0002367D" w:rsidRDefault="00324BF8" w:rsidP="0016099F">
      <w:pPr>
        <w:pStyle w:val="BodyText"/>
        <w:spacing w:before="2"/>
        <w:rPr>
          <w:sz w:val="28"/>
          <w:szCs w:val="28"/>
        </w:rPr>
      </w:pPr>
      <w:r w:rsidRPr="0002367D">
        <w:rPr>
          <w:sz w:val="28"/>
          <w:szCs w:val="28"/>
        </w:rPr>
        <w:t>for index in range(</w:t>
      </w:r>
      <w:proofErr w:type="spellStart"/>
      <w:r w:rsidRPr="0002367D">
        <w:rPr>
          <w:sz w:val="28"/>
          <w:szCs w:val="28"/>
        </w:rPr>
        <w:t>len</w:t>
      </w:r>
      <w:proofErr w:type="spellEnd"/>
      <w:r w:rsidRPr="0002367D">
        <w:rPr>
          <w:sz w:val="28"/>
          <w:szCs w:val="28"/>
        </w:rPr>
        <w:t>(</w:t>
      </w:r>
      <w:proofErr w:type="spellStart"/>
      <w:r w:rsidRPr="0002367D">
        <w:rPr>
          <w:sz w:val="28"/>
          <w:szCs w:val="28"/>
        </w:rPr>
        <w:t>sents</w:t>
      </w:r>
      <w:proofErr w:type="spellEnd"/>
      <w:r w:rsidRPr="0002367D">
        <w:rPr>
          <w:sz w:val="28"/>
          <w:szCs w:val="28"/>
        </w:rPr>
        <w:t xml:space="preserve">)): </w:t>
      </w:r>
      <w:proofErr w:type="spellStart"/>
      <w:proofErr w:type="gramStart"/>
      <w:r w:rsidRPr="0002367D">
        <w:rPr>
          <w:sz w:val="28"/>
          <w:szCs w:val="28"/>
        </w:rPr>
        <w:t>tree.append</w:t>
      </w:r>
      <w:proofErr w:type="spellEnd"/>
      <w:proofErr w:type="gramEnd"/>
      <w:r w:rsidRPr="0002367D">
        <w:rPr>
          <w:sz w:val="28"/>
          <w:szCs w:val="28"/>
        </w:rPr>
        <w:t>(</w:t>
      </w:r>
      <w:proofErr w:type="spellStart"/>
      <w:r w:rsidRPr="0002367D">
        <w:rPr>
          <w:sz w:val="28"/>
          <w:szCs w:val="28"/>
        </w:rPr>
        <w:t>chunk.ne_chunk</w:t>
      </w:r>
      <w:proofErr w:type="spellEnd"/>
      <w:r w:rsidRPr="0002367D">
        <w:rPr>
          <w:sz w:val="28"/>
          <w:szCs w:val="28"/>
        </w:rPr>
        <w:t>(</w:t>
      </w:r>
      <w:proofErr w:type="spellStart"/>
      <w:r w:rsidRPr="0002367D">
        <w:rPr>
          <w:sz w:val="28"/>
          <w:szCs w:val="28"/>
        </w:rPr>
        <w:t>tagged_words</w:t>
      </w:r>
      <w:proofErr w:type="spellEnd"/>
      <w:r w:rsidRPr="0002367D">
        <w:rPr>
          <w:sz w:val="28"/>
          <w:szCs w:val="28"/>
        </w:rPr>
        <w:t xml:space="preserve">[index])) </w:t>
      </w:r>
      <w:r w:rsidRPr="0002367D">
        <w:rPr>
          <w:sz w:val="28"/>
          <w:szCs w:val="28"/>
        </w:rPr>
        <w:t>print("\</w:t>
      </w:r>
      <w:proofErr w:type="spellStart"/>
      <w:r w:rsidRPr="0002367D">
        <w:rPr>
          <w:sz w:val="28"/>
          <w:szCs w:val="28"/>
        </w:rPr>
        <w:t>nchunking</w:t>
      </w:r>
      <w:proofErr w:type="spellEnd"/>
      <w:r w:rsidRPr="0002367D">
        <w:rPr>
          <w:sz w:val="28"/>
          <w:szCs w:val="28"/>
        </w:rPr>
        <w:t>\n========\n")</w:t>
      </w:r>
    </w:p>
    <w:p w14:paraId="1315BE4A" w14:textId="77777777" w:rsidR="003326E9" w:rsidRPr="0002367D" w:rsidRDefault="00324BF8" w:rsidP="0016099F">
      <w:pPr>
        <w:pStyle w:val="BodyText"/>
        <w:rPr>
          <w:sz w:val="28"/>
          <w:szCs w:val="28"/>
        </w:rPr>
      </w:pPr>
      <w:r w:rsidRPr="0002367D">
        <w:rPr>
          <w:sz w:val="28"/>
          <w:szCs w:val="28"/>
        </w:rPr>
        <w:t>print(tree)</w:t>
      </w:r>
    </w:p>
    <w:p w14:paraId="1315BE4B" w14:textId="77777777" w:rsidR="003326E9" w:rsidRPr="0002367D" w:rsidRDefault="003326E9" w:rsidP="0016099F">
      <w:pPr>
        <w:pStyle w:val="BodyText"/>
        <w:spacing w:before="5"/>
        <w:rPr>
          <w:sz w:val="28"/>
          <w:szCs w:val="28"/>
        </w:rPr>
      </w:pPr>
    </w:p>
    <w:p w14:paraId="1315BE4C" w14:textId="77777777" w:rsidR="003326E9" w:rsidRPr="0002367D" w:rsidRDefault="00324BF8" w:rsidP="0016099F">
      <w:pPr>
        <w:pStyle w:val="Heading1"/>
        <w:spacing w:line="274" w:lineRule="exact"/>
        <w:ind w:left="0"/>
        <w:rPr>
          <w:sz w:val="28"/>
          <w:szCs w:val="28"/>
        </w:rPr>
      </w:pPr>
      <w:r w:rsidRPr="0002367D">
        <w:rPr>
          <w:sz w:val="28"/>
          <w:szCs w:val="28"/>
        </w:rPr>
        <w:t>Output:</w:t>
      </w:r>
    </w:p>
    <w:p w14:paraId="1315BE4D" w14:textId="77777777" w:rsidR="003326E9" w:rsidRPr="0002367D" w:rsidRDefault="00324BF8" w:rsidP="0016099F">
      <w:pPr>
        <w:rPr>
          <w:sz w:val="28"/>
          <w:szCs w:val="28"/>
        </w:rPr>
      </w:pPr>
      <w:r w:rsidRPr="0002367D">
        <w:rPr>
          <w:sz w:val="28"/>
          <w:szCs w:val="28"/>
        </w:rPr>
        <w:lastRenderedPageBreak/>
        <w:drawing>
          <wp:inline distT="0" distB="0" distL="114300" distR="114300" wp14:anchorId="1315BFCB" wp14:editId="5EA1BFCD">
            <wp:extent cx="5714569" cy="3730374"/>
            <wp:effectExtent l="0" t="0" r="635" b="381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37"/>
                    <a:stretch>
                      <a:fillRect/>
                    </a:stretch>
                  </pic:blipFill>
                  <pic:spPr>
                    <a:xfrm>
                      <a:off x="0" y="0"/>
                      <a:ext cx="5715880" cy="3731230"/>
                    </a:xfrm>
                    <a:prstGeom prst="rect">
                      <a:avLst/>
                    </a:prstGeom>
                    <a:noFill/>
                    <a:ln>
                      <a:noFill/>
                    </a:ln>
                  </pic:spPr>
                </pic:pic>
              </a:graphicData>
            </a:graphic>
          </wp:inline>
        </w:drawing>
      </w:r>
    </w:p>
    <w:p w14:paraId="1315BE4E" w14:textId="77777777" w:rsidR="003326E9" w:rsidRPr="0002367D" w:rsidRDefault="003326E9" w:rsidP="0016099F">
      <w:pPr>
        <w:pStyle w:val="BodyText"/>
        <w:spacing w:before="5"/>
        <w:rPr>
          <w:sz w:val="28"/>
          <w:szCs w:val="28"/>
        </w:rPr>
      </w:pPr>
    </w:p>
    <w:p w14:paraId="1315BE4F" w14:textId="77777777" w:rsidR="003326E9" w:rsidRPr="0002367D" w:rsidRDefault="00324BF8" w:rsidP="0016099F">
      <w:pPr>
        <w:pStyle w:val="Heading1"/>
        <w:numPr>
          <w:ilvl w:val="0"/>
          <w:numId w:val="7"/>
        </w:numPr>
        <w:tabs>
          <w:tab w:val="left" w:pos="1095"/>
        </w:tabs>
        <w:ind w:left="0" w:firstLine="0"/>
        <w:rPr>
          <w:sz w:val="28"/>
          <w:szCs w:val="28"/>
        </w:rPr>
      </w:pPr>
      <w:r w:rsidRPr="0002367D">
        <w:rPr>
          <w:sz w:val="28"/>
          <w:szCs w:val="28"/>
        </w:rPr>
        <w:t>Named Entity recognition using user defined</w:t>
      </w:r>
      <w:r w:rsidRPr="0002367D">
        <w:rPr>
          <w:sz w:val="28"/>
          <w:szCs w:val="28"/>
        </w:rPr>
        <w:t xml:space="preserve"> </w:t>
      </w:r>
      <w:r w:rsidRPr="0002367D">
        <w:rPr>
          <w:sz w:val="28"/>
          <w:szCs w:val="28"/>
        </w:rPr>
        <w:t>text. Source</w:t>
      </w:r>
      <w:r w:rsidRPr="0002367D">
        <w:rPr>
          <w:sz w:val="28"/>
          <w:szCs w:val="28"/>
        </w:rPr>
        <w:t xml:space="preserve"> </w:t>
      </w:r>
      <w:r w:rsidRPr="0002367D">
        <w:rPr>
          <w:sz w:val="28"/>
          <w:szCs w:val="28"/>
        </w:rPr>
        <w:t>code:</w:t>
      </w:r>
    </w:p>
    <w:p w14:paraId="1315BE50" w14:textId="77777777" w:rsidR="003326E9" w:rsidRPr="0002367D" w:rsidRDefault="00324BF8" w:rsidP="0016099F">
      <w:pPr>
        <w:pStyle w:val="BodyText"/>
        <w:spacing w:line="272" w:lineRule="exact"/>
        <w:rPr>
          <w:sz w:val="28"/>
          <w:szCs w:val="28"/>
        </w:rPr>
      </w:pPr>
      <w:proofErr w:type="gramStart"/>
      <w:r w:rsidRPr="0002367D">
        <w:rPr>
          <w:sz w:val="28"/>
          <w:szCs w:val="28"/>
        </w:rPr>
        <w:t>!pip</w:t>
      </w:r>
      <w:proofErr w:type="gramEnd"/>
      <w:r w:rsidRPr="0002367D">
        <w:rPr>
          <w:sz w:val="28"/>
          <w:szCs w:val="28"/>
        </w:rPr>
        <w:t xml:space="preserve"> install -U spacy</w:t>
      </w:r>
    </w:p>
    <w:p w14:paraId="1315BE51" w14:textId="77777777" w:rsidR="003326E9" w:rsidRPr="0002367D" w:rsidRDefault="00324BF8" w:rsidP="0016099F">
      <w:pPr>
        <w:pStyle w:val="BodyText"/>
        <w:rPr>
          <w:sz w:val="28"/>
          <w:szCs w:val="28"/>
        </w:rPr>
      </w:pPr>
      <w:proofErr w:type="gramStart"/>
      <w:r w:rsidRPr="0002367D">
        <w:rPr>
          <w:sz w:val="28"/>
          <w:szCs w:val="28"/>
        </w:rPr>
        <w:t>!python</w:t>
      </w:r>
      <w:proofErr w:type="gramEnd"/>
      <w:r w:rsidRPr="0002367D">
        <w:rPr>
          <w:sz w:val="28"/>
          <w:szCs w:val="28"/>
        </w:rPr>
        <w:t xml:space="preserve"> -m spacy download </w:t>
      </w:r>
      <w:proofErr w:type="spellStart"/>
      <w:r w:rsidRPr="0002367D">
        <w:rPr>
          <w:sz w:val="28"/>
          <w:szCs w:val="28"/>
        </w:rPr>
        <w:t>en_core_web_sm</w:t>
      </w:r>
      <w:proofErr w:type="spellEnd"/>
      <w:r w:rsidRPr="0002367D">
        <w:rPr>
          <w:sz w:val="28"/>
          <w:szCs w:val="28"/>
        </w:rPr>
        <w:t xml:space="preserve"> import spacy</w:t>
      </w:r>
    </w:p>
    <w:p w14:paraId="1315BE52" w14:textId="77777777" w:rsidR="003326E9" w:rsidRPr="0002367D" w:rsidRDefault="003326E9" w:rsidP="0016099F">
      <w:pPr>
        <w:pStyle w:val="BodyText"/>
        <w:rPr>
          <w:sz w:val="28"/>
          <w:szCs w:val="28"/>
        </w:rPr>
      </w:pPr>
    </w:p>
    <w:p w14:paraId="1315BE53" w14:textId="77777777" w:rsidR="003326E9" w:rsidRPr="0002367D" w:rsidRDefault="00324BF8" w:rsidP="0016099F">
      <w:pPr>
        <w:pStyle w:val="BodyText"/>
        <w:rPr>
          <w:sz w:val="28"/>
          <w:szCs w:val="28"/>
        </w:rPr>
      </w:pPr>
      <w:r w:rsidRPr="0002367D">
        <w:rPr>
          <w:sz w:val="28"/>
          <w:szCs w:val="28"/>
        </w:rPr>
        <w:t xml:space="preserve"># Load English tokenizer, tagger, parser and NER </w:t>
      </w:r>
      <w:proofErr w:type="spellStart"/>
      <w:r w:rsidRPr="0002367D">
        <w:rPr>
          <w:sz w:val="28"/>
          <w:szCs w:val="28"/>
        </w:rPr>
        <w:t>nlp</w:t>
      </w:r>
      <w:proofErr w:type="spellEnd"/>
      <w:r w:rsidRPr="0002367D">
        <w:rPr>
          <w:sz w:val="28"/>
          <w:szCs w:val="28"/>
        </w:rPr>
        <w:t xml:space="preserve"> = </w:t>
      </w:r>
      <w:proofErr w:type="spellStart"/>
      <w:proofErr w:type="gramStart"/>
      <w:r w:rsidRPr="0002367D">
        <w:rPr>
          <w:sz w:val="28"/>
          <w:szCs w:val="28"/>
        </w:rPr>
        <w:t>spacy.load</w:t>
      </w:r>
      <w:proofErr w:type="spellEnd"/>
      <w:proofErr w:type="gramEnd"/>
      <w:r w:rsidRPr="0002367D">
        <w:rPr>
          <w:sz w:val="28"/>
          <w:szCs w:val="28"/>
        </w:rPr>
        <w:t>("</w:t>
      </w:r>
      <w:proofErr w:type="spellStart"/>
      <w:r w:rsidRPr="0002367D">
        <w:rPr>
          <w:sz w:val="28"/>
          <w:szCs w:val="28"/>
        </w:rPr>
        <w:t>en_core_web_sm</w:t>
      </w:r>
      <w:proofErr w:type="spellEnd"/>
      <w:r w:rsidRPr="0002367D">
        <w:rPr>
          <w:sz w:val="28"/>
          <w:szCs w:val="28"/>
        </w:rPr>
        <w:t>")</w:t>
      </w:r>
    </w:p>
    <w:p w14:paraId="1315BE54" w14:textId="77777777" w:rsidR="003326E9" w:rsidRPr="0002367D" w:rsidRDefault="003326E9" w:rsidP="0016099F">
      <w:pPr>
        <w:pStyle w:val="BodyText"/>
        <w:rPr>
          <w:sz w:val="28"/>
          <w:szCs w:val="28"/>
        </w:rPr>
      </w:pPr>
    </w:p>
    <w:p w14:paraId="1315BE55" w14:textId="77777777" w:rsidR="003326E9" w:rsidRPr="0002367D" w:rsidRDefault="00324BF8" w:rsidP="0016099F">
      <w:pPr>
        <w:pStyle w:val="BodyText"/>
        <w:rPr>
          <w:sz w:val="28"/>
          <w:szCs w:val="28"/>
        </w:rPr>
      </w:pPr>
      <w:r w:rsidRPr="0002367D">
        <w:rPr>
          <w:sz w:val="28"/>
          <w:szCs w:val="28"/>
        </w:rPr>
        <w:t># Process whole documents</w:t>
      </w:r>
    </w:p>
    <w:p w14:paraId="1315BE56" w14:textId="77777777" w:rsidR="003326E9" w:rsidRPr="0002367D" w:rsidRDefault="00324BF8" w:rsidP="0016099F">
      <w:pPr>
        <w:pStyle w:val="BodyText"/>
        <w:rPr>
          <w:sz w:val="28"/>
          <w:szCs w:val="28"/>
        </w:rPr>
      </w:pPr>
      <w:r w:rsidRPr="0002367D">
        <w:rPr>
          <w:sz w:val="28"/>
          <w:szCs w:val="28"/>
        </w:rPr>
        <w:t xml:space="preserve">text = ("When Sebastian </w:t>
      </w:r>
      <w:proofErr w:type="spellStart"/>
      <w:r w:rsidRPr="0002367D">
        <w:rPr>
          <w:sz w:val="28"/>
          <w:szCs w:val="28"/>
        </w:rPr>
        <w:t>Thrun</w:t>
      </w:r>
      <w:proofErr w:type="spellEnd"/>
      <w:r w:rsidRPr="0002367D">
        <w:rPr>
          <w:sz w:val="28"/>
          <w:szCs w:val="28"/>
        </w:rPr>
        <w:t xml:space="preserve"> started working on self-driving cars at " "Google in 2007, few people outside of the company took him " "seriously. “I can tell you very senior CEOs of major </w:t>
      </w:r>
      <w:r w:rsidRPr="0002367D">
        <w:rPr>
          <w:sz w:val="28"/>
          <w:szCs w:val="28"/>
        </w:rPr>
        <w:t>American "</w:t>
      </w:r>
    </w:p>
    <w:p w14:paraId="1315BE57"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car</w:t>
      </w:r>
      <w:proofErr w:type="gramEnd"/>
      <w:r w:rsidRPr="0002367D">
        <w:rPr>
          <w:sz w:val="28"/>
          <w:szCs w:val="28"/>
        </w:rPr>
        <w:t xml:space="preserve"> companies would shake my hand and turn away because I wasn’t " "worth talking to,” said </w:t>
      </w:r>
      <w:proofErr w:type="spellStart"/>
      <w:r w:rsidRPr="0002367D">
        <w:rPr>
          <w:sz w:val="28"/>
          <w:szCs w:val="28"/>
        </w:rPr>
        <w:t>Thrun</w:t>
      </w:r>
      <w:proofErr w:type="spellEnd"/>
      <w:r w:rsidRPr="0002367D">
        <w:rPr>
          <w:sz w:val="28"/>
          <w:szCs w:val="28"/>
        </w:rPr>
        <w:t>, in an interview with Recode earlier " "this week.")</w:t>
      </w:r>
    </w:p>
    <w:p w14:paraId="1315BE58" w14:textId="77777777" w:rsidR="003326E9" w:rsidRPr="0002367D" w:rsidRDefault="00324BF8" w:rsidP="0016099F">
      <w:pPr>
        <w:pStyle w:val="BodyText"/>
        <w:spacing w:before="1"/>
        <w:rPr>
          <w:sz w:val="28"/>
          <w:szCs w:val="28"/>
        </w:rPr>
      </w:pPr>
      <w:r w:rsidRPr="0002367D">
        <w:rPr>
          <w:sz w:val="28"/>
          <w:szCs w:val="28"/>
        </w:rPr>
        <w:t xml:space="preserve">doc = </w:t>
      </w:r>
      <w:proofErr w:type="spellStart"/>
      <w:r w:rsidRPr="0002367D">
        <w:rPr>
          <w:sz w:val="28"/>
          <w:szCs w:val="28"/>
        </w:rPr>
        <w:t>nlp</w:t>
      </w:r>
      <w:proofErr w:type="spellEnd"/>
      <w:r w:rsidRPr="0002367D">
        <w:rPr>
          <w:sz w:val="28"/>
          <w:szCs w:val="28"/>
        </w:rPr>
        <w:t>(text)</w:t>
      </w:r>
    </w:p>
    <w:p w14:paraId="1315BE59" w14:textId="77777777" w:rsidR="003326E9" w:rsidRPr="0002367D" w:rsidRDefault="003326E9" w:rsidP="0016099F">
      <w:pPr>
        <w:pStyle w:val="BodyText"/>
        <w:rPr>
          <w:sz w:val="28"/>
          <w:szCs w:val="28"/>
        </w:rPr>
      </w:pPr>
    </w:p>
    <w:p w14:paraId="1315BE5A" w14:textId="77777777" w:rsidR="003326E9" w:rsidRPr="0002367D" w:rsidRDefault="00324BF8" w:rsidP="0016099F">
      <w:pPr>
        <w:pStyle w:val="BodyText"/>
        <w:rPr>
          <w:sz w:val="28"/>
          <w:szCs w:val="28"/>
        </w:rPr>
      </w:pPr>
      <w:r w:rsidRPr="0002367D">
        <w:rPr>
          <w:sz w:val="28"/>
          <w:szCs w:val="28"/>
        </w:rPr>
        <w:t xml:space="preserve"># </w:t>
      </w:r>
      <w:proofErr w:type="spellStart"/>
      <w:r w:rsidRPr="0002367D">
        <w:rPr>
          <w:sz w:val="28"/>
          <w:szCs w:val="28"/>
        </w:rPr>
        <w:t>Analyse</w:t>
      </w:r>
      <w:proofErr w:type="spellEnd"/>
      <w:r w:rsidRPr="0002367D">
        <w:rPr>
          <w:sz w:val="28"/>
          <w:szCs w:val="28"/>
        </w:rPr>
        <w:t xml:space="preserve"> syntax</w:t>
      </w:r>
    </w:p>
    <w:p w14:paraId="1315BE5B"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"Noun phrases:", [</w:t>
      </w:r>
      <w:proofErr w:type="spellStart"/>
      <w:r w:rsidRPr="0002367D">
        <w:rPr>
          <w:sz w:val="28"/>
          <w:szCs w:val="28"/>
        </w:rPr>
        <w:t>chunk.text</w:t>
      </w:r>
      <w:proofErr w:type="spellEnd"/>
      <w:r w:rsidRPr="0002367D">
        <w:rPr>
          <w:sz w:val="28"/>
          <w:szCs w:val="28"/>
        </w:rPr>
        <w:t xml:space="preserve"> for chunk in </w:t>
      </w:r>
      <w:proofErr w:type="spellStart"/>
      <w:r w:rsidRPr="0002367D">
        <w:rPr>
          <w:sz w:val="28"/>
          <w:szCs w:val="28"/>
        </w:rPr>
        <w:t>doc.noun_ch</w:t>
      </w:r>
      <w:r w:rsidRPr="0002367D">
        <w:rPr>
          <w:sz w:val="28"/>
          <w:szCs w:val="28"/>
        </w:rPr>
        <w:t>unks</w:t>
      </w:r>
      <w:proofErr w:type="spellEnd"/>
      <w:r w:rsidRPr="0002367D">
        <w:rPr>
          <w:sz w:val="28"/>
          <w:szCs w:val="28"/>
        </w:rPr>
        <w:t>]) print("Verbs:", [</w:t>
      </w:r>
      <w:proofErr w:type="spellStart"/>
      <w:r w:rsidRPr="0002367D">
        <w:rPr>
          <w:sz w:val="28"/>
          <w:szCs w:val="28"/>
        </w:rPr>
        <w:t>token.lemma</w:t>
      </w:r>
      <w:proofErr w:type="spellEnd"/>
      <w:r w:rsidRPr="0002367D">
        <w:rPr>
          <w:sz w:val="28"/>
          <w:szCs w:val="28"/>
        </w:rPr>
        <w:t xml:space="preserve">_ for token in doc if </w:t>
      </w:r>
      <w:proofErr w:type="spellStart"/>
      <w:r w:rsidRPr="0002367D">
        <w:rPr>
          <w:sz w:val="28"/>
          <w:szCs w:val="28"/>
        </w:rPr>
        <w:t>token.pos</w:t>
      </w:r>
      <w:proofErr w:type="spellEnd"/>
      <w:r w:rsidRPr="0002367D">
        <w:rPr>
          <w:sz w:val="28"/>
          <w:szCs w:val="28"/>
        </w:rPr>
        <w:t>_ == "VERB"])</w:t>
      </w:r>
    </w:p>
    <w:p w14:paraId="1315BE5C" w14:textId="77777777" w:rsidR="003326E9" w:rsidRPr="0002367D" w:rsidRDefault="003326E9" w:rsidP="0016099F">
      <w:pPr>
        <w:pStyle w:val="BodyText"/>
        <w:spacing w:before="5"/>
        <w:rPr>
          <w:sz w:val="28"/>
          <w:szCs w:val="28"/>
        </w:rPr>
      </w:pPr>
    </w:p>
    <w:p w14:paraId="1315BE5D" w14:textId="77777777" w:rsidR="003326E9" w:rsidRPr="0002367D" w:rsidRDefault="00324BF8" w:rsidP="0016099F">
      <w:pPr>
        <w:pStyle w:val="Heading1"/>
        <w:numPr>
          <w:ilvl w:val="0"/>
          <w:numId w:val="7"/>
        </w:numPr>
        <w:tabs>
          <w:tab w:val="left" w:pos="1066"/>
        </w:tabs>
        <w:ind w:left="0" w:firstLine="0"/>
        <w:rPr>
          <w:sz w:val="28"/>
          <w:szCs w:val="28"/>
        </w:rPr>
      </w:pPr>
      <w:r w:rsidRPr="0002367D">
        <w:rPr>
          <w:sz w:val="28"/>
          <w:szCs w:val="28"/>
        </w:rPr>
        <w:t>Named Entity recognition with diagram using NLTK corpus – treebank. Source</w:t>
      </w:r>
      <w:r w:rsidRPr="0002367D">
        <w:rPr>
          <w:sz w:val="28"/>
          <w:szCs w:val="28"/>
        </w:rPr>
        <w:t xml:space="preserve"> </w:t>
      </w:r>
      <w:r w:rsidRPr="0002367D">
        <w:rPr>
          <w:sz w:val="28"/>
          <w:szCs w:val="28"/>
        </w:rPr>
        <w:t>code:</w:t>
      </w:r>
    </w:p>
    <w:p w14:paraId="1315BE5E" w14:textId="77777777" w:rsidR="003326E9" w:rsidRPr="0002367D" w:rsidRDefault="003326E9" w:rsidP="0016099F">
      <w:pPr>
        <w:pStyle w:val="BodyText"/>
        <w:spacing w:before="7"/>
        <w:rPr>
          <w:sz w:val="28"/>
          <w:szCs w:val="28"/>
        </w:rPr>
      </w:pPr>
    </w:p>
    <w:p w14:paraId="1315BE5F" w14:textId="77777777" w:rsidR="003326E9" w:rsidRPr="0002367D" w:rsidRDefault="00324BF8" w:rsidP="0016099F">
      <w:pPr>
        <w:pStyle w:val="BodyText"/>
        <w:rPr>
          <w:sz w:val="28"/>
          <w:szCs w:val="28"/>
        </w:rPr>
      </w:pPr>
      <w:r w:rsidRPr="0002367D">
        <w:rPr>
          <w:sz w:val="28"/>
          <w:szCs w:val="28"/>
        </w:rPr>
        <w:t>Note: It runs on Python IDLE</w:t>
      </w:r>
    </w:p>
    <w:p w14:paraId="1315BE60" w14:textId="77777777" w:rsidR="003326E9" w:rsidRPr="0002367D" w:rsidRDefault="003326E9" w:rsidP="0016099F">
      <w:pPr>
        <w:pStyle w:val="BodyText"/>
        <w:rPr>
          <w:sz w:val="28"/>
          <w:szCs w:val="28"/>
        </w:rPr>
      </w:pPr>
    </w:p>
    <w:p w14:paraId="1315BE61"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r w:rsidRPr="0002367D">
        <w:rPr>
          <w:sz w:val="28"/>
          <w:szCs w:val="28"/>
        </w:rPr>
        <w:t xml:space="preserve"> </w:t>
      </w:r>
      <w:proofErr w:type="spellStart"/>
      <w:proofErr w:type="gramStart"/>
      <w:r w:rsidRPr="0002367D">
        <w:rPr>
          <w:sz w:val="28"/>
          <w:szCs w:val="28"/>
        </w:rPr>
        <w:t>nltk.download</w:t>
      </w:r>
      <w:proofErr w:type="spellEnd"/>
      <w:proofErr w:type="gramEnd"/>
      <w:r w:rsidRPr="0002367D">
        <w:rPr>
          <w:sz w:val="28"/>
          <w:szCs w:val="28"/>
        </w:rPr>
        <w:t>('treebank')</w:t>
      </w:r>
    </w:p>
    <w:p w14:paraId="1315BE62"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t>
      </w:r>
      <w:proofErr w:type="spellStart"/>
      <w:r w:rsidRPr="0002367D">
        <w:rPr>
          <w:sz w:val="28"/>
          <w:szCs w:val="28"/>
        </w:rPr>
        <w:t>t</w:t>
      </w:r>
      <w:r w:rsidRPr="0002367D">
        <w:rPr>
          <w:sz w:val="28"/>
          <w:szCs w:val="28"/>
        </w:rPr>
        <w:t>reebank_chunk</w:t>
      </w:r>
      <w:proofErr w:type="spellEnd"/>
      <w:r w:rsidRPr="0002367D">
        <w:rPr>
          <w:sz w:val="28"/>
          <w:szCs w:val="28"/>
        </w:rPr>
        <w:t xml:space="preserve"> </w:t>
      </w:r>
      <w:proofErr w:type="spellStart"/>
      <w:r w:rsidRPr="0002367D">
        <w:rPr>
          <w:sz w:val="28"/>
          <w:szCs w:val="28"/>
        </w:rPr>
        <w:t>treebank_chunk.tagged_sents</w:t>
      </w:r>
      <w:proofErr w:type="spellEnd"/>
      <w:r w:rsidRPr="0002367D">
        <w:rPr>
          <w:sz w:val="28"/>
          <w:szCs w:val="28"/>
        </w:rPr>
        <w:t>()[0]</w:t>
      </w:r>
    </w:p>
    <w:p w14:paraId="1315BE63" w14:textId="77777777" w:rsidR="003326E9" w:rsidRPr="0002367D" w:rsidRDefault="003326E9" w:rsidP="0016099F">
      <w:pPr>
        <w:pStyle w:val="BodyText"/>
        <w:rPr>
          <w:sz w:val="28"/>
          <w:szCs w:val="28"/>
        </w:rPr>
      </w:pPr>
    </w:p>
    <w:p w14:paraId="1315BE64" w14:textId="77777777" w:rsidR="003326E9" w:rsidRPr="0002367D" w:rsidRDefault="00324BF8" w:rsidP="0016099F">
      <w:pPr>
        <w:pStyle w:val="BodyText"/>
        <w:rPr>
          <w:sz w:val="28"/>
          <w:szCs w:val="28"/>
        </w:rPr>
      </w:pPr>
      <w:proofErr w:type="spellStart"/>
      <w:r w:rsidRPr="0002367D">
        <w:rPr>
          <w:sz w:val="28"/>
          <w:szCs w:val="28"/>
        </w:rPr>
        <w:lastRenderedPageBreak/>
        <w:t>treebank_</w:t>
      </w:r>
      <w:proofErr w:type="gramStart"/>
      <w:r w:rsidRPr="0002367D">
        <w:rPr>
          <w:sz w:val="28"/>
          <w:szCs w:val="28"/>
        </w:rPr>
        <w:t>chunk.chunked</w:t>
      </w:r>
      <w:proofErr w:type="gramEnd"/>
      <w:r w:rsidRPr="0002367D">
        <w:rPr>
          <w:sz w:val="28"/>
          <w:szCs w:val="28"/>
        </w:rPr>
        <w:t>_sents</w:t>
      </w:r>
      <w:proofErr w:type="spellEnd"/>
      <w:r w:rsidRPr="0002367D">
        <w:rPr>
          <w:sz w:val="28"/>
          <w:szCs w:val="28"/>
        </w:rPr>
        <w:t xml:space="preserve">()[0] </w:t>
      </w:r>
      <w:proofErr w:type="spellStart"/>
      <w:r w:rsidRPr="0002367D">
        <w:rPr>
          <w:sz w:val="28"/>
          <w:szCs w:val="28"/>
        </w:rPr>
        <w:t>treebank_chunk.chunked_sents</w:t>
      </w:r>
      <w:proofErr w:type="spellEnd"/>
      <w:r w:rsidRPr="0002367D">
        <w:rPr>
          <w:sz w:val="28"/>
          <w:szCs w:val="28"/>
        </w:rPr>
        <w:t>()[0].draw()</w:t>
      </w:r>
    </w:p>
    <w:p w14:paraId="1315BE65" w14:textId="77777777" w:rsidR="003326E9" w:rsidRPr="0002367D" w:rsidRDefault="003326E9" w:rsidP="0016099F">
      <w:pPr>
        <w:pStyle w:val="BodyText"/>
        <w:rPr>
          <w:sz w:val="28"/>
          <w:szCs w:val="28"/>
        </w:rPr>
      </w:pPr>
    </w:p>
    <w:p w14:paraId="1315BE66"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CD" wp14:editId="1315BFCE">
            <wp:extent cx="5065395" cy="1987550"/>
            <wp:effectExtent l="0" t="0" r="9525" b="889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38"/>
                    <a:stretch>
                      <a:fillRect/>
                    </a:stretch>
                  </pic:blipFill>
                  <pic:spPr>
                    <a:xfrm>
                      <a:off x="0" y="0"/>
                      <a:ext cx="5065395" cy="1987550"/>
                    </a:xfrm>
                    <a:prstGeom prst="rect">
                      <a:avLst/>
                    </a:prstGeom>
                    <a:noFill/>
                    <a:ln>
                      <a:noFill/>
                    </a:ln>
                  </pic:spPr>
                </pic:pic>
              </a:graphicData>
            </a:graphic>
          </wp:inline>
        </w:drawing>
      </w:r>
    </w:p>
    <w:p w14:paraId="1315BE67" w14:textId="77777777" w:rsidR="003326E9" w:rsidRPr="0002367D" w:rsidRDefault="00324BF8" w:rsidP="0016099F">
      <w:pPr>
        <w:pStyle w:val="ListParagraph"/>
        <w:numPr>
          <w:ilvl w:val="0"/>
          <w:numId w:val="4"/>
        </w:numPr>
        <w:tabs>
          <w:tab w:val="left" w:pos="821"/>
        </w:tabs>
        <w:spacing w:before="85" w:line="287" w:lineRule="exact"/>
        <w:ind w:left="0" w:firstLine="0"/>
        <w:jc w:val="left"/>
        <w:rPr>
          <w:sz w:val="28"/>
          <w:szCs w:val="28"/>
        </w:rPr>
      </w:pPr>
      <w:r w:rsidRPr="0002367D">
        <w:rPr>
          <w:sz w:val="28"/>
          <w:szCs w:val="28"/>
        </w:rPr>
        <w:t>Finite state</w:t>
      </w:r>
      <w:r w:rsidRPr="0002367D">
        <w:rPr>
          <w:sz w:val="28"/>
          <w:szCs w:val="28"/>
        </w:rPr>
        <w:t xml:space="preserve"> </w:t>
      </w:r>
      <w:r w:rsidRPr="0002367D">
        <w:rPr>
          <w:sz w:val="28"/>
          <w:szCs w:val="28"/>
        </w:rPr>
        <w:t>automata</w:t>
      </w:r>
    </w:p>
    <w:p w14:paraId="1315BE68" w14:textId="77777777" w:rsidR="003326E9" w:rsidRPr="0002367D" w:rsidRDefault="00324BF8" w:rsidP="0016099F">
      <w:pPr>
        <w:pStyle w:val="ListParagraph"/>
        <w:numPr>
          <w:ilvl w:val="0"/>
          <w:numId w:val="8"/>
        </w:numPr>
        <w:tabs>
          <w:tab w:val="left" w:pos="1181"/>
        </w:tabs>
        <w:ind w:left="0" w:firstLine="0"/>
        <w:rPr>
          <w:sz w:val="28"/>
          <w:szCs w:val="28"/>
        </w:rPr>
      </w:pPr>
      <w:r w:rsidRPr="0002367D">
        <w:rPr>
          <w:sz w:val="28"/>
          <w:szCs w:val="28"/>
        </w:rPr>
        <w:t xml:space="preserve">Define grammar using </w:t>
      </w:r>
      <w:proofErr w:type="spellStart"/>
      <w:r w:rsidRPr="0002367D">
        <w:rPr>
          <w:sz w:val="28"/>
          <w:szCs w:val="28"/>
        </w:rPr>
        <w:t>nltk</w:t>
      </w:r>
      <w:proofErr w:type="spellEnd"/>
      <w:r w:rsidRPr="0002367D">
        <w:rPr>
          <w:sz w:val="28"/>
          <w:szCs w:val="28"/>
        </w:rPr>
        <w:t>. Analyze a sentence using the</w:t>
      </w:r>
      <w:r w:rsidRPr="0002367D">
        <w:rPr>
          <w:sz w:val="28"/>
          <w:szCs w:val="28"/>
        </w:rPr>
        <w:t xml:space="preserve"> </w:t>
      </w:r>
      <w:r w:rsidRPr="0002367D">
        <w:rPr>
          <w:sz w:val="28"/>
          <w:szCs w:val="28"/>
        </w:rPr>
        <w:t>same. Code:</w:t>
      </w:r>
    </w:p>
    <w:p w14:paraId="1315BE69" w14:textId="77777777" w:rsidR="003326E9" w:rsidRPr="0002367D" w:rsidRDefault="00324BF8" w:rsidP="0016099F">
      <w:pPr>
        <w:pStyle w:val="BodyText"/>
        <w:spacing w:line="271" w:lineRule="exact"/>
        <w:rPr>
          <w:sz w:val="28"/>
          <w:szCs w:val="28"/>
        </w:rPr>
      </w:pPr>
      <w:r w:rsidRPr="0002367D">
        <w:rPr>
          <w:sz w:val="28"/>
          <w:szCs w:val="28"/>
        </w:rPr>
        <w:t xml:space="preserve">import </w:t>
      </w:r>
      <w:proofErr w:type="spellStart"/>
      <w:r w:rsidRPr="0002367D">
        <w:rPr>
          <w:sz w:val="28"/>
          <w:szCs w:val="28"/>
        </w:rPr>
        <w:t>nltk</w:t>
      </w:r>
      <w:proofErr w:type="spellEnd"/>
    </w:p>
    <w:p w14:paraId="1315BE6A" w14:textId="77777777" w:rsidR="003326E9" w:rsidRPr="0002367D" w:rsidRDefault="00324BF8" w:rsidP="0016099F">
      <w:pPr>
        <w:pStyle w:val="BodyText"/>
        <w:rPr>
          <w:sz w:val="28"/>
          <w:szCs w:val="28"/>
        </w:rPr>
      </w:pPr>
      <w:r w:rsidRPr="0002367D">
        <w:rPr>
          <w:sz w:val="28"/>
          <w:szCs w:val="28"/>
        </w:rPr>
        <w:t xml:space="preserve">from </w:t>
      </w:r>
      <w:proofErr w:type="spellStart"/>
      <w:r w:rsidRPr="0002367D">
        <w:rPr>
          <w:sz w:val="28"/>
          <w:szCs w:val="28"/>
        </w:rPr>
        <w:t>nltk</w:t>
      </w:r>
      <w:proofErr w:type="spellEnd"/>
      <w:r w:rsidRPr="0002367D">
        <w:rPr>
          <w:sz w:val="28"/>
          <w:szCs w:val="28"/>
        </w:rPr>
        <w:t xml:space="preserve"> import </w:t>
      </w:r>
      <w:r w:rsidRPr="0002367D">
        <w:rPr>
          <w:sz w:val="28"/>
          <w:szCs w:val="28"/>
        </w:rPr>
        <w:t>tokenize</w:t>
      </w:r>
    </w:p>
    <w:p w14:paraId="1315BE6B" w14:textId="77777777" w:rsidR="003326E9" w:rsidRPr="0002367D" w:rsidRDefault="00324BF8" w:rsidP="0016099F">
      <w:pPr>
        <w:pStyle w:val="BodyText"/>
        <w:rPr>
          <w:sz w:val="28"/>
          <w:szCs w:val="28"/>
        </w:rPr>
      </w:pPr>
      <w:r w:rsidRPr="0002367D">
        <w:rPr>
          <w:sz w:val="28"/>
          <w:szCs w:val="28"/>
        </w:rPr>
        <w:t xml:space="preserve">grammar1 = </w:t>
      </w:r>
      <w:proofErr w:type="spellStart"/>
      <w:r w:rsidRPr="0002367D">
        <w:rPr>
          <w:sz w:val="28"/>
          <w:szCs w:val="28"/>
        </w:rPr>
        <w:t>nltk.CFG.fromstring</w:t>
      </w:r>
      <w:proofErr w:type="spellEnd"/>
      <w:r w:rsidRPr="0002367D">
        <w:rPr>
          <w:sz w:val="28"/>
          <w:szCs w:val="28"/>
        </w:rPr>
        <w:t>(""" S -&gt; VP</w:t>
      </w:r>
    </w:p>
    <w:p w14:paraId="1315BE6C" w14:textId="77777777" w:rsidR="003326E9" w:rsidRPr="0002367D" w:rsidRDefault="00324BF8" w:rsidP="0016099F">
      <w:pPr>
        <w:pStyle w:val="BodyText"/>
        <w:rPr>
          <w:sz w:val="28"/>
          <w:szCs w:val="28"/>
        </w:rPr>
      </w:pPr>
      <w:r w:rsidRPr="0002367D">
        <w:rPr>
          <w:sz w:val="28"/>
          <w:szCs w:val="28"/>
        </w:rPr>
        <w:t xml:space="preserve">VP -&gt; VP NP </w:t>
      </w:r>
      <w:proofErr w:type="spellStart"/>
      <w:r w:rsidRPr="0002367D">
        <w:rPr>
          <w:sz w:val="28"/>
          <w:szCs w:val="28"/>
        </w:rPr>
        <w:t>NP</w:t>
      </w:r>
      <w:proofErr w:type="spellEnd"/>
      <w:r w:rsidRPr="0002367D">
        <w:rPr>
          <w:sz w:val="28"/>
          <w:szCs w:val="28"/>
        </w:rPr>
        <w:t xml:space="preserve"> -&gt; Det</w:t>
      </w:r>
      <w:r w:rsidRPr="0002367D">
        <w:rPr>
          <w:sz w:val="28"/>
          <w:szCs w:val="28"/>
        </w:rPr>
        <w:t xml:space="preserve"> </w:t>
      </w:r>
      <w:r w:rsidRPr="0002367D">
        <w:rPr>
          <w:sz w:val="28"/>
          <w:szCs w:val="28"/>
        </w:rPr>
        <w:t>NP</w:t>
      </w:r>
    </w:p>
    <w:p w14:paraId="1315BE6D" w14:textId="77777777" w:rsidR="003326E9" w:rsidRPr="0002367D" w:rsidRDefault="00324BF8" w:rsidP="0016099F">
      <w:pPr>
        <w:pStyle w:val="BodyText"/>
        <w:rPr>
          <w:sz w:val="28"/>
          <w:szCs w:val="28"/>
        </w:rPr>
      </w:pPr>
      <w:r w:rsidRPr="0002367D">
        <w:rPr>
          <w:sz w:val="28"/>
          <w:szCs w:val="28"/>
        </w:rPr>
        <w:t>Det -&gt; 'that'</w:t>
      </w:r>
    </w:p>
    <w:p w14:paraId="1315BE6E" w14:textId="77777777" w:rsidR="003326E9" w:rsidRPr="0002367D" w:rsidRDefault="00324BF8" w:rsidP="0016099F">
      <w:pPr>
        <w:pStyle w:val="BodyText"/>
        <w:rPr>
          <w:sz w:val="28"/>
          <w:szCs w:val="28"/>
        </w:rPr>
      </w:pPr>
      <w:r w:rsidRPr="0002367D">
        <w:rPr>
          <w:sz w:val="28"/>
          <w:szCs w:val="28"/>
        </w:rPr>
        <w:t>NP -&gt; singular Noun NP -&gt; 'flight'</w:t>
      </w:r>
    </w:p>
    <w:p w14:paraId="1315BE6F" w14:textId="77777777" w:rsidR="003326E9" w:rsidRPr="0002367D" w:rsidRDefault="00324BF8" w:rsidP="0016099F">
      <w:pPr>
        <w:pStyle w:val="BodyText"/>
        <w:rPr>
          <w:sz w:val="28"/>
          <w:szCs w:val="28"/>
        </w:rPr>
      </w:pPr>
      <w:r w:rsidRPr="0002367D">
        <w:rPr>
          <w:sz w:val="28"/>
          <w:szCs w:val="28"/>
        </w:rPr>
        <w:t>VP -&gt; 'Book' """)</w:t>
      </w:r>
    </w:p>
    <w:p w14:paraId="1315BE70" w14:textId="77777777" w:rsidR="003326E9" w:rsidRPr="0002367D" w:rsidRDefault="00324BF8" w:rsidP="0016099F">
      <w:pPr>
        <w:pStyle w:val="BodyText"/>
        <w:rPr>
          <w:sz w:val="28"/>
          <w:szCs w:val="28"/>
        </w:rPr>
      </w:pPr>
      <w:r w:rsidRPr="0002367D">
        <w:rPr>
          <w:sz w:val="28"/>
          <w:szCs w:val="28"/>
        </w:rPr>
        <w:t>sentence = "Book that flight"</w:t>
      </w:r>
    </w:p>
    <w:p w14:paraId="1315BE71" w14:textId="77777777" w:rsidR="003326E9" w:rsidRPr="0002367D" w:rsidRDefault="003326E9" w:rsidP="0016099F">
      <w:pPr>
        <w:pStyle w:val="BodyText"/>
        <w:spacing w:before="6"/>
        <w:rPr>
          <w:sz w:val="28"/>
          <w:szCs w:val="28"/>
        </w:rPr>
      </w:pPr>
    </w:p>
    <w:p w14:paraId="1315BE72" w14:textId="77777777" w:rsidR="003326E9" w:rsidRPr="0002367D" w:rsidRDefault="00324BF8" w:rsidP="0016099F">
      <w:pPr>
        <w:pStyle w:val="BodyText"/>
        <w:rPr>
          <w:sz w:val="28"/>
          <w:szCs w:val="28"/>
        </w:rPr>
      </w:pPr>
      <w:r w:rsidRPr="0002367D">
        <w:rPr>
          <w:sz w:val="28"/>
          <w:szCs w:val="28"/>
        </w:rPr>
        <w:t>for index in range(</w:t>
      </w:r>
      <w:proofErr w:type="spellStart"/>
      <w:r w:rsidRPr="0002367D">
        <w:rPr>
          <w:sz w:val="28"/>
          <w:szCs w:val="28"/>
        </w:rPr>
        <w:t>len</w:t>
      </w:r>
      <w:proofErr w:type="spellEnd"/>
      <w:r w:rsidRPr="0002367D">
        <w:rPr>
          <w:sz w:val="28"/>
          <w:szCs w:val="28"/>
        </w:rPr>
        <w:t>(sentence)):</w:t>
      </w:r>
    </w:p>
    <w:p w14:paraId="1315BE73" w14:textId="77777777" w:rsidR="003326E9" w:rsidRPr="0002367D" w:rsidRDefault="00324BF8" w:rsidP="0016099F">
      <w:pPr>
        <w:pStyle w:val="BodyText"/>
        <w:rPr>
          <w:sz w:val="28"/>
          <w:szCs w:val="28"/>
        </w:rPr>
      </w:pPr>
      <w:proofErr w:type="spellStart"/>
      <w:r w:rsidRPr="0002367D">
        <w:rPr>
          <w:sz w:val="28"/>
          <w:szCs w:val="28"/>
        </w:rPr>
        <w:t>all_tokens</w:t>
      </w:r>
      <w:proofErr w:type="spellEnd"/>
      <w:r w:rsidRPr="0002367D">
        <w:rPr>
          <w:sz w:val="28"/>
          <w:szCs w:val="28"/>
        </w:rPr>
        <w:t xml:space="preserve"> = </w:t>
      </w:r>
      <w:proofErr w:type="spellStart"/>
      <w:proofErr w:type="gramStart"/>
      <w:r w:rsidRPr="0002367D">
        <w:rPr>
          <w:sz w:val="28"/>
          <w:szCs w:val="28"/>
        </w:rPr>
        <w:t>tokenize.word</w:t>
      </w:r>
      <w:proofErr w:type="gramEnd"/>
      <w:r w:rsidRPr="0002367D">
        <w:rPr>
          <w:sz w:val="28"/>
          <w:szCs w:val="28"/>
        </w:rPr>
        <w:t>_tokenize</w:t>
      </w:r>
      <w:proofErr w:type="spellEnd"/>
      <w:r w:rsidRPr="0002367D">
        <w:rPr>
          <w:sz w:val="28"/>
          <w:szCs w:val="28"/>
        </w:rPr>
        <w:t>(sentence) print(</w:t>
      </w:r>
      <w:proofErr w:type="spellStart"/>
      <w:r w:rsidRPr="0002367D">
        <w:rPr>
          <w:sz w:val="28"/>
          <w:szCs w:val="28"/>
        </w:rPr>
        <w:t>all_tokens</w:t>
      </w:r>
      <w:proofErr w:type="spellEnd"/>
      <w:r w:rsidRPr="0002367D">
        <w:rPr>
          <w:sz w:val="28"/>
          <w:szCs w:val="28"/>
        </w:rPr>
        <w:t>)</w:t>
      </w:r>
    </w:p>
    <w:p w14:paraId="1315BE74" w14:textId="77777777" w:rsidR="003326E9" w:rsidRPr="0002367D" w:rsidRDefault="003326E9" w:rsidP="0016099F">
      <w:pPr>
        <w:pStyle w:val="BodyText"/>
        <w:rPr>
          <w:sz w:val="28"/>
          <w:szCs w:val="28"/>
        </w:rPr>
      </w:pPr>
    </w:p>
    <w:p w14:paraId="1315BE75" w14:textId="77777777" w:rsidR="003326E9" w:rsidRPr="0002367D" w:rsidRDefault="00324BF8" w:rsidP="0016099F">
      <w:pPr>
        <w:pStyle w:val="BodyText"/>
        <w:rPr>
          <w:sz w:val="28"/>
          <w:szCs w:val="28"/>
        </w:rPr>
      </w:pPr>
      <w:r w:rsidRPr="0002367D">
        <w:rPr>
          <w:sz w:val="28"/>
          <w:szCs w:val="28"/>
        </w:rPr>
        <w:t xml:space="preserve">parser = </w:t>
      </w:r>
      <w:proofErr w:type="spellStart"/>
      <w:proofErr w:type="gramStart"/>
      <w:r w:rsidRPr="0002367D">
        <w:rPr>
          <w:sz w:val="28"/>
          <w:szCs w:val="28"/>
        </w:rPr>
        <w:t>nltk.ChartParser</w:t>
      </w:r>
      <w:proofErr w:type="spellEnd"/>
      <w:proofErr w:type="gramEnd"/>
      <w:r w:rsidRPr="0002367D">
        <w:rPr>
          <w:sz w:val="28"/>
          <w:szCs w:val="28"/>
        </w:rPr>
        <w:t xml:space="preserve">(grammar1) for tree in </w:t>
      </w:r>
      <w:proofErr w:type="spellStart"/>
      <w:r w:rsidRPr="0002367D">
        <w:rPr>
          <w:sz w:val="28"/>
          <w:szCs w:val="28"/>
        </w:rPr>
        <w:t>parser.parse</w:t>
      </w:r>
      <w:proofErr w:type="spellEnd"/>
      <w:r w:rsidRPr="0002367D">
        <w:rPr>
          <w:sz w:val="28"/>
          <w:szCs w:val="28"/>
        </w:rPr>
        <w:t>(</w:t>
      </w:r>
      <w:proofErr w:type="spellStart"/>
      <w:r w:rsidRPr="0002367D">
        <w:rPr>
          <w:sz w:val="28"/>
          <w:szCs w:val="28"/>
        </w:rPr>
        <w:t>all_tokens</w:t>
      </w:r>
      <w:proofErr w:type="spellEnd"/>
      <w:r w:rsidRPr="0002367D">
        <w:rPr>
          <w:sz w:val="28"/>
          <w:szCs w:val="28"/>
        </w:rPr>
        <w:t>):</w:t>
      </w:r>
    </w:p>
    <w:p w14:paraId="1315BE76" w14:textId="77777777" w:rsidR="003326E9" w:rsidRPr="0002367D" w:rsidRDefault="00324BF8" w:rsidP="0016099F">
      <w:pPr>
        <w:pStyle w:val="BodyText"/>
        <w:rPr>
          <w:sz w:val="28"/>
          <w:szCs w:val="28"/>
        </w:rPr>
      </w:pPr>
      <w:r w:rsidRPr="0002367D">
        <w:rPr>
          <w:sz w:val="28"/>
          <w:szCs w:val="28"/>
        </w:rPr>
        <w:t xml:space="preserve">print(tree) </w:t>
      </w:r>
      <w:proofErr w:type="spellStart"/>
      <w:proofErr w:type="gramStart"/>
      <w:r w:rsidRPr="0002367D">
        <w:rPr>
          <w:sz w:val="28"/>
          <w:szCs w:val="28"/>
        </w:rPr>
        <w:t>tree.draw</w:t>
      </w:r>
      <w:proofErr w:type="spellEnd"/>
      <w:proofErr w:type="gramEnd"/>
      <w:r w:rsidRPr="0002367D">
        <w:rPr>
          <w:sz w:val="28"/>
          <w:szCs w:val="28"/>
        </w:rPr>
        <w:t>()</w:t>
      </w:r>
    </w:p>
    <w:p w14:paraId="1315BE77"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CF" wp14:editId="1315BFD0">
            <wp:extent cx="1882140" cy="1760220"/>
            <wp:effectExtent l="0" t="0" r="7620" b="762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39"/>
                    <a:stretch>
                      <a:fillRect/>
                    </a:stretch>
                  </pic:blipFill>
                  <pic:spPr>
                    <a:xfrm>
                      <a:off x="0" y="0"/>
                      <a:ext cx="1882140" cy="1760220"/>
                    </a:xfrm>
                    <a:prstGeom prst="rect">
                      <a:avLst/>
                    </a:prstGeom>
                    <a:noFill/>
                    <a:ln>
                      <a:noFill/>
                    </a:ln>
                  </pic:spPr>
                </pic:pic>
              </a:graphicData>
            </a:graphic>
          </wp:inline>
        </w:drawing>
      </w:r>
    </w:p>
    <w:p w14:paraId="1315BE78" w14:textId="77777777" w:rsidR="003326E9" w:rsidRPr="0002367D" w:rsidRDefault="00324BF8" w:rsidP="0016099F">
      <w:pPr>
        <w:pStyle w:val="Heading1"/>
        <w:numPr>
          <w:ilvl w:val="0"/>
          <w:numId w:val="8"/>
        </w:numPr>
        <w:tabs>
          <w:tab w:val="left" w:pos="1094"/>
        </w:tabs>
        <w:ind w:left="0" w:firstLine="0"/>
        <w:rPr>
          <w:sz w:val="28"/>
          <w:szCs w:val="28"/>
        </w:rPr>
      </w:pPr>
      <w:r w:rsidRPr="0002367D">
        <w:rPr>
          <w:sz w:val="28"/>
          <w:szCs w:val="28"/>
        </w:rPr>
        <w:t>Accept the input string with Regular expression of Finite Automaton: 101+. Source</w:t>
      </w:r>
      <w:r w:rsidRPr="0002367D">
        <w:rPr>
          <w:sz w:val="28"/>
          <w:szCs w:val="28"/>
        </w:rPr>
        <w:t xml:space="preserve"> </w:t>
      </w:r>
      <w:r w:rsidRPr="0002367D">
        <w:rPr>
          <w:sz w:val="28"/>
          <w:szCs w:val="28"/>
        </w:rPr>
        <w:t>code:</w:t>
      </w:r>
    </w:p>
    <w:p w14:paraId="1315BE79" w14:textId="77777777" w:rsidR="003326E9" w:rsidRPr="0002367D" w:rsidRDefault="00324BF8" w:rsidP="0016099F">
      <w:pPr>
        <w:pStyle w:val="BodyText"/>
        <w:spacing w:line="271" w:lineRule="exact"/>
        <w:rPr>
          <w:sz w:val="28"/>
          <w:szCs w:val="28"/>
        </w:rPr>
      </w:pPr>
      <w:r w:rsidRPr="0002367D">
        <w:rPr>
          <w:sz w:val="28"/>
          <w:szCs w:val="28"/>
        </w:rPr>
        <w:t>def FA(s):</w:t>
      </w:r>
    </w:p>
    <w:p w14:paraId="1315BE7A"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if</w:t>
      </w:r>
      <w:proofErr w:type="gramEnd"/>
      <w:r w:rsidRPr="0002367D">
        <w:rPr>
          <w:sz w:val="28"/>
          <w:szCs w:val="28"/>
        </w:rPr>
        <w:t xml:space="preserve"> the length is less than 3 then it can't be accepted, Therefore end the process. if </w:t>
      </w:r>
      <w:proofErr w:type="spellStart"/>
      <w:r w:rsidRPr="0002367D">
        <w:rPr>
          <w:sz w:val="28"/>
          <w:szCs w:val="28"/>
        </w:rPr>
        <w:t>len</w:t>
      </w:r>
      <w:proofErr w:type="spellEnd"/>
      <w:r w:rsidRPr="0002367D">
        <w:rPr>
          <w:sz w:val="28"/>
          <w:szCs w:val="28"/>
        </w:rPr>
        <w:t>(s)&lt;3:</w:t>
      </w:r>
    </w:p>
    <w:p w14:paraId="1315BE7B" w14:textId="77777777" w:rsidR="003326E9" w:rsidRPr="0002367D" w:rsidRDefault="003326E9" w:rsidP="0016099F">
      <w:pPr>
        <w:rPr>
          <w:sz w:val="28"/>
          <w:szCs w:val="28"/>
        </w:rPr>
      </w:pPr>
    </w:p>
    <w:p w14:paraId="1315BE7C" w14:textId="77777777" w:rsidR="003326E9" w:rsidRPr="0002367D" w:rsidRDefault="00324BF8" w:rsidP="0016099F">
      <w:pPr>
        <w:pStyle w:val="BodyText"/>
        <w:spacing w:before="80"/>
        <w:rPr>
          <w:sz w:val="28"/>
          <w:szCs w:val="28"/>
        </w:rPr>
      </w:pPr>
      <w:r w:rsidRPr="0002367D">
        <w:rPr>
          <w:sz w:val="28"/>
          <w:szCs w:val="28"/>
        </w:rPr>
        <w:t>return "Rejected"</w:t>
      </w:r>
    </w:p>
    <w:p w14:paraId="1315BE7D"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first</w:t>
      </w:r>
      <w:proofErr w:type="gramEnd"/>
      <w:r w:rsidRPr="0002367D">
        <w:rPr>
          <w:sz w:val="28"/>
          <w:szCs w:val="28"/>
        </w:rPr>
        <w:t xml:space="preserve"> three characters are fixed. Therefore, checking them using index if </w:t>
      </w:r>
      <w:proofErr w:type="gramStart"/>
      <w:r w:rsidRPr="0002367D">
        <w:rPr>
          <w:sz w:val="28"/>
          <w:szCs w:val="28"/>
        </w:rPr>
        <w:t>s[</w:t>
      </w:r>
      <w:proofErr w:type="gramEnd"/>
      <w:r w:rsidRPr="0002367D">
        <w:rPr>
          <w:sz w:val="28"/>
          <w:szCs w:val="28"/>
        </w:rPr>
        <w:t>0]=='1':</w:t>
      </w:r>
    </w:p>
    <w:p w14:paraId="1315BE7E" w14:textId="77777777" w:rsidR="003326E9" w:rsidRPr="0002367D" w:rsidRDefault="00324BF8" w:rsidP="0016099F">
      <w:pPr>
        <w:pStyle w:val="BodyText"/>
        <w:rPr>
          <w:sz w:val="28"/>
          <w:szCs w:val="28"/>
        </w:rPr>
      </w:pPr>
      <w:r w:rsidRPr="0002367D">
        <w:rPr>
          <w:sz w:val="28"/>
          <w:szCs w:val="28"/>
        </w:rPr>
        <w:t xml:space="preserve">if </w:t>
      </w:r>
      <w:proofErr w:type="gramStart"/>
      <w:r w:rsidRPr="0002367D">
        <w:rPr>
          <w:sz w:val="28"/>
          <w:szCs w:val="28"/>
        </w:rPr>
        <w:t>s[</w:t>
      </w:r>
      <w:proofErr w:type="gramEnd"/>
      <w:r w:rsidRPr="0002367D">
        <w:rPr>
          <w:sz w:val="28"/>
          <w:szCs w:val="28"/>
        </w:rPr>
        <w:t>1]=='0':</w:t>
      </w:r>
    </w:p>
    <w:p w14:paraId="1315BE7F" w14:textId="77777777" w:rsidR="003326E9" w:rsidRPr="0002367D" w:rsidRDefault="00324BF8" w:rsidP="0016099F">
      <w:pPr>
        <w:pStyle w:val="BodyText"/>
        <w:rPr>
          <w:sz w:val="28"/>
          <w:szCs w:val="28"/>
        </w:rPr>
      </w:pPr>
      <w:r w:rsidRPr="0002367D">
        <w:rPr>
          <w:sz w:val="28"/>
          <w:szCs w:val="28"/>
        </w:rPr>
        <w:t xml:space="preserve">if </w:t>
      </w:r>
      <w:proofErr w:type="gramStart"/>
      <w:r w:rsidRPr="0002367D">
        <w:rPr>
          <w:sz w:val="28"/>
          <w:szCs w:val="28"/>
        </w:rPr>
        <w:t>s[</w:t>
      </w:r>
      <w:proofErr w:type="gramEnd"/>
      <w:r w:rsidRPr="0002367D">
        <w:rPr>
          <w:sz w:val="28"/>
          <w:szCs w:val="28"/>
        </w:rPr>
        <w:t>2]=='1':</w:t>
      </w:r>
    </w:p>
    <w:p w14:paraId="1315BE80" w14:textId="77777777" w:rsidR="003326E9" w:rsidRPr="0002367D" w:rsidRDefault="00324BF8" w:rsidP="0016099F">
      <w:pPr>
        <w:pStyle w:val="BodyText"/>
        <w:rPr>
          <w:sz w:val="28"/>
          <w:szCs w:val="28"/>
        </w:rPr>
      </w:pPr>
      <w:r w:rsidRPr="0002367D">
        <w:rPr>
          <w:sz w:val="28"/>
          <w:szCs w:val="28"/>
        </w:rPr>
        <w:lastRenderedPageBreak/>
        <w:t xml:space="preserve"># After index 2 only </w:t>
      </w:r>
      <w:r w:rsidRPr="0002367D">
        <w:rPr>
          <w:sz w:val="28"/>
          <w:szCs w:val="28"/>
        </w:rPr>
        <w:t xml:space="preserve">"1" can appear. </w:t>
      </w:r>
      <w:proofErr w:type="gramStart"/>
      <w:r w:rsidRPr="0002367D">
        <w:rPr>
          <w:sz w:val="28"/>
          <w:szCs w:val="28"/>
        </w:rPr>
        <w:t>Therefore</w:t>
      </w:r>
      <w:proofErr w:type="gramEnd"/>
      <w:r w:rsidRPr="0002367D">
        <w:rPr>
          <w:sz w:val="28"/>
          <w:szCs w:val="28"/>
        </w:rPr>
        <w:t xml:space="preserve"> break the process if any other character is detected</w:t>
      </w:r>
    </w:p>
    <w:p w14:paraId="1315BE81" w14:textId="77777777" w:rsidR="003326E9" w:rsidRPr="0002367D" w:rsidRDefault="00324BF8" w:rsidP="0016099F">
      <w:pPr>
        <w:pStyle w:val="BodyText"/>
        <w:rPr>
          <w:sz w:val="28"/>
          <w:szCs w:val="28"/>
        </w:rPr>
      </w:pPr>
      <w:r w:rsidRPr="0002367D">
        <w:rPr>
          <w:sz w:val="28"/>
          <w:szCs w:val="28"/>
        </w:rPr>
        <w:t xml:space="preserve">for </w:t>
      </w:r>
      <w:proofErr w:type="spellStart"/>
      <w:r w:rsidRPr="0002367D">
        <w:rPr>
          <w:sz w:val="28"/>
          <w:szCs w:val="28"/>
        </w:rPr>
        <w:t>i</w:t>
      </w:r>
      <w:proofErr w:type="spellEnd"/>
      <w:r w:rsidRPr="0002367D">
        <w:rPr>
          <w:sz w:val="28"/>
          <w:szCs w:val="28"/>
        </w:rPr>
        <w:t xml:space="preserve"> in range(</w:t>
      </w:r>
      <w:proofErr w:type="gramStart"/>
      <w:r w:rsidRPr="0002367D">
        <w:rPr>
          <w:sz w:val="28"/>
          <w:szCs w:val="28"/>
        </w:rPr>
        <w:t>3,len</w:t>
      </w:r>
      <w:proofErr w:type="gramEnd"/>
      <w:r w:rsidRPr="0002367D">
        <w:rPr>
          <w:sz w:val="28"/>
          <w:szCs w:val="28"/>
        </w:rPr>
        <w:t>(s)): if s[</w:t>
      </w:r>
      <w:proofErr w:type="spellStart"/>
      <w:r w:rsidRPr="0002367D">
        <w:rPr>
          <w:sz w:val="28"/>
          <w:szCs w:val="28"/>
        </w:rPr>
        <w:t>i</w:t>
      </w:r>
      <w:proofErr w:type="spellEnd"/>
      <w:r w:rsidRPr="0002367D">
        <w:rPr>
          <w:sz w:val="28"/>
          <w:szCs w:val="28"/>
        </w:rPr>
        <w:t>]!='1':</w:t>
      </w:r>
    </w:p>
    <w:p w14:paraId="1315BE82" w14:textId="77777777" w:rsidR="003326E9" w:rsidRPr="0002367D" w:rsidRDefault="00324BF8" w:rsidP="0016099F">
      <w:pPr>
        <w:pStyle w:val="BodyText"/>
        <w:rPr>
          <w:sz w:val="28"/>
          <w:szCs w:val="28"/>
        </w:rPr>
      </w:pPr>
      <w:r w:rsidRPr="0002367D">
        <w:rPr>
          <w:sz w:val="28"/>
          <w:szCs w:val="28"/>
        </w:rPr>
        <w:t>return "Rejected"</w:t>
      </w:r>
    </w:p>
    <w:p w14:paraId="1315BE83" w14:textId="77777777" w:rsidR="003326E9" w:rsidRPr="0002367D" w:rsidRDefault="00324BF8" w:rsidP="0016099F">
      <w:pPr>
        <w:pStyle w:val="BodyText"/>
        <w:rPr>
          <w:sz w:val="28"/>
          <w:szCs w:val="28"/>
        </w:rPr>
      </w:pPr>
      <w:r w:rsidRPr="0002367D">
        <w:rPr>
          <w:sz w:val="28"/>
          <w:szCs w:val="28"/>
        </w:rPr>
        <w:t>return "Accepted" # if all 4 nested if true return "Rejected" # else of 3rd if</w:t>
      </w:r>
    </w:p>
    <w:p w14:paraId="1315BE84" w14:textId="77777777" w:rsidR="003326E9" w:rsidRPr="0002367D" w:rsidRDefault="00324BF8" w:rsidP="0016099F">
      <w:pPr>
        <w:pStyle w:val="BodyText"/>
        <w:rPr>
          <w:sz w:val="28"/>
          <w:szCs w:val="28"/>
        </w:rPr>
      </w:pPr>
      <w:r w:rsidRPr="0002367D">
        <w:rPr>
          <w:sz w:val="28"/>
          <w:szCs w:val="28"/>
        </w:rPr>
        <w:t>return "Rejected" # else of 2nd if retur</w:t>
      </w:r>
      <w:r w:rsidRPr="0002367D">
        <w:rPr>
          <w:sz w:val="28"/>
          <w:szCs w:val="28"/>
        </w:rPr>
        <w:t>n "Rejected" # else of 1st if</w:t>
      </w:r>
    </w:p>
    <w:p w14:paraId="1315BE85" w14:textId="77777777" w:rsidR="003326E9" w:rsidRPr="0002367D" w:rsidRDefault="00324BF8" w:rsidP="0016099F">
      <w:pPr>
        <w:pStyle w:val="BodyText"/>
        <w:rPr>
          <w:sz w:val="28"/>
          <w:szCs w:val="28"/>
        </w:rPr>
      </w:pPr>
      <w:r w:rsidRPr="0002367D">
        <w:rPr>
          <w:sz w:val="28"/>
          <w:szCs w:val="28"/>
        </w:rPr>
        <w:t>inputs</w:t>
      </w:r>
      <w:proofErr w:type="gramStart"/>
      <w:r w:rsidRPr="0002367D">
        <w:rPr>
          <w:sz w:val="28"/>
          <w:szCs w:val="28"/>
        </w:rPr>
        <w:t>=[</w:t>
      </w:r>
      <w:proofErr w:type="gramEnd"/>
      <w:r w:rsidRPr="0002367D">
        <w:rPr>
          <w:sz w:val="28"/>
          <w:szCs w:val="28"/>
        </w:rPr>
        <w:t>'1','10101','101','10111','01010','100','','10111101','1011111']</w:t>
      </w:r>
    </w:p>
    <w:p w14:paraId="1315BE86" w14:textId="77777777" w:rsidR="003326E9" w:rsidRPr="0002367D" w:rsidRDefault="00324BF8" w:rsidP="0016099F">
      <w:pPr>
        <w:pStyle w:val="BodyText"/>
        <w:rPr>
          <w:sz w:val="28"/>
          <w:szCs w:val="28"/>
        </w:rPr>
      </w:pPr>
      <w:r w:rsidRPr="0002367D">
        <w:rPr>
          <w:sz w:val="28"/>
          <w:szCs w:val="28"/>
        </w:rPr>
        <w:t xml:space="preserve">for </w:t>
      </w:r>
      <w:proofErr w:type="spellStart"/>
      <w:r w:rsidRPr="0002367D">
        <w:rPr>
          <w:sz w:val="28"/>
          <w:szCs w:val="28"/>
        </w:rPr>
        <w:t>i</w:t>
      </w:r>
      <w:proofErr w:type="spellEnd"/>
      <w:r w:rsidRPr="0002367D">
        <w:rPr>
          <w:sz w:val="28"/>
          <w:szCs w:val="28"/>
        </w:rPr>
        <w:t xml:space="preserve"> in inputs: </w:t>
      </w:r>
      <w:proofErr w:type="gramStart"/>
      <w:r w:rsidRPr="0002367D">
        <w:rPr>
          <w:sz w:val="28"/>
          <w:szCs w:val="28"/>
        </w:rPr>
        <w:t>print(</w:t>
      </w:r>
      <w:proofErr w:type="gramEnd"/>
      <w:r w:rsidRPr="0002367D">
        <w:rPr>
          <w:sz w:val="28"/>
          <w:szCs w:val="28"/>
        </w:rPr>
        <w:t>FA(</w:t>
      </w:r>
      <w:proofErr w:type="spellStart"/>
      <w:r w:rsidRPr="0002367D">
        <w:rPr>
          <w:sz w:val="28"/>
          <w:szCs w:val="28"/>
        </w:rPr>
        <w:t>i</w:t>
      </w:r>
      <w:proofErr w:type="spellEnd"/>
      <w:r w:rsidRPr="0002367D">
        <w:rPr>
          <w:sz w:val="28"/>
          <w:szCs w:val="28"/>
        </w:rPr>
        <w:t>))</w:t>
      </w:r>
    </w:p>
    <w:p w14:paraId="1315BE87" w14:textId="77777777" w:rsidR="003326E9" w:rsidRPr="0002367D" w:rsidRDefault="003326E9" w:rsidP="0016099F">
      <w:pPr>
        <w:pStyle w:val="BodyText"/>
        <w:spacing w:before="5"/>
        <w:rPr>
          <w:sz w:val="28"/>
          <w:szCs w:val="28"/>
        </w:rPr>
      </w:pPr>
    </w:p>
    <w:p w14:paraId="1315BE88" w14:textId="77777777" w:rsidR="003326E9" w:rsidRPr="0002367D" w:rsidRDefault="00324BF8" w:rsidP="0016099F">
      <w:pPr>
        <w:pStyle w:val="Heading1"/>
        <w:spacing w:line="274" w:lineRule="exact"/>
        <w:ind w:left="0"/>
        <w:rPr>
          <w:sz w:val="28"/>
          <w:szCs w:val="28"/>
        </w:rPr>
      </w:pPr>
      <w:r w:rsidRPr="0002367D">
        <w:rPr>
          <w:sz w:val="28"/>
          <w:szCs w:val="28"/>
        </w:rPr>
        <w:t>Output:</w:t>
      </w:r>
    </w:p>
    <w:p w14:paraId="1315BE89" w14:textId="77777777" w:rsidR="003326E9" w:rsidRPr="0002367D" w:rsidRDefault="003326E9" w:rsidP="0016099F">
      <w:pPr>
        <w:pStyle w:val="BodyText"/>
        <w:spacing w:before="3"/>
        <w:rPr>
          <w:sz w:val="28"/>
          <w:szCs w:val="28"/>
        </w:rPr>
      </w:pPr>
    </w:p>
    <w:p w14:paraId="1315BE8A" w14:textId="77777777" w:rsidR="003326E9" w:rsidRPr="0002367D" w:rsidRDefault="00324BF8" w:rsidP="0016099F">
      <w:pPr>
        <w:pStyle w:val="BodyText"/>
        <w:spacing w:before="3"/>
        <w:rPr>
          <w:sz w:val="28"/>
          <w:szCs w:val="28"/>
        </w:rPr>
      </w:pPr>
      <w:r w:rsidRPr="0002367D">
        <w:rPr>
          <w:sz w:val="28"/>
          <w:szCs w:val="28"/>
        </w:rPr>
        <w:drawing>
          <wp:inline distT="0" distB="0" distL="114300" distR="114300" wp14:anchorId="1315BFD1" wp14:editId="1315BFD2">
            <wp:extent cx="2095500" cy="1584960"/>
            <wp:effectExtent l="0" t="0" r="762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ChangeAspect="1"/>
                    </pic:cNvPicPr>
                  </pic:nvPicPr>
                  <pic:blipFill>
                    <a:blip r:embed="rId40"/>
                    <a:stretch>
                      <a:fillRect/>
                    </a:stretch>
                  </pic:blipFill>
                  <pic:spPr>
                    <a:xfrm>
                      <a:off x="0" y="0"/>
                      <a:ext cx="2095500" cy="1584960"/>
                    </a:xfrm>
                    <a:prstGeom prst="rect">
                      <a:avLst/>
                    </a:prstGeom>
                    <a:noFill/>
                    <a:ln>
                      <a:noFill/>
                    </a:ln>
                  </pic:spPr>
                </pic:pic>
              </a:graphicData>
            </a:graphic>
          </wp:inline>
        </w:drawing>
      </w:r>
    </w:p>
    <w:p w14:paraId="1315BE8B" w14:textId="77777777" w:rsidR="003326E9" w:rsidRPr="0002367D" w:rsidRDefault="003326E9" w:rsidP="0016099F">
      <w:pPr>
        <w:pStyle w:val="BodyText"/>
        <w:spacing w:before="3"/>
        <w:rPr>
          <w:sz w:val="28"/>
          <w:szCs w:val="28"/>
        </w:rPr>
      </w:pPr>
    </w:p>
    <w:p w14:paraId="1315BE8C" w14:textId="77777777" w:rsidR="003326E9" w:rsidRPr="0002367D" w:rsidRDefault="00324BF8" w:rsidP="0016099F">
      <w:pPr>
        <w:pStyle w:val="Heading1"/>
        <w:numPr>
          <w:ilvl w:val="0"/>
          <w:numId w:val="8"/>
        </w:numPr>
        <w:tabs>
          <w:tab w:val="left" w:pos="1181"/>
        </w:tabs>
        <w:ind w:left="0" w:firstLine="0"/>
        <w:rPr>
          <w:sz w:val="28"/>
          <w:szCs w:val="28"/>
        </w:rPr>
      </w:pPr>
      <w:r w:rsidRPr="0002367D">
        <w:rPr>
          <w:sz w:val="28"/>
          <w:szCs w:val="28"/>
        </w:rPr>
        <w:t>Accept the input string with Regular expression of FA: (</w:t>
      </w:r>
      <w:proofErr w:type="spellStart"/>
      <w:r w:rsidRPr="0002367D">
        <w:rPr>
          <w:sz w:val="28"/>
          <w:szCs w:val="28"/>
        </w:rPr>
        <w:t>a+</w:t>
      </w:r>
      <w:proofErr w:type="gramStart"/>
      <w:r w:rsidRPr="0002367D">
        <w:rPr>
          <w:sz w:val="28"/>
          <w:szCs w:val="28"/>
        </w:rPr>
        <w:t>b</w:t>
      </w:r>
      <w:proofErr w:type="spellEnd"/>
      <w:r w:rsidRPr="0002367D">
        <w:rPr>
          <w:sz w:val="28"/>
          <w:szCs w:val="28"/>
        </w:rPr>
        <w:t>)*</w:t>
      </w:r>
      <w:proofErr w:type="spellStart"/>
      <w:proofErr w:type="gramEnd"/>
      <w:r w:rsidRPr="0002367D">
        <w:rPr>
          <w:sz w:val="28"/>
          <w:szCs w:val="28"/>
        </w:rPr>
        <w:t>bba</w:t>
      </w:r>
      <w:proofErr w:type="spellEnd"/>
      <w:r w:rsidRPr="0002367D">
        <w:rPr>
          <w:sz w:val="28"/>
          <w:szCs w:val="28"/>
        </w:rPr>
        <w:t>. Code:</w:t>
      </w:r>
    </w:p>
    <w:p w14:paraId="1315BE8D" w14:textId="77777777" w:rsidR="003326E9" w:rsidRPr="0002367D" w:rsidRDefault="00324BF8" w:rsidP="0016099F">
      <w:pPr>
        <w:pStyle w:val="BodyText"/>
        <w:rPr>
          <w:sz w:val="28"/>
          <w:szCs w:val="28"/>
        </w:rPr>
      </w:pPr>
      <w:r w:rsidRPr="0002367D">
        <w:rPr>
          <w:sz w:val="28"/>
          <w:szCs w:val="28"/>
        </w:rPr>
        <w:t>def FA(s): size=0</w:t>
      </w:r>
    </w:p>
    <w:p w14:paraId="1315BE8E"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scan</w:t>
      </w:r>
      <w:proofErr w:type="gramEnd"/>
      <w:r w:rsidRPr="0002367D">
        <w:rPr>
          <w:sz w:val="28"/>
          <w:szCs w:val="28"/>
        </w:rPr>
        <w:t xml:space="preserve"> </w:t>
      </w:r>
      <w:r w:rsidRPr="0002367D">
        <w:rPr>
          <w:sz w:val="28"/>
          <w:szCs w:val="28"/>
        </w:rPr>
        <w:t xml:space="preserve">complete string and make sure that it contains only 'a' &amp; 'b' for </w:t>
      </w:r>
      <w:proofErr w:type="spellStart"/>
      <w:r w:rsidRPr="0002367D">
        <w:rPr>
          <w:sz w:val="28"/>
          <w:szCs w:val="28"/>
        </w:rPr>
        <w:t>i</w:t>
      </w:r>
      <w:proofErr w:type="spellEnd"/>
      <w:r w:rsidRPr="0002367D">
        <w:rPr>
          <w:sz w:val="28"/>
          <w:szCs w:val="28"/>
        </w:rPr>
        <w:t xml:space="preserve"> in s:</w:t>
      </w:r>
    </w:p>
    <w:p w14:paraId="1315BE8F" w14:textId="77777777" w:rsidR="003326E9" w:rsidRPr="0002367D" w:rsidRDefault="00324BF8" w:rsidP="0016099F">
      <w:pPr>
        <w:pStyle w:val="BodyText"/>
        <w:rPr>
          <w:sz w:val="28"/>
          <w:szCs w:val="28"/>
        </w:rPr>
      </w:pPr>
      <w:r w:rsidRPr="0002367D">
        <w:rPr>
          <w:sz w:val="28"/>
          <w:szCs w:val="28"/>
        </w:rPr>
        <w:t xml:space="preserve">if </w:t>
      </w:r>
      <w:proofErr w:type="spellStart"/>
      <w:r w:rsidRPr="0002367D">
        <w:rPr>
          <w:sz w:val="28"/>
          <w:szCs w:val="28"/>
        </w:rPr>
        <w:t>i</w:t>
      </w:r>
      <w:proofErr w:type="spellEnd"/>
      <w:r w:rsidRPr="0002367D">
        <w:rPr>
          <w:sz w:val="28"/>
          <w:szCs w:val="28"/>
        </w:rPr>
        <w:t xml:space="preserve">=='a' or </w:t>
      </w:r>
      <w:proofErr w:type="spellStart"/>
      <w:r w:rsidRPr="0002367D">
        <w:rPr>
          <w:sz w:val="28"/>
          <w:szCs w:val="28"/>
        </w:rPr>
        <w:t>i</w:t>
      </w:r>
      <w:proofErr w:type="spellEnd"/>
      <w:r w:rsidRPr="0002367D">
        <w:rPr>
          <w:sz w:val="28"/>
          <w:szCs w:val="28"/>
        </w:rPr>
        <w:t>=='b': size+=1</w:t>
      </w:r>
    </w:p>
    <w:p w14:paraId="1315BE90" w14:textId="77777777" w:rsidR="003326E9" w:rsidRPr="0002367D" w:rsidRDefault="00324BF8" w:rsidP="0016099F">
      <w:pPr>
        <w:pStyle w:val="BodyText"/>
        <w:rPr>
          <w:sz w:val="28"/>
          <w:szCs w:val="28"/>
        </w:rPr>
      </w:pPr>
      <w:r w:rsidRPr="0002367D">
        <w:rPr>
          <w:sz w:val="28"/>
          <w:szCs w:val="28"/>
        </w:rPr>
        <w:t>else:</w:t>
      </w:r>
    </w:p>
    <w:p w14:paraId="1315BE91" w14:textId="77777777" w:rsidR="003326E9" w:rsidRPr="0002367D" w:rsidRDefault="00324BF8" w:rsidP="0016099F">
      <w:pPr>
        <w:pStyle w:val="BodyText"/>
        <w:rPr>
          <w:sz w:val="28"/>
          <w:szCs w:val="28"/>
        </w:rPr>
      </w:pPr>
      <w:r w:rsidRPr="0002367D">
        <w:rPr>
          <w:sz w:val="28"/>
          <w:szCs w:val="28"/>
        </w:rPr>
        <w:t>return "Rejected"</w:t>
      </w:r>
    </w:p>
    <w:p w14:paraId="1315BE92" w14:textId="77777777" w:rsidR="003326E9" w:rsidRPr="0002367D" w:rsidRDefault="00324BF8" w:rsidP="0016099F">
      <w:pPr>
        <w:pStyle w:val="BodyText"/>
        <w:rPr>
          <w:sz w:val="28"/>
          <w:szCs w:val="28"/>
        </w:rPr>
      </w:pPr>
      <w:r w:rsidRPr="0002367D">
        <w:rPr>
          <w:sz w:val="28"/>
          <w:szCs w:val="28"/>
        </w:rPr>
        <w:t xml:space="preserve">#After checking that it contains only 'a' &amp; 'b' #check </w:t>
      </w:r>
      <w:proofErr w:type="gramStart"/>
      <w:r w:rsidRPr="0002367D">
        <w:rPr>
          <w:sz w:val="28"/>
          <w:szCs w:val="28"/>
        </w:rPr>
        <w:t>it's</w:t>
      </w:r>
      <w:proofErr w:type="gramEnd"/>
      <w:r w:rsidRPr="0002367D">
        <w:rPr>
          <w:sz w:val="28"/>
          <w:szCs w:val="28"/>
        </w:rPr>
        <w:t xml:space="preserve"> length it should be 3 </w:t>
      </w:r>
      <w:proofErr w:type="spellStart"/>
      <w:r w:rsidRPr="0002367D">
        <w:rPr>
          <w:sz w:val="28"/>
          <w:szCs w:val="28"/>
        </w:rPr>
        <w:t>atleast</w:t>
      </w:r>
      <w:proofErr w:type="spellEnd"/>
    </w:p>
    <w:p w14:paraId="1315BE93" w14:textId="77777777" w:rsidR="003326E9" w:rsidRPr="0002367D" w:rsidRDefault="00324BF8" w:rsidP="0016099F">
      <w:pPr>
        <w:pStyle w:val="BodyText"/>
        <w:rPr>
          <w:sz w:val="28"/>
          <w:szCs w:val="28"/>
        </w:rPr>
      </w:pPr>
      <w:r w:rsidRPr="0002367D">
        <w:rPr>
          <w:sz w:val="28"/>
          <w:szCs w:val="28"/>
        </w:rPr>
        <w:t>if size&gt;=3:</w:t>
      </w:r>
    </w:p>
    <w:p w14:paraId="1315BE94" w14:textId="77777777" w:rsidR="003326E9" w:rsidRPr="0002367D" w:rsidRDefault="00324BF8" w:rsidP="0016099F">
      <w:pPr>
        <w:pStyle w:val="BodyText"/>
        <w:rPr>
          <w:sz w:val="28"/>
          <w:szCs w:val="28"/>
        </w:rPr>
      </w:pPr>
      <w:r w:rsidRPr="0002367D">
        <w:rPr>
          <w:sz w:val="28"/>
          <w:szCs w:val="28"/>
        </w:rPr>
        <w:t xml:space="preserve">#check the last 3 elements </w:t>
      </w:r>
      <w:r w:rsidRPr="0002367D">
        <w:rPr>
          <w:sz w:val="28"/>
          <w:szCs w:val="28"/>
        </w:rPr>
        <w:t>if s[size-</w:t>
      </w:r>
      <w:proofErr w:type="gramStart"/>
      <w:r w:rsidRPr="0002367D">
        <w:rPr>
          <w:sz w:val="28"/>
          <w:szCs w:val="28"/>
        </w:rPr>
        <w:t>3]=</w:t>
      </w:r>
      <w:proofErr w:type="gramEnd"/>
      <w:r w:rsidRPr="0002367D">
        <w:rPr>
          <w:sz w:val="28"/>
          <w:szCs w:val="28"/>
        </w:rPr>
        <w:t>='b':</w:t>
      </w:r>
    </w:p>
    <w:p w14:paraId="1315BE95" w14:textId="77777777" w:rsidR="003326E9" w:rsidRPr="0002367D" w:rsidRDefault="00324BF8" w:rsidP="0016099F">
      <w:pPr>
        <w:pStyle w:val="BodyText"/>
        <w:rPr>
          <w:sz w:val="28"/>
          <w:szCs w:val="28"/>
        </w:rPr>
      </w:pPr>
      <w:r w:rsidRPr="0002367D">
        <w:rPr>
          <w:sz w:val="28"/>
          <w:szCs w:val="28"/>
        </w:rPr>
        <w:t>if s[size-</w:t>
      </w:r>
      <w:proofErr w:type="gramStart"/>
      <w:r w:rsidRPr="0002367D">
        <w:rPr>
          <w:sz w:val="28"/>
          <w:szCs w:val="28"/>
        </w:rPr>
        <w:t>2]=</w:t>
      </w:r>
      <w:proofErr w:type="gramEnd"/>
      <w:r w:rsidRPr="0002367D">
        <w:rPr>
          <w:sz w:val="28"/>
          <w:szCs w:val="28"/>
        </w:rPr>
        <w:t>='b':</w:t>
      </w:r>
    </w:p>
    <w:p w14:paraId="1315BE96" w14:textId="77777777" w:rsidR="003326E9" w:rsidRPr="0002367D" w:rsidRDefault="00324BF8" w:rsidP="0016099F">
      <w:pPr>
        <w:pStyle w:val="BodyText"/>
        <w:rPr>
          <w:sz w:val="28"/>
          <w:szCs w:val="28"/>
        </w:rPr>
      </w:pPr>
      <w:r w:rsidRPr="0002367D">
        <w:rPr>
          <w:sz w:val="28"/>
          <w:szCs w:val="28"/>
        </w:rPr>
        <w:t>if s[size-</w:t>
      </w:r>
      <w:proofErr w:type="gramStart"/>
      <w:r w:rsidRPr="0002367D">
        <w:rPr>
          <w:sz w:val="28"/>
          <w:szCs w:val="28"/>
        </w:rPr>
        <w:t>1]=</w:t>
      </w:r>
      <w:proofErr w:type="gramEnd"/>
      <w:r w:rsidRPr="0002367D">
        <w:rPr>
          <w:sz w:val="28"/>
          <w:szCs w:val="28"/>
        </w:rPr>
        <w:t>='a':</w:t>
      </w:r>
    </w:p>
    <w:p w14:paraId="1315BE97" w14:textId="77777777" w:rsidR="003326E9" w:rsidRPr="0002367D" w:rsidRDefault="00324BF8" w:rsidP="0016099F">
      <w:pPr>
        <w:pStyle w:val="BodyText"/>
        <w:rPr>
          <w:sz w:val="28"/>
          <w:szCs w:val="28"/>
        </w:rPr>
      </w:pPr>
      <w:r w:rsidRPr="0002367D">
        <w:rPr>
          <w:sz w:val="28"/>
          <w:szCs w:val="28"/>
        </w:rPr>
        <w:t>return "Accepted" # if all 4 if true return "Rejected" # else of 4th if</w:t>
      </w:r>
    </w:p>
    <w:p w14:paraId="1315BE98" w14:textId="77777777" w:rsidR="003326E9" w:rsidRPr="0002367D" w:rsidRDefault="00324BF8" w:rsidP="0016099F">
      <w:pPr>
        <w:pStyle w:val="BodyText"/>
        <w:rPr>
          <w:sz w:val="28"/>
          <w:szCs w:val="28"/>
        </w:rPr>
      </w:pPr>
      <w:r w:rsidRPr="0002367D">
        <w:rPr>
          <w:sz w:val="28"/>
          <w:szCs w:val="28"/>
        </w:rPr>
        <w:t>return "Rejected" # else of 3rd if return "Rejected" # else of 2nd if</w:t>
      </w:r>
    </w:p>
    <w:p w14:paraId="1315BE99" w14:textId="77777777" w:rsidR="003326E9" w:rsidRPr="0002367D" w:rsidRDefault="00324BF8" w:rsidP="0016099F">
      <w:pPr>
        <w:pStyle w:val="BodyText"/>
        <w:spacing w:before="80"/>
        <w:rPr>
          <w:sz w:val="28"/>
          <w:szCs w:val="28"/>
        </w:rPr>
      </w:pPr>
      <w:r w:rsidRPr="0002367D">
        <w:rPr>
          <w:sz w:val="28"/>
          <w:szCs w:val="28"/>
        </w:rPr>
        <w:t>return "Rejected" # else of 1st if</w:t>
      </w:r>
    </w:p>
    <w:p w14:paraId="1315BE9A" w14:textId="77777777" w:rsidR="003326E9" w:rsidRPr="0002367D" w:rsidRDefault="003326E9" w:rsidP="0016099F">
      <w:pPr>
        <w:pStyle w:val="BodyText"/>
        <w:spacing w:before="11"/>
        <w:rPr>
          <w:sz w:val="28"/>
          <w:szCs w:val="28"/>
        </w:rPr>
      </w:pPr>
    </w:p>
    <w:p w14:paraId="1315BE9B" w14:textId="77777777" w:rsidR="003326E9" w:rsidRPr="0002367D" w:rsidRDefault="00324BF8" w:rsidP="0016099F">
      <w:pPr>
        <w:pStyle w:val="BodyText"/>
        <w:rPr>
          <w:sz w:val="28"/>
          <w:szCs w:val="28"/>
        </w:rPr>
      </w:pPr>
      <w:r w:rsidRPr="0002367D">
        <w:rPr>
          <w:sz w:val="28"/>
          <w:szCs w:val="28"/>
        </w:rPr>
        <w:t>inputs</w:t>
      </w:r>
      <w:proofErr w:type="gramStart"/>
      <w:r w:rsidRPr="0002367D">
        <w:rPr>
          <w:sz w:val="28"/>
          <w:szCs w:val="28"/>
        </w:rPr>
        <w:t>=[</w:t>
      </w:r>
      <w:proofErr w:type="gramEnd"/>
      <w:r w:rsidRPr="0002367D">
        <w:rPr>
          <w:sz w:val="28"/>
          <w:szCs w:val="28"/>
        </w:rPr>
        <w:t>'</w:t>
      </w:r>
      <w:proofErr w:type="spellStart"/>
      <w:r w:rsidRPr="0002367D">
        <w:rPr>
          <w:sz w:val="28"/>
          <w:szCs w:val="28"/>
        </w:rPr>
        <w:t>bba</w:t>
      </w:r>
      <w:proofErr w:type="spellEnd"/>
      <w:r w:rsidRPr="0002367D">
        <w:rPr>
          <w:sz w:val="28"/>
          <w:szCs w:val="28"/>
        </w:rPr>
        <w:t>', '</w:t>
      </w:r>
      <w:proofErr w:type="spellStart"/>
      <w:r w:rsidRPr="0002367D">
        <w:rPr>
          <w:sz w:val="28"/>
          <w:szCs w:val="28"/>
        </w:rPr>
        <w:t>ababb</w:t>
      </w:r>
      <w:r w:rsidRPr="0002367D">
        <w:rPr>
          <w:sz w:val="28"/>
          <w:szCs w:val="28"/>
        </w:rPr>
        <w:t>ba</w:t>
      </w:r>
      <w:proofErr w:type="spellEnd"/>
      <w:r w:rsidRPr="0002367D">
        <w:rPr>
          <w:sz w:val="28"/>
          <w:szCs w:val="28"/>
        </w:rPr>
        <w:t>', '</w:t>
      </w:r>
      <w:proofErr w:type="spellStart"/>
      <w:r w:rsidRPr="0002367D">
        <w:rPr>
          <w:sz w:val="28"/>
          <w:szCs w:val="28"/>
        </w:rPr>
        <w:t>abba','abb</w:t>
      </w:r>
      <w:proofErr w:type="spellEnd"/>
      <w:r w:rsidRPr="0002367D">
        <w:rPr>
          <w:sz w:val="28"/>
          <w:szCs w:val="28"/>
        </w:rPr>
        <w:t>',</w:t>
      </w:r>
      <w:r w:rsidRPr="0002367D">
        <w:rPr>
          <w:sz w:val="28"/>
          <w:szCs w:val="28"/>
        </w:rPr>
        <w:t xml:space="preserve"> </w:t>
      </w:r>
      <w:r w:rsidRPr="0002367D">
        <w:rPr>
          <w:sz w:val="28"/>
          <w:szCs w:val="28"/>
        </w:rPr>
        <w:t>'baba','</w:t>
      </w:r>
      <w:proofErr w:type="spellStart"/>
      <w:r w:rsidRPr="0002367D">
        <w:rPr>
          <w:sz w:val="28"/>
          <w:szCs w:val="28"/>
        </w:rPr>
        <w:t>bbb</w:t>
      </w:r>
      <w:proofErr w:type="spellEnd"/>
      <w:r w:rsidRPr="0002367D">
        <w:rPr>
          <w:sz w:val="28"/>
          <w:szCs w:val="28"/>
        </w:rPr>
        <w:t xml:space="preserve">',''] for </w:t>
      </w:r>
      <w:proofErr w:type="spellStart"/>
      <w:r w:rsidRPr="0002367D">
        <w:rPr>
          <w:sz w:val="28"/>
          <w:szCs w:val="28"/>
        </w:rPr>
        <w:t>i</w:t>
      </w:r>
      <w:proofErr w:type="spellEnd"/>
      <w:r w:rsidRPr="0002367D">
        <w:rPr>
          <w:sz w:val="28"/>
          <w:szCs w:val="28"/>
        </w:rPr>
        <w:t xml:space="preserve"> in</w:t>
      </w:r>
      <w:r w:rsidRPr="0002367D">
        <w:rPr>
          <w:sz w:val="28"/>
          <w:szCs w:val="28"/>
        </w:rPr>
        <w:t xml:space="preserve"> </w:t>
      </w:r>
      <w:r w:rsidRPr="0002367D">
        <w:rPr>
          <w:sz w:val="28"/>
          <w:szCs w:val="28"/>
        </w:rPr>
        <w:t>inputs:</w:t>
      </w:r>
    </w:p>
    <w:p w14:paraId="1315BE9C" w14:textId="77777777" w:rsidR="003326E9" w:rsidRPr="0002367D" w:rsidRDefault="00324BF8" w:rsidP="0016099F">
      <w:pPr>
        <w:pStyle w:val="BodyText"/>
        <w:rPr>
          <w:sz w:val="28"/>
          <w:szCs w:val="28"/>
        </w:rPr>
      </w:pPr>
      <w:proofErr w:type="gramStart"/>
      <w:r w:rsidRPr="0002367D">
        <w:rPr>
          <w:sz w:val="28"/>
          <w:szCs w:val="28"/>
        </w:rPr>
        <w:t>print(</w:t>
      </w:r>
      <w:proofErr w:type="gramEnd"/>
      <w:r w:rsidRPr="0002367D">
        <w:rPr>
          <w:sz w:val="28"/>
          <w:szCs w:val="28"/>
        </w:rPr>
        <w:t>FA(</w:t>
      </w:r>
      <w:proofErr w:type="spellStart"/>
      <w:r w:rsidRPr="0002367D">
        <w:rPr>
          <w:sz w:val="28"/>
          <w:szCs w:val="28"/>
        </w:rPr>
        <w:t>i</w:t>
      </w:r>
      <w:proofErr w:type="spellEnd"/>
      <w:r w:rsidRPr="0002367D">
        <w:rPr>
          <w:sz w:val="28"/>
          <w:szCs w:val="28"/>
        </w:rPr>
        <w:t>))</w:t>
      </w:r>
    </w:p>
    <w:p w14:paraId="1315BE9D" w14:textId="77777777" w:rsidR="003326E9" w:rsidRPr="0002367D" w:rsidRDefault="003326E9" w:rsidP="0016099F">
      <w:pPr>
        <w:pStyle w:val="BodyText"/>
        <w:spacing w:before="5"/>
        <w:rPr>
          <w:sz w:val="28"/>
          <w:szCs w:val="28"/>
        </w:rPr>
      </w:pPr>
    </w:p>
    <w:p w14:paraId="1315BE9E" w14:textId="77777777" w:rsidR="003326E9" w:rsidRPr="0002367D" w:rsidRDefault="00324BF8" w:rsidP="0016099F">
      <w:pPr>
        <w:pStyle w:val="Heading1"/>
        <w:spacing w:line="274" w:lineRule="exact"/>
        <w:ind w:left="0"/>
        <w:rPr>
          <w:sz w:val="28"/>
          <w:szCs w:val="28"/>
        </w:rPr>
      </w:pPr>
      <w:r w:rsidRPr="0002367D">
        <w:rPr>
          <w:sz w:val="28"/>
          <w:szCs w:val="28"/>
        </w:rPr>
        <w:t>output:</w:t>
      </w:r>
    </w:p>
    <w:p w14:paraId="1315BE9F" w14:textId="77777777" w:rsidR="003326E9" w:rsidRPr="0002367D" w:rsidRDefault="00324BF8" w:rsidP="0016099F">
      <w:pPr>
        <w:pStyle w:val="BodyText"/>
        <w:spacing w:before="3"/>
        <w:rPr>
          <w:sz w:val="28"/>
          <w:szCs w:val="28"/>
        </w:rPr>
      </w:pPr>
      <w:r w:rsidRPr="0002367D">
        <w:rPr>
          <w:sz w:val="28"/>
          <w:szCs w:val="28"/>
        </w:rPr>
        <w:lastRenderedPageBreak/>
        <w:drawing>
          <wp:inline distT="0" distB="0" distL="114300" distR="114300" wp14:anchorId="1315BFD3" wp14:editId="1315BFD4">
            <wp:extent cx="1165860" cy="1257300"/>
            <wp:effectExtent l="0" t="0" r="7620" b="762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pic:cNvPicPr>
                      <a:picLocks noChangeAspect="1"/>
                    </pic:cNvPicPr>
                  </pic:nvPicPr>
                  <pic:blipFill>
                    <a:blip r:embed="rId41"/>
                    <a:stretch>
                      <a:fillRect/>
                    </a:stretch>
                  </pic:blipFill>
                  <pic:spPr>
                    <a:xfrm>
                      <a:off x="0" y="0"/>
                      <a:ext cx="1165860" cy="1257300"/>
                    </a:xfrm>
                    <a:prstGeom prst="rect">
                      <a:avLst/>
                    </a:prstGeom>
                    <a:noFill/>
                    <a:ln>
                      <a:noFill/>
                    </a:ln>
                  </pic:spPr>
                </pic:pic>
              </a:graphicData>
            </a:graphic>
          </wp:inline>
        </w:drawing>
      </w:r>
    </w:p>
    <w:p w14:paraId="1315BEA0" w14:textId="77777777" w:rsidR="003326E9" w:rsidRPr="0002367D" w:rsidRDefault="003326E9" w:rsidP="0016099F">
      <w:pPr>
        <w:pStyle w:val="BodyText"/>
        <w:spacing w:before="3"/>
        <w:rPr>
          <w:sz w:val="28"/>
          <w:szCs w:val="28"/>
        </w:rPr>
      </w:pPr>
    </w:p>
    <w:p w14:paraId="1315BEA1" w14:textId="77777777" w:rsidR="003326E9" w:rsidRPr="0002367D" w:rsidRDefault="003326E9" w:rsidP="0016099F">
      <w:pPr>
        <w:pStyle w:val="BodyText"/>
        <w:spacing w:before="3"/>
        <w:rPr>
          <w:sz w:val="28"/>
          <w:szCs w:val="28"/>
        </w:rPr>
      </w:pPr>
    </w:p>
    <w:p w14:paraId="1315BEA2" w14:textId="77777777" w:rsidR="003326E9" w:rsidRPr="0002367D" w:rsidRDefault="00324BF8" w:rsidP="0016099F">
      <w:pPr>
        <w:pStyle w:val="Heading1"/>
        <w:numPr>
          <w:ilvl w:val="0"/>
          <w:numId w:val="8"/>
        </w:numPr>
        <w:tabs>
          <w:tab w:val="left" w:pos="1181"/>
        </w:tabs>
        <w:ind w:left="0" w:firstLine="0"/>
        <w:rPr>
          <w:sz w:val="28"/>
          <w:szCs w:val="28"/>
        </w:rPr>
      </w:pPr>
      <w:r w:rsidRPr="0002367D">
        <w:rPr>
          <w:sz w:val="28"/>
          <w:szCs w:val="28"/>
        </w:rPr>
        <w:t>Implementation of Deductive Chart Parsing using context free grammar and a given</w:t>
      </w:r>
      <w:r w:rsidRPr="0002367D">
        <w:rPr>
          <w:sz w:val="28"/>
          <w:szCs w:val="28"/>
        </w:rPr>
        <w:t xml:space="preserve"> </w:t>
      </w:r>
      <w:r w:rsidRPr="0002367D">
        <w:rPr>
          <w:sz w:val="28"/>
          <w:szCs w:val="28"/>
        </w:rPr>
        <w:t>sentence.</w:t>
      </w:r>
    </w:p>
    <w:p w14:paraId="1315BEA3" w14:textId="77777777" w:rsidR="003326E9" w:rsidRPr="0002367D" w:rsidRDefault="00324BF8" w:rsidP="0016099F">
      <w:pPr>
        <w:spacing w:line="274" w:lineRule="exact"/>
        <w:rPr>
          <w:sz w:val="28"/>
          <w:szCs w:val="28"/>
        </w:rPr>
      </w:pPr>
      <w:r w:rsidRPr="0002367D">
        <w:rPr>
          <w:sz w:val="28"/>
          <w:szCs w:val="28"/>
        </w:rPr>
        <w:t>Source code:</w:t>
      </w:r>
    </w:p>
    <w:p w14:paraId="1315BEA4"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EA5" w14:textId="77777777" w:rsidR="003326E9" w:rsidRPr="0002367D" w:rsidRDefault="00324BF8" w:rsidP="0016099F">
      <w:pPr>
        <w:pStyle w:val="BodyText"/>
        <w:rPr>
          <w:sz w:val="28"/>
          <w:szCs w:val="28"/>
        </w:rPr>
      </w:pPr>
      <w:r w:rsidRPr="0002367D">
        <w:rPr>
          <w:sz w:val="28"/>
          <w:szCs w:val="28"/>
        </w:rPr>
        <w:t xml:space="preserve">from </w:t>
      </w:r>
      <w:proofErr w:type="spellStart"/>
      <w:r w:rsidRPr="0002367D">
        <w:rPr>
          <w:sz w:val="28"/>
          <w:szCs w:val="28"/>
        </w:rPr>
        <w:t>nltk</w:t>
      </w:r>
      <w:proofErr w:type="spellEnd"/>
      <w:r w:rsidRPr="0002367D">
        <w:rPr>
          <w:sz w:val="28"/>
          <w:szCs w:val="28"/>
        </w:rPr>
        <w:t xml:space="preserve"> import tokenize</w:t>
      </w:r>
    </w:p>
    <w:p w14:paraId="1315BEA6" w14:textId="77777777" w:rsidR="003326E9" w:rsidRPr="0002367D" w:rsidRDefault="00324BF8" w:rsidP="0016099F">
      <w:pPr>
        <w:pStyle w:val="BodyText"/>
        <w:rPr>
          <w:sz w:val="28"/>
          <w:szCs w:val="28"/>
        </w:rPr>
      </w:pPr>
      <w:r w:rsidRPr="0002367D">
        <w:rPr>
          <w:sz w:val="28"/>
          <w:szCs w:val="28"/>
        </w:rPr>
        <w:t xml:space="preserve">grammar1 = </w:t>
      </w:r>
      <w:proofErr w:type="spellStart"/>
      <w:r w:rsidRPr="0002367D">
        <w:rPr>
          <w:sz w:val="28"/>
          <w:szCs w:val="28"/>
        </w:rPr>
        <w:t>nltk.CFG.fromstring</w:t>
      </w:r>
      <w:proofErr w:type="spellEnd"/>
      <w:r w:rsidRPr="0002367D">
        <w:rPr>
          <w:sz w:val="28"/>
          <w:szCs w:val="28"/>
        </w:rPr>
        <w:t>(""" S -&gt; NP</w:t>
      </w:r>
      <w:r w:rsidRPr="0002367D">
        <w:rPr>
          <w:sz w:val="28"/>
          <w:szCs w:val="28"/>
        </w:rPr>
        <w:t xml:space="preserve"> </w:t>
      </w:r>
      <w:r w:rsidRPr="0002367D">
        <w:rPr>
          <w:sz w:val="28"/>
          <w:szCs w:val="28"/>
        </w:rPr>
        <w:t>VP</w:t>
      </w:r>
    </w:p>
    <w:p w14:paraId="1315BEA7" w14:textId="77777777" w:rsidR="003326E9" w:rsidRPr="0002367D" w:rsidRDefault="00324BF8" w:rsidP="0016099F">
      <w:pPr>
        <w:pStyle w:val="BodyText"/>
        <w:rPr>
          <w:sz w:val="28"/>
          <w:szCs w:val="28"/>
        </w:rPr>
      </w:pPr>
      <w:r w:rsidRPr="0002367D">
        <w:rPr>
          <w:sz w:val="28"/>
          <w:szCs w:val="28"/>
        </w:rPr>
        <w:t>PP -&gt; P</w:t>
      </w:r>
      <w:r w:rsidRPr="0002367D">
        <w:rPr>
          <w:sz w:val="28"/>
          <w:szCs w:val="28"/>
        </w:rPr>
        <w:t xml:space="preserve"> </w:t>
      </w:r>
      <w:r w:rsidRPr="0002367D">
        <w:rPr>
          <w:sz w:val="28"/>
          <w:szCs w:val="28"/>
        </w:rPr>
        <w:t>NP</w:t>
      </w:r>
    </w:p>
    <w:p w14:paraId="1315BEA8" w14:textId="77777777" w:rsidR="003326E9" w:rsidRPr="0002367D" w:rsidRDefault="00324BF8" w:rsidP="0016099F">
      <w:pPr>
        <w:pStyle w:val="BodyText"/>
        <w:spacing w:before="1"/>
        <w:rPr>
          <w:sz w:val="28"/>
          <w:szCs w:val="28"/>
        </w:rPr>
      </w:pPr>
      <w:r w:rsidRPr="0002367D">
        <w:rPr>
          <w:sz w:val="28"/>
          <w:szCs w:val="28"/>
        </w:rPr>
        <w:t>NP -&gt; Det N | Det N PP | 'I' VP -&gt; V NP | VP PP</w:t>
      </w:r>
    </w:p>
    <w:p w14:paraId="1315BEA9" w14:textId="77777777" w:rsidR="003326E9" w:rsidRPr="0002367D" w:rsidRDefault="00324BF8" w:rsidP="0016099F">
      <w:pPr>
        <w:pStyle w:val="BodyText"/>
        <w:rPr>
          <w:sz w:val="28"/>
          <w:szCs w:val="28"/>
        </w:rPr>
      </w:pPr>
      <w:r w:rsidRPr="0002367D">
        <w:rPr>
          <w:sz w:val="28"/>
          <w:szCs w:val="28"/>
        </w:rPr>
        <w:t>Det -&gt; 'a' | 'my'</w:t>
      </w:r>
    </w:p>
    <w:p w14:paraId="1315BEAA" w14:textId="77777777" w:rsidR="003326E9" w:rsidRPr="0002367D" w:rsidRDefault="00324BF8" w:rsidP="0016099F">
      <w:pPr>
        <w:pStyle w:val="BodyText"/>
        <w:rPr>
          <w:sz w:val="28"/>
          <w:szCs w:val="28"/>
        </w:rPr>
      </w:pPr>
      <w:r w:rsidRPr="0002367D">
        <w:rPr>
          <w:sz w:val="28"/>
          <w:szCs w:val="28"/>
        </w:rPr>
        <w:t>N -&gt; 'bird' | 'balcony' V -&gt; 'saw'</w:t>
      </w:r>
    </w:p>
    <w:p w14:paraId="1315BEAB" w14:textId="77777777" w:rsidR="003326E9" w:rsidRPr="0002367D" w:rsidRDefault="00324BF8" w:rsidP="0016099F">
      <w:pPr>
        <w:pStyle w:val="BodyText"/>
        <w:rPr>
          <w:sz w:val="28"/>
          <w:szCs w:val="28"/>
        </w:rPr>
      </w:pPr>
      <w:r w:rsidRPr="0002367D">
        <w:rPr>
          <w:sz w:val="28"/>
          <w:szCs w:val="28"/>
        </w:rPr>
        <w:t>P -&gt; 'in'</w:t>
      </w:r>
    </w:p>
    <w:p w14:paraId="1315BEAC" w14:textId="77777777" w:rsidR="003326E9" w:rsidRPr="0002367D" w:rsidRDefault="00324BF8" w:rsidP="0016099F">
      <w:pPr>
        <w:pStyle w:val="BodyText"/>
        <w:rPr>
          <w:sz w:val="28"/>
          <w:szCs w:val="28"/>
        </w:rPr>
      </w:pPr>
      <w:r w:rsidRPr="0002367D">
        <w:rPr>
          <w:sz w:val="28"/>
          <w:szCs w:val="28"/>
        </w:rPr>
        <w:t>""")</w:t>
      </w:r>
    </w:p>
    <w:p w14:paraId="1315BEAD" w14:textId="77777777" w:rsidR="003326E9" w:rsidRPr="0002367D" w:rsidRDefault="00324BF8" w:rsidP="0016099F">
      <w:pPr>
        <w:pStyle w:val="BodyText"/>
        <w:rPr>
          <w:sz w:val="28"/>
          <w:szCs w:val="28"/>
        </w:rPr>
      </w:pPr>
      <w:r w:rsidRPr="0002367D">
        <w:rPr>
          <w:sz w:val="28"/>
          <w:szCs w:val="28"/>
        </w:rPr>
        <w:t>sentence = "I saw a bird in my balcony"</w:t>
      </w:r>
    </w:p>
    <w:p w14:paraId="1315BEAE" w14:textId="77777777" w:rsidR="003326E9" w:rsidRPr="0002367D" w:rsidRDefault="003326E9" w:rsidP="0016099F">
      <w:pPr>
        <w:pStyle w:val="BodyText"/>
        <w:rPr>
          <w:sz w:val="28"/>
          <w:szCs w:val="28"/>
        </w:rPr>
      </w:pPr>
    </w:p>
    <w:p w14:paraId="1315BEAF" w14:textId="77777777" w:rsidR="003326E9" w:rsidRPr="0002367D" w:rsidRDefault="00324BF8" w:rsidP="0016099F">
      <w:pPr>
        <w:pStyle w:val="BodyText"/>
        <w:rPr>
          <w:sz w:val="28"/>
          <w:szCs w:val="28"/>
        </w:rPr>
      </w:pPr>
      <w:r w:rsidRPr="0002367D">
        <w:rPr>
          <w:sz w:val="28"/>
          <w:szCs w:val="28"/>
        </w:rPr>
        <w:t xml:space="preserve">for index in </w:t>
      </w:r>
      <w:r w:rsidRPr="0002367D">
        <w:rPr>
          <w:sz w:val="28"/>
          <w:szCs w:val="28"/>
        </w:rPr>
        <w:t>range(</w:t>
      </w:r>
      <w:proofErr w:type="spellStart"/>
      <w:r w:rsidRPr="0002367D">
        <w:rPr>
          <w:sz w:val="28"/>
          <w:szCs w:val="28"/>
        </w:rPr>
        <w:t>len</w:t>
      </w:r>
      <w:proofErr w:type="spellEnd"/>
      <w:r w:rsidRPr="0002367D">
        <w:rPr>
          <w:sz w:val="28"/>
          <w:szCs w:val="28"/>
        </w:rPr>
        <w:t>(sentence)):</w:t>
      </w:r>
    </w:p>
    <w:p w14:paraId="1315BEB0" w14:textId="77777777" w:rsidR="003326E9" w:rsidRPr="0002367D" w:rsidRDefault="00324BF8" w:rsidP="0016099F">
      <w:pPr>
        <w:pStyle w:val="BodyText"/>
        <w:rPr>
          <w:sz w:val="28"/>
          <w:szCs w:val="28"/>
        </w:rPr>
      </w:pPr>
      <w:proofErr w:type="spellStart"/>
      <w:r w:rsidRPr="0002367D">
        <w:rPr>
          <w:sz w:val="28"/>
          <w:szCs w:val="28"/>
        </w:rPr>
        <w:t>all_tokens</w:t>
      </w:r>
      <w:proofErr w:type="spellEnd"/>
      <w:r w:rsidRPr="0002367D">
        <w:rPr>
          <w:sz w:val="28"/>
          <w:szCs w:val="28"/>
        </w:rPr>
        <w:t xml:space="preserve"> = </w:t>
      </w:r>
      <w:proofErr w:type="spellStart"/>
      <w:proofErr w:type="gramStart"/>
      <w:r w:rsidRPr="0002367D">
        <w:rPr>
          <w:sz w:val="28"/>
          <w:szCs w:val="28"/>
        </w:rPr>
        <w:t>tokenize.word</w:t>
      </w:r>
      <w:proofErr w:type="gramEnd"/>
      <w:r w:rsidRPr="0002367D">
        <w:rPr>
          <w:sz w:val="28"/>
          <w:szCs w:val="28"/>
        </w:rPr>
        <w:t>_tokenize</w:t>
      </w:r>
      <w:proofErr w:type="spellEnd"/>
      <w:r w:rsidRPr="0002367D">
        <w:rPr>
          <w:sz w:val="28"/>
          <w:szCs w:val="28"/>
        </w:rPr>
        <w:t>(sentence) print(</w:t>
      </w:r>
      <w:proofErr w:type="spellStart"/>
      <w:r w:rsidRPr="0002367D">
        <w:rPr>
          <w:sz w:val="28"/>
          <w:szCs w:val="28"/>
        </w:rPr>
        <w:t>all_tokens</w:t>
      </w:r>
      <w:proofErr w:type="spellEnd"/>
      <w:r w:rsidRPr="0002367D">
        <w:rPr>
          <w:sz w:val="28"/>
          <w:szCs w:val="28"/>
        </w:rPr>
        <w:t>)</w:t>
      </w:r>
    </w:p>
    <w:p w14:paraId="1315BEB1" w14:textId="77777777" w:rsidR="003326E9" w:rsidRPr="0002367D" w:rsidRDefault="003326E9" w:rsidP="0016099F">
      <w:pPr>
        <w:pStyle w:val="BodyText"/>
        <w:rPr>
          <w:sz w:val="28"/>
          <w:szCs w:val="28"/>
        </w:rPr>
      </w:pPr>
    </w:p>
    <w:p w14:paraId="1315BEB2" w14:textId="77777777" w:rsidR="003326E9" w:rsidRPr="0002367D" w:rsidRDefault="00324BF8" w:rsidP="0016099F">
      <w:pPr>
        <w:pStyle w:val="BodyText"/>
        <w:spacing w:before="1"/>
        <w:rPr>
          <w:sz w:val="28"/>
          <w:szCs w:val="28"/>
        </w:rPr>
      </w:pPr>
      <w:r w:rsidRPr="0002367D">
        <w:rPr>
          <w:sz w:val="28"/>
          <w:szCs w:val="28"/>
        </w:rPr>
        <w:t xml:space="preserve"># </w:t>
      </w:r>
      <w:proofErr w:type="spellStart"/>
      <w:r w:rsidRPr="0002367D">
        <w:rPr>
          <w:sz w:val="28"/>
          <w:szCs w:val="28"/>
        </w:rPr>
        <w:t>all_tokens</w:t>
      </w:r>
      <w:proofErr w:type="spellEnd"/>
      <w:r w:rsidRPr="0002367D">
        <w:rPr>
          <w:sz w:val="28"/>
          <w:szCs w:val="28"/>
        </w:rPr>
        <w:t xml:space="preserve"> = ['I', 'saw', 'a', 'bird', 'in', 'my', 'balcony'] parser = </w:t>
      </w:r>
      <w:proofErr w:type="spellStart"/>
      <w:proofErr w:type="gramStart"/>
      <w:r w:rsidRPr="0002367D">
        <w:rPr>
          <w:sz w:val="28"/>
          <w:szCs w:val="28"/>
        </w:rPr>
        <w:t>nltk.ChartParser</w:t>
      </w:r>
      <w:proofErr w:type="spellEnd"/>
      <w:proofErr w:type="gramEnd"/>
      <w:r w:rsidRPr="0002367D">
        <w:rPr>
          <w:sz w:val="28"/>
          <w:szCs w:val="28"/>
        </w:rPr>
        <w:t>(grammar1)</w:t>
      </w:r>
    </w:p>
    <w:p w14:paraId="1315BEB3" w14:textId="77777777" w:rsidR="003326E9" w:rsidRPr="0002367D" w:rsidRDefault="00324BF8" w:rsidP="0016099F">
      <w:pPr>
        <w:pStyle w:val="BodyText"/>
        <w:rPr>
          <w:sz w:val="28"/>
          <w:szCs w:val="28"/>
        </w:rPr>
      </w:pPr>
      <w:r w:rsidRPr="0002367D">
        <w:rPr>
          <w:sz w:val="28"/>
          <w:szCs w:val="28"/>
        </w:rPr>
        <w:t xml:space="preserve">for tree in </w:t>
      </w:r>
      <w:proofErr w:type="spellStart"/>
      <w:proofErr w:type="gramStart"/>
      <w:r w:rsidRPr="0002367D">
        <w:rPr>
          <w:sz w:val="28"/>
          <w:szCs w:val="28"/>
        </w:rPr>
        <w:t>parser.parse</w:t>
      </w:r>
      <w:proofErr w:type="spellEnd"/>
      <w:proofErr w:type="gramEnd"/>
      <w:r w:rsidRPr="0002367D">
        <w:rPr>
          <w:sz w:val="28"/>
          <w:szCs w:val="28"/>
        </w:rPr>
        <w:t>(</w:t>
      </w:r>
      <w:proofErr w:type="spellStart"/>
      <w:r w:rsidRPr="0002367D">
        <w:rPr>
          <w:sz w:val="28"/>
          <w:szCs w:val="28"/>
        </w:rPr>
        <w:t>all_tokens</w:t>
      </w:r>
      <w:proofErr w:type="spellEnd"/>
      <w:r w:rsidRPr="0002367D">
        <w:rPr>
          <w:sz w:val="28"/>
          <w:szCs w:val="28"/>
        </w:rPr>
        <w:t>): print(tree)</w:t>
      </w:r>
    </w:p>
    <w:p w14:paraId="1315BEB4" w14:textId="77777777" w:rsidR="003326E9" w:rsidRPr="0002367D" w:rsidRDefault="00324BF8" w:rsidP="0016099F">
      <w:pPr>
        <w:pStyle w:val="BodyText"/>
        <w:rPr>
          <w:sz w:val="28"/>
          <w:szCs w:val="28"/>
        </w:rPr>
      </w:pPr>
      <w:proofErr w:type="spellStart"/>
      <w:proofErr w:type="gramStart"/>
      <w:r w:rsidRPr="0002367D">
        <w:rPr>
          <w:sz w:val="28"/>
          <w:szCs w:val="28"/>
        </w:rPr>
        <w:t>tree.draw</w:t>
      </w:r>
      <w:proofErr w:type="spellEnd"/>
      <w:proofErr w:type="gramEnd"/>
      <w:r w:rsidRPr="0002367D">
        <w:rPr>
          <w:sz w:val="28"/>
          <w:szCs w:val="28"/>
        </w:rPr>
        <w:t>()</w:t>
      </w:r>
    </w:p>
    <w:p w14:paraId="1315BEB5" w14:textId="77777777" w:rsidR="003326E9" w:rsidRPr="0002367D" w:rsidRDefault="003326E9" w:rsidP="0016099F">
      <w:pPr>
        <w:rPr>
          <w:sz w:val="28"/>
          <w:szCs w:val="28"/>
        </w:rPr>
      </w:pPr>
    </w:p>
    <w:p w14:paraId="1315BEB6" w14:textId="77777777" w:rsidR="003326E9" w:rsidRPr="0002367D" w:rsidRDefault="00324BF8" w:rsidP="0016099F">
      <w:pPr>
        <w:rPr>
          <w:sz w:val="28"/>
          <w:szCs w:val="28"/>
        </w:rPr>
      </w:pPr>
      <w:r w:rsidRPr="0002367D">
        <w:rPr>
          <w:sz w:val="28"/>
          <w:szCs w:val="28"/>
        </w:rPr>
        <w:drawing>
          <wp:inline distT="0" distB="0" distL="114300" distR="114300" wp14:anchorId="1315BFD5" wp14:editId="1315BFD6">
            <wp:extent cx="2453640" cy="2080260"/>
            <wp:effectExtent l="0" t="0" r="0" b="762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pic:cNvPicPr>
                  </pic:nvPicPr>
                  <pic:blipFill>
                    <a:blip r:embed="rId42"/>
                    <a:stretch>
                      <a:fillRect/>
                    </a:stretch>
                  </pic:blipFill>
                  <pic:spPr>
                    <a:xfrm>
                      <a:off x="0" y="0"/>
                      <a:ext cx="2453640" cy="2080260"/>
                    </a:xfrm>
                    <a:prstGeom prst="rect">
                      <a:avLst/>
                    </a:prstGeom>
                    <a:noFill/>
                    <a:ln>
                      <a:noFill/>
                    </a:ln>
                  </pic:spPr>
                </pic:pic>
              </a:graphicData>
            </a:graphic>
          </wp:inline>
        </w:drawing>
      </w:r>
    </w:p>
    <w:p w14:paraId="1315BEB7" w14:textId="77777777" w:rsidR="003326E9" w:rsidRPr="0002367D" w:rsidRDefault="003326E9" w:rsidP="0016099F">
      <w:pPr>
        <w:rPr>
          <w:sz w:val="28"/>
          <w:szCs w:val="28"/>
        </w:rPr>
      </w:pPr>
    </w:p>
    <w:p w14:paraId="1315BEB8" w14:textId="77777777" w:rsidR="003326E9" w:rsidRPr="0002367D" w:rsidRDefault="00324BF8" w:rsidP="0016099F">
      <w:pPr>
        <w:rPr>
          <w:sz w:val="28"/>
          <w:szCs w:val="28"/>
        </w:rPr>
      </w:pPr>
      <w:r w:rsidRPr="0002367D">
        <w:rPr>
          <w:sz w:val="28"/>
          <w:szCs w:val="28"/>
        </w:rPr>
        <w:lastRenderedPageBreak/>
        <w:drawing>
          <wp:inline distT="0" distB="0" distL="114300" distR="114300" wp14:anchorId="1315BFD7" wp14:editId="1315BFD8">
            <wp:extent cx="4823460" cy="1257300"/>
            <wp:effectExtent l="0" t="0" r="7620" b="762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pic:cNvPicPr>
                  </pic:nvPicPr>
                  <pic:blipFill>
                    <a:blip r:embed="rId43"/>
                    <a:stretch>
                      <a:fillRect/>
                    </a:stretch>
                  </pic:blipFill>
                  <pic:spPr>
                    <a:xfrm>
                      <a:off x="0" y="0"/>
                      <a:ext cx="4823460" cy="1257300"/>
                    </a:xfrm>
                    <a:prstGeom prst="rect">
                      <a:avLst/>
                    </a:prstGeom>
                    <a:noFill/>
                    <a:ln>
                      <a:noFill/>
                    </a:ln>
                  </pic:spPr>
                </pic:pic>
              </a:graphicData>
            </a:graphic>
          </wp:inline>
        </w:drawing>
      </w:r>
      <w:r w:rsidRPr="0002367D">
        <w:rPr>
          <w:sz w:val="28"/>
          <w:szCs w:val="28"/>
        </w:rPr>
        <w:t>St</w:t>
      </w:r>
      <w:r w:rsidRPr="0002367D">
        <w:rPr>
          <w:sz w:val="28"/>
          <w:szCs w:val="28"/>
        </w:rPr>
        <w:t xml:space="preserve">udy </w:t>
      </w:r>
      <w:proofErr w:type="spellStart"/>
      <w:r w:rsidRPr="0002367D">
        <w:rPr>
          <w:sz w:val="28"/>
          <w:szCs w:val="28"/>
        </w:rPr>
        <w:t>PorterStemmer</w:t>
      </w:r>
      <w:proofErr w:type="spellEnd"/>
      <w:r w:rsidRPr="0002367D">
        <w:rPr>
          <w:sz w:val="28"/>
          <w:szCs w:val="28"/>
        </w:rPr>
        <w:t xml:space="preserve">, </w:t>
      </w:r>
      <w:proofErr w:type="spellStart"/>
      <w:r w:rsidRPr="0002367D">
        <w:rPr>
          <w:sz w:val="28"/>
          <w:szCs w:val="28"/>
        </w:rPr>
        <w:t>LancasterStemmer</w:t>
      </w:r>
      <w:proofErr w:type="spellEnd"/>
      <w:r w:rsidRPr="0002367D">
        <w:rPr>
          <w:sz w:val="28"/>
          <w:szCs w:val="28"/>
        </w:rPr>
        <w:t xml:space="preserve">, </w:t>
      </w:r>
      <w:proofErr w:type="spellStart"/>
      <w:r w:rsidRPr="0002367D">
        <w:rPr>
          <w:sz w:val="28"/>
          <w:szCs w:val="28"/>
        </w:rPr>
        <w:t>RegexpStemmer</w:t>
      </w:r>
      <w:proofErr w:type="spellEnd"/>
      <w:r w:rsidRPr="0002367D">
        <w:rPr>
          <w:sz w:val="28"/>
          <w:szCs w:val="28"/>
        </w:rPr>
        <w:t>,</w:t>
      </w:r>
      <w:r w:rsidRPr="0002367D">
        <w:rPr>
          <w:sz w:val="28"/>
          <w:szCs w:val="28"/>
        </w:rPr>
        <w:t xml:space="preserve"> </w:t>
      </w:r>
      <w:proofErr w:type="spellStart"/>
      <w:r w:rsidRPr="0002367D">
        <w:rPr>
          <w:sz w:val="28"/>
          <w:szCs w:val="28"/>
        </w:rPr>
        <w:t>SnowballStemmer</w:t>
      </w:r>
      <w:proofErr w:type="spellEnd"/>
      <w:r w:rsidRPr="0002367D">
        <w:rPr>
          <w:sz w:val="28"/>
          <w:szCs w:val="28"/>
        </w:rPr>
        <w:t xml:space="preserve"> Study</w:t>
      </w:r>
      <w:r w:rsidRPr="0002367D">
        <w:rPr>
          <w:sz w:val="28"/>
          <w:szCs w:val="28"/>
        </w:rPr>
        <w:t xml:space="preserve"> </w:t>
      </w:r>
      <w:proofErr w:type="spellStart"/>
      <w:r w:rsidRPr="0002367D">
        <w:rPr>
          <w:sz w:val="28"/>
          <w:szCs w:val="28"/>
        </w:rPr>
        <w:t>WordNetLemmatizer</w:t>
      </w:r>
      <w:proofErr w:type="spellEnd"/>
    </w:p>
    <w:p w14:paraId="1315BEB9" w14:textId="77777777" w:rsidR="003326E9" w:rsidRPr="0002367D" w:rsidRDefault="003326E9" w:rsidP="0016099F">
      <w:pPr>
        <w:pStyle w:val="BodyText"/>
        <w:rPr>
          <w:sz w:val="28"/>
          <w:szCs w:val="28"/>
        </w:rPr>
      </w:pPr>
    </w:p>
    <w:p w14:paraId="1315BEBA" w14:textId="77777777" w:rsidR="003326E9" w:rsidRPr="0002367D" w:rsidRDefault="00324BF8" w:rsidP="0016099F">
      <w:pPr>
        <w:spacing w:line="274" w:lineRule="exact"/>
        <w:rPr>
          <w:sz w:val="28"/>
          <w:szCs w:val="28"/>
        </w:rPr>
      </w:pPr>
      <w:r w:rsidRPr="0002367D">
        <w:rPr>
          <w:sz w:val="28"/>
          <w:szCs w:val="28"/>
        </w:rPr>
        <w:t>Code:</w:t>
      </w:r>
    </w:p>
    <w:p w14:paraId="1315BEBB" w14:textId="77777777" w:rsidR="003326E9" w:rsidRPr="0002367D" w:rsidRDefault="00324BF8" w:rsidP="0016099F">
      <w:pPr>
        <w:spacing w:line="274" w:lineRule="exact"/>
        <w:rPr>
          <w:sz w:val="28"/>
          <w:szCs w:val="28"/>
        </w:rPr>
      </w:pPr>
      <w:r w:rsidRPr="0002367D">
        <w:rPr>
          <w:sz w:val="28"/>
          <w:szCs w:val="28"/>
        </w:rPr>
        <w:t xml:space="preserve"># </w:t>
      </w:r>
      <w:proofErr w:type="spellStart"/>
      <w:r w:rsidRPr="0002367D">
        <w:rPr>
          <w:sz w:val="28"/>
          <w:szCs w:val="28"/>
        </w:rPr>
        <w:t>PorterStemmer</w:t>
      </w:r>
      <w:proofErr w:type="spellEnd"/>
    </w:p>
    <w:p w14:paraId="1315BEBC"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EBD" w14:textId="77777777" w:rsidR="003326E9" w:rsidRPr="0002367D" w:rsidRDefault="00324BF8" w:rsidP="0016099F">
      <w:pPr>
        <w:spacing w:before="5"/>
        <w:rPr>
          <w:sz w:val="28"/>
          <w:szCs w:val="28"/>
        </w:rPr>
      </w:pPr>
      <w:r w:rsidRPr="0002367D">
        <w:rPr>
          <w:sz w:val="28"/>
          <w:szCs w:val="28"/>
        </w:rPr>
        <w:t xml:space="preserve">from </w:t>
      </w:r>
      <w:proofErr w:type="spellStart"/>
      <w:proofErr w:type="gramStart"/>
      <w:r w:rsidRPr="0002367D">
        <w:rPr>
          <w:sz w:val="28"/>
          <w:szCs w:val="28"/>
        </w:rPr>
        <w:t>nltk.stem</w:t>
      </w:r>
      <w:proofErr w:type="spellEnd"/>
      <w:proofErr w:type="gramEnd"/>
      <w:r w:rsidRPr="0002367D">
        <w:rPr>
          <w:sz w:val="28"/>
          <w:szCs w:val="28"/>
        </w:rPr>
        <w:t xml:space="preserve"> import </w:t>
      </w:r>
      <w:proofErr w:type="spellStart"/>
      <w:r w:rsidRPr="0002367D">
        <w:rPr>
          <w:sz w:val="28"/>
          <w:szCs w:val="28"/>
        </w:rPr>
        <w:t>PorterStemmer</w:t>
      </w:r>
      <w:proofErr w:type="spellEnd"/>
      <w:r w:rsidRPr="0002367D">
        <w:rPr>
          <w:sz w:val="28"/>
          <w:szCs w:val="28"/>
        </w:rPr>
        <w:t xml:space="preserve"> </w:t>
      </w:r>
      <w:proofErr w:type="spellStart"/>
      <w:r w:rsidRPr="0002367D">
        <w:rPr>
          <w:sz w:val="28"/>
          <w:szCs w:val="28"/>
        </w:rPr>
        <w:t>word_stemmer</w:t>
      </w:r>
      <w:proofErr w:type="spellEnd"/>
      <w:r w:rsidRPr="0002367D">
        <w:rPr>
          <w:sz w:val="28"/>
          <w:szCs w:val="28"/>
        </w:rPr>
        <w:t xml:space="preserve"> = </w:t>
      </w:r>
      <w:proofErr w:type="spellStart"/>
      <w:r w:rsidRPr="0002367D">
        <w:rPr>
          <w:sz w:val="28"/>
          <w:szCs w:val="28"/>
        </w:rPr>
        <w:t>PorterStemmer</w:t>
      </w:r>
      <w:proofErr w:type="spellEnd"/>
      <w:r w:rsidRPr="0002367D">
        <w:rPr>
          <w:sz w:val="28"/>
          <w:szCs w:val="28"/>
        </w:rPr>
        <w:t>() print(</w:t>
      </w:r>
      <w:proofErr w:type="spellStart"/>
      <w:r w:rsidRPr="0002367D">
        <w:rPr>
          <w:sz w:val="28"/>
          <w:szCs w:val="28"/>
        </w:rPr>
        <w:t>word_stemmer.stem</w:t>
      </w:r>
      <w:proofErr w:type="spellEnd"/>
      <w:r w:rsidRPr="0002367D">
        <w:rPr>
          <w:sz w:val="28"/>
          <w:szCs w:val="28"/>
        </w:rPr>
        <w:t xml:space="preserve">('writing')) </w:t>
      </w:r>
    </w:p>
    <w:p w14:paraId="1315BEBE"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D9" wp14:editId="1315BFDA">
            <wp:extent cx="746760" cy="320040"/>
            <wp:effectExtent l="0" t="0" r="0"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
                    <pic:cNvPicPr>
                      <a:picLocks noChangeAspect="1"/>
                    </pic:cNvPicPr>
                  </pic:nvPicPr>
                  <pic:blipFill>
                    <a:blip r:embed="rId44"/>
                    <a:stretch>
                      <a:fillRect/>
                    </a:stretch>
                  </pic:blipFill>
                  <pic:spPr>
                    <a:xfrm>
                      <a:off x="0" y="0"/>
                      <a:ext cx="746760" cy="320040"/>
                    </a:xfrm>
                    <a:prstGeom prst="rect">
                      <a:avLst/>
                    </a:prstGeom>
                    <a:noFill/>
                    <a:ln>
                      <a:noFill/>
                    </a:ln>
                  </pic:spPr>
                </pic:pic>
              </a:graphicData>
            </a:graphic>
          </wp:inline>
        </w:drawing>
      </w:r>
    </w:p>
    <w:p w14:paraId="1315BEBF" w14:textId="77777777" w:rsidR="003326E9" w:rsidRPr="0002367D" w:rsidRDefault="003326E9" w:rsidP="0016099F">
      <w:pPr>
        <w:pStyle w:val="BodyText"/>
        <w:rPr>
          <w:sz w:val="28"/>
          <w:szCs w:val="28"/>
        </w:rPr>
      </w:pPr>
    </w:p>
    <w:p w14:paraId="1315BEC0" w14:textId="77777777" w:rsidR="003326E9" w:rsidRPr="0002367D" w:rsidRDefault="00324BF8" w:rsidP="0016099F">
      <w:pPr>
        <w:pStyle w:val="Heading1"/>
        <w:spacing w:line="273" w:lineRule="exact"/>
        <w:ind w:left="0"/>
        <w:rPr>
          <w:sz w:val="28"/>
          <w:szCs w:val="28"/>
        </w:rPr>
      </w:pPr>
      <w:r w:rsidRPr="0002367D">
        <w:rPr>
          <w:sz w:val="28"/>
          <w:szCs w:val="28"/>
        </w:rPr>
        <w:t>#LancasterStemmer</w:t>
      </w:r>
    </w:p>
    <w:p w14:paraId="1315BEC1"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EC2" w14:textId="77777777" w:rsidR="003326E9" w:rsidRPr="0002367D" w:rsidRDefault="00324BF8" w:rsidP="0016099F">
      <w:pPr>
        <w:pStyle w:val="BodyText"/>
        <w:spacing w:line="242" w:lineRule="auto"/>
        <w:rPr>
          <w:sz w:val="28"/>
          <w:szCs w:val="28"/>
        </w:rPr>
      </w:pPr>
      <w:r w:rsidRPr="0002367D">
        <w:rPr>
          <w:sz w:val="28"/>
          <w:szCs w:val="28"/>
        </w:rPr>
        <w:t xml:space="preserve">from </w:t>
      </w:r>
      <w:proofErr w:type="spellStart"/>
      <w:proofErr w:type="gramStart"/>
      <w:r w:rsidRPr="0002367D">
        <w:rPr>
          <w:sz w:val="28"/>
          <w:szCs w:val="28"/>
        </w:rPr>
        <w:t>nltk.stem</w:t>
      </w:r>
      <w:proofErr w:type="spellEnd"/>
      <w:proofErr w:type="gramEnd"/>
      <w:r w:rsidRPr="0002367D">
        <w:rPr>
          <w:sz w:val="28"/>
          <w:szCs w:val="28"/>
        </w:rPr>
        <w:t xml:space="preserve"> import </w:t>
      </w:r>
      <w:proofErr w:type="spellStart"/>
      <w:r w:rsidRPr="0002367D">
        <w:rPr>
          <w:sz w:val="28"/>
          <w:szCs w:val="28"/>
        </w:rPr>
        <w:t>LancasterStemmer</w:t>
      </w:r>
      <w:proofErr w:type="spellEnd"/>
      <w:r w:rsidRPr="0002367D">
        <w:rPr>
          <w:sz w:val="28"/>
          <w:szCs w:val="28"/>
        </w:rPr>
        <w:t xml:space="preserve"> </w:t>
      </w:r>
      <w:proofErr w:type="spellStart"/>
      <w:r w:rsidRPr="0002367D">
        <w:rPr>
          <w:sz w:val="28"/>
          <w:szCs w:val="28"/>
        </w:rPr>
        <w:t>Lanc_stemmer</w:t>
      </w:r>
      <w:proofErr w:type="spellEnd"/>
      <w:r w:rsidRPr="0002367D">
        <w:rPr>
          <w:sz w:val="28"/>
          <w:szCs w:val="28"/>
        </w:rPr>
        <w:t xml:space="preserve"> = </w:t>
      </w:r>
      <w:proofErr w:type="spellStart"/>
      <w:r w:rsidRPr="0002367D">
        <w:rPr>
          <w:sz w:val="28"/>
          <w:szCs w:val="28"/>
        </w:rPr>
        <w:t>LancasterStemmer</w:t>
      </w:r>
      <w:proofErr w:type="spellEnd"/>
      <w:r w:rsidRPr="0002367D">
        <w:rPr>
          <w:sz w:val="28"/>
          <w:szCs w:val="28"/>
        </w:rPr>
        <w:t>() print(</w:t>
      </w:r>
      <w:proofErr w:type="spellStart"/>
      <w:r w:rsidRPr="0002367D">
        <w:rPr>
          <w:sz w:val="28"/>
          <w:szCs w:val="28"/>
        </w:rPr>
        <w:t>Lanc_stemmer.stem</w:t>
      </w:r>
      <w:proofErr w:type="spellEnd"/>
      <w:r w:rsidRPr="0002367D">
        <w:rPr>
          <w:sz w:val="28"/>
          <w:szCs w:val="28"/>
        </w:rPr>
        <w:t xml:space="preserve">('writing')) </w:t>
      </w:r>
    </w:p>
    <w:p w14:paraId="1315BEC3"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DB" wp14:editId="1315BFDC">
            <wp:extent cx="662940" cy="228600"/>
            <wp:effectExtent l="0" t="0" r="7620"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2"/>
                    <pic:cNvPicPr>
                      <a:picLocks noChangeAspect="1"/>
                    </pic:cNvPicPr>
                  </pic:nvPicPr>
                  <pic:blipFill>
                    <a:blip r:embed="rId45"/>
                    <a:stretch>
                      <a:fillRect/>
                    </a:stretch>
                  </pic:blipFill>
                  <pic:spPr>
                    <a:xfrm>
                      <a:off x="0" y="0"/>
                      <a:ext cx="662940" cy="228600"/>
                    </a:xfrm>
                    <a:prstGeom prst="rect">
                      <a:avLst/>
                    </a:prstGeom>
                    <a:noFill/>
                    <a:ln>
                      <a:noFill/>
                    </a:ln>
                  </pic:spPr>
                </pic:pic>
              </a:graphicData>
            </a:graphic>
          </wp:inline>
        </w:drawing>
      </w:r>
    </w:p>
    <w:p w14:paraId="1315BEC4" w14:textId="77777777" w:rsidR="003326E9" w:rsidRPr="0002367D" w:rsidRDefault="003326E9" w:rsidP="0016099F">
      <w:pPr>
        <w:pStyle w:val="BodyText"/>
        <w:rPr>
          <w:sz w:val="28"/>
          <w:szCs w:val="28"/>
        </w:rPr>
      </w:pPr>
    </w:p>
    <w:p w14:paraId="1315BEC5" w14:textId="77777777" w:rsidR="003326E9" w:rsidRPr="0002367D" w:rsidRDefault="00324BF8" w:rsidP="0016099F">
      <w:pPr>
        <w:pStyle w:val="Heading1"/>
        <w:spacing w:line="266" w:lineRule="exact"/>
        <w:ind w:left="0"/>
        <w:rPr>
          <w:sz w:val="28"/>
          <w:szCs w:val="28"/>
        </w:rPr>
      </w:pPr>
      <w:r w:rsidRPr="0002367D">
        <w:rPr>
          <w:sz w:val="28"/>
          <w:szCs w:val="28"/>
        </w:rPr>
        <w:t>#RegexpStemmer</w:t>
      </w:r>
    </w:p>
    <w:p w14:paraId="1315BEC6"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EC7"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nltk.stem</w:t>
      </w:r>
      <w:proofErr w:type="spellEnd"/>
      <w:proofErr w:type="gramEnd"/>
      <w:r w:rsidRPr="0002367D">
        <w:rPr>
          <w:sz w:val="28"/>
          <w:szCs w:val="28"/>
        </w:rPr>
        <w:t xml:space="preserve"> import </w:t>
      </w:r>
      <w:proofErr w:type="spellStart"/>
      <w:r w:rsidRPr="0002367D">
        <w:rPr>
          <w:sz w:val="28"/>
          <w:szCs w:val="28"/>
        </w:rPr>
        <w:t>RegexpStemmer</w:t>
      </w:r>
      <w:proofErr w:type="spellEnd"/>
    </w:p>
    <w:p w14:paraId="1315BEC8" w14:textId="77777777" w:rsidR="003326E9" w:rsidRPr="0002367D" w:rsidRDefault="00324BF8" w:rsidP="0016099F">
      <w:pPr>
        <w:pStyle w:val="BodyText"/>
        <w:rPr>
          <w:sz w:val="28"/>
          <w:szCs w:val="28"/>
        </w:rPr>
      </w:pPr>
      <w:proofErr w:type="spellStart"/>
      <w:r w:rsidRPr="0002367D">
        <w:rPr>
          <w:sz w:val="28"/>
          <w:szCs w:val="28"/>
        </w:rPr>
        <w:t>Reg_stemmer</w:t>
      </w:r>
      <w:proofErr w:type="spellEnd"/>
      <w:r w:rsidRPr="0002367D">
        <w:rPr>
          <w:sz w:val="28"/>
          <w:szCs w:val="28"/>
        </w:rPr>
        <w:t xml:space="preserve"> = </w:t>
      </w:r>
      <w:proofErr w:type="spellStart"/>
      <w:proofErr w:type="gramStart"/>
      <w:r w:rsidRPr="0002367D">
        <w:rPr>
          <w:sz w:val="28"/>
          <w:szCs w:val="28"/>
        </w:rPr>
        <w:t>RegexpStemmer</w:t>
      </w:r>
      <w:proofErr w:type="spellEnd"/>
      <w:r w:rsidRPr="0002367D">
        <w:rPr>
          <w:sz w:val="28"/>
          <w:szCs w:val="28"/>
        </w:rPr>
        <w:t>(</w:t>
      </w:r>
      <w:proofErr w:type="gramEnd"/>
      <w:r w:rsidRPr="0002367D">
        <w:rPr>
          <w:sz w:val="28"/>
          <w:szCs w:val="28"/>
        </w:rPr>
        <w:t>'</w:t>
      </w:r>
      <w:proofErr w:type="spellStart"/>
      <w:r w:rsidRPr="0002367D">
        <w:rPr>
          <w:sz w:val="28"/>
          <w:szCs w:val="28"/>
        </w:rPr>
        <w:t>ing</w:t>
      </w:r>
      <w:proofErr w:type="spellEnd"/>
      <w:r w:rsidRPr="0002367D">
        <w:rPr>
          <w:sz w:val="28"/>
          <w:szCs w:val="28"/>
        </w:rPr>
        <w:t>$|s$|e$|able$', min=4) print(</w:t>
      </w:r>
      <w:proofErr w:type="spellStart"/>
      <w:r w:rsidRPr="0002367D">
        <w:rPr>
          <w:sz w:val="28"/>
          <w:szCs w:val="28"/>
        </w:rPr>
        <w:t>Reg_stemmer.stem</w:t>
      </w:r>
      <w:proofErr w:type="spellEnd"/>
      <w:r w:rsidRPr="0002367D">
        <w:rPr>
          <w:sz w:val="28"/>
          <w:szCs w:val="28"/>
        </w:rPr>
        <w:t>('w</w:t>
      </w:r>
      <w:r w:rsidRPr="0002367D">
        <w:rPr>
          <w:sz w:val="28"/>
          <w:szCs w:val="28"/>
        </w:rPr>
        <w:t>riting'))</w:t>
      </w:r>
    </w:p>
    <w:p w14:paraId="1315BEC9"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DD" wp14:editId="1315BFDE">
            <wp:extent cx="754380" cy="297180"/>
            <wp:effectExtent l="0" t="0" r="7620" b="7620"/>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3"/>
                    <pic:cNvPicPr>
                      <a:picLocks noChangeAspect="1"/>
                    </pic:cNvPicPr>
                  </pic:nvPicPr>
                  <pic:blipFill>
                    <a:blip r:embed="rId46"/>
                    <a:stretch>
                      <a:fillRect/>
                    </a:stretch>
                  </pic:blipFill>
                  <pic:spPr>
                    <a:xfrm>
                      <a:off x="0" y="0"/>
                      <a:ext cx="754380" cy="297180"/>
                    </a:xfrm>
                    <a:prstGeom prst="rect">
                      <a:avLst/>
                    </a:prstGeom>
                    <a:noFill/>
                    <a:ln>
                      <a:noFill/>
                    </a:ln>
                  </pic:spPr>
                </pic:pic>
              </a:graphicData>
            </a:graphic>
          </wp:inline>
        </w:drawing>
      </w:r>
    </w:p>
    <w:p w14:paraId="1315BECA" w14:textId="77777777" w:rsidR="003326E9" w:rsidRPr="0002367D" w:rsidRDefault="003326E9" w:rsidP="0016099F">
      <w:pPr>
        <w:pStyle w:val="BodyText"/>
        <w:spacing w:before="6"/>
        <w:rPr>
          <w:sz w:val="28"/>
          <w:szCs w:val="28"/>
        </w:rPr>
      </w:pPr>
    </w:p>
    <w:p w14:paraId="1315BECB" w14:textId="77777777" w:rsidR="003326E9" w:rsidRPr="0002367D" w:rsidRDefault="00324BF8" w:rsidP="0016099F">
      <w:pPr>
        <w:spacing w:line="274" w:lineRule="exact"/>
        <w:rPr>
          <w:sz w:val="28"/>
          <w:szCs w:val="28"/>
        </w:rPr>
      </w:pPr>
      <w:r w:rsidRPr="0002367D">
        <w:rPr>
          <w:sz w:val="28"/>
          <w:szCs w:val="28"/>
        </w:rPr>
        <w:t>#SnowballStemmer</w:t>
      </w:r>
    </w:p>
    <w:p w14:paraId="1315BECC" w14:textId="77777777" w:rsidR="003326E9" w:rsidRPr="0002367D" w:rsidRDefault="00324BF8" w:rsidP="0016099F">
      <w:pPr>
        <w:pStyle w:val="BodyText"/>
        <w:spacing w:line="274" w:lineRule="exact"/>
        <w:rPr>
          <w:sz w:val="28"/>
          <w:szCs w:val="28"/>
        </w:rPr>
      </w:pPr>
      <w:r w:rsidRPr="0002367D">
        <w:rPr>
          <w:sz w:val="28"/>
          <w:szCs w:val="28"/>
        </w:rPr>
        <w:t xml:space="preserve">import </w:t>
      </w:r>
      <w:proofErr w:type="spellStart"/>
      <w:r w:rsidRPr="0002367D">
        <w:rPr>
          <w:sz w:val="28"/>
          <w:szCs w:val="28"/>
        </w:rPr>
        <w:t>nltk</w:t>
      </w:r>
      <w:proofErr w:type="spellEnd"/>
    </w:p>
    <w:p w14:paraId="1315BECD"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nltk.stem</w:t>
      </w:r>
      <w:proofErr w:type="spellEnd"/>
      <w:proofErr w:type="gramEnd"/>
      <w:r w:rsidRPr="0002367D">
        <w:rPr>
          <w:sz w:val="28"/>
          <w:szCs w:val="28"/>
        </w:rPr>
        <w:t xml:space="preserve"> import </w:t>
      </w:r>
      <w:proofErr w:type="spellStart"/>
      <w:r w:rsidRPr="0002367D">
        <w:rPr>
          <w:sz w:val="28"/>
          <w:szCs w:val="28"/>
        </w:rPr>
        <w:t>SnowballStemmer</w:t>
      </w:r>
      <w:proofErr w:type="spellEnd"/>
      <w:r w:rsidRPr="0002367D">
        <w:rPr>
          <w:sz w:val="28"/>
          <w:szCs w:val="28"/>
        </w:rPr>
        <w:t xml:space="preserve"> </w:t>
      </w:r>
      <w:proofErr w:type="spellStart"/>
      <w:r w:rsidRPr="0002367D">
        <w:rPr>
          <w:sz w:val="28"/>
          <w:szCs w:val="28"/>
        </w:rPr>
        <w:t>english_stemmer</w:t>
      </w:r>
      <w:proofErr w:type="spellEnd"/>
      <w:r w:rsidRPr="0002367D">
        <w:rPr>
          <w:sz w:val="28"/>
          <w:szCs w:val="28"/>
        </w:rPr>
        <w:t xml:space="preserve"> = </w:t>
      </w:r>
      <w:proofErr w:type="spellStart"/>
      <w:r w:rsidRPr="0002367D">
        <w:rPr>
          <w:sz w:val="28"/>
          <w:szCs w:val="28"/>
        </w:rPr>
        <w:t>SnowballStemmer</w:t>
      </w:r>
      <w:proofErr w:type="spellEnd"/>
      <w:r w:rsidRPr="0002367D">
        <w:rPr>
          <w:sz w:val="28"/>
          <w:szCs w:val="28"/>
        </w:rPr>
        <w:t>('</w:t>
      </w:r>
      <w:proofErr w:type="spellStart"/>
      <w:r w:rsidRPr="0002367D">
        <w:rPr>
          <w:sz w:val="28"/>
          <w:szCs w:val="28"/>
        </w:rPr>
        <w:t>english</w:t>
      </w:r>
      <w:proofErr w:type="spellEnd"/>
      <w:r w:rsidRPr="0002367D">
        <w:rPr>
          <w:sz w:val="28"/>
          <w:szCs w:val="28"/>
        </w:rPr>
        <w:t>') print(</w:t>
      </w:r>
      <w:proofErr w:type="spellStart"/>
      <w:r w:rsidRPr="0002367D">
        <w:rPr>
          <w:sz w:val="28"/>
          <w:szCs w:val="28"/>
        </w:rPr>
        <w:t>english_stemmer.stem</w:t>
      </w:r>
      <w:proofErr w:type="spellEnd"/>
      <w:r w:rsidRPr="0002367D">
        <w:rPr>
          <w:sz w:val="28"/>
          <w:szCs w:val="28"/>
        </w:rPr>
        <w:t xml:space="preserve"> ('writing'))</w:t>
      </w:r>
    </w:p>
    <w:p w14:paraId="1315BECE"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DF" wp14:editId="1315BFE0">
            <wp:extent cx="838200" cy="289560"/>
            <wp:effectExtent l="0" t="0" r="0" b="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4"/>
                    <pic:cNvPicPr>
                      <a:picLocks noChangeAspect="1"/>
                    </pic:cNvPicPr>
                  </pic:nvPicPr>
                  <pic:blipFill>
                    <a:blip r:embed="rId47"/>
                    <a:stretch>
                      <a:fillRect/>
                    </a:stretch>
                  </pic:blipFill>
                  <pic:spPr>
                    <a:xfrm>
                      <a:off x="0" y="0"/>
                      <a:ext cx="838200" cy="289560"/>
                    </a:xfrm>
                    <a:prstGeom prst="rect">
                      <a:avLst/>
                    </a:prstGeom>
                    <a:noFill/>
                    <a:ln>
                      <a:noFill/>
                    </a:ln>
                  </pic:spPr>
                </pic:pic>
              </a:graphicData>
            </a:graphic>
          </wp:inline>
        </w:drawing>
      </w:r>
    </w:p>
    <w:p w14:paraId="1315BECF" w14:textId="77777777" w:rsidR="003326E9" w:rsidRPr="0002367D" w:rsidRDefault="003326E9" w:rsidP="0016099F">
      <w:pPr>
        <w:pStyle w:val="BodyText"/>
        <w:spacing w:before="9"/>
        <w:rPr>
          <w:sz w:val="28"/>
          <w:szCs w:val="28"/>
        </w:rPr>
      </w:pPr>
    </w:p>
    <w:p w14:paraId="1315BED0" w14:textId="77777777" w:rsidR="003326E9" w:rsidRPr="0002367D" w:rsidRDefault="00324BF8" w:rsidP="0016099F">
      <w:pPr>
        <w:spacing w:before="1"/>
        <w:rPr>
          <w:sz w:val="28"/>
          <w:szCs w:val="28"/>
        </w:rPr>
      </w:pPr>
      <w:r w:rsidRPr="0002367D">
        <w:rPr>
          <w:sz w:val="28"/>
          <w:szCs w:val="28"/>
        </w:rPr>
        <w:t>#WordNetLemmatizer</w:t>
      </w:r>
    </w:p>
    <w:p w14:paraId="1315BED1" w14:textId="77777777" w:rsidR="003326E9" w:rsidRPr="0002367D" w:rsidRDefault="00324BF8" w:rsidP="0016099F">
      <w:pPr>
        <w:spacing w:line="480" w:lineRule="auto"/>
        <w:rPr>
          <w:sz w:val="28"/>
          <w:szCs w:val="28"/>
        </w:rPr>
      </w:pPr>
      <w:r w:rsidRPr="0002367D">
        <w:rPr>
          <w:sz w:val="28"/>
          <w:szCs w:val="28"/>
        </w:rPr>
        <w:t xml:space="preserve">from </w:t>
      </w:r>
      <w:proofErr w:type="spellStart"/>
      <w:proofErr w:type="gramStart"/>
      <w:r w:rsidRPr="0002367D">
        <w:rPr>
          <w:sz w:val="28"/>
          <w:szCs w:val="28"/>
        </w:rPr>
        <w:t>nltk.stem</w:t>
      </w:r>
      <w:proofErr w:type="spellEnd"/>
      <w:proofErr w:type="gramEnd"/>
      <w:r w:rsidRPr="0002367D">
        <w:rPr>
          <w:sz w:val="28"/>
          <w:szCs w:val="28"/>
        </w:rPr>
        <w:t xml:space="preserve"> import </w:t>
      </w:r>
      <w:proofErr w:type="spellStart"/>
      <w:r w:rsidRPr="0002367D">
        <w:rPr>
          <w:sz w:val="28"/>
          <w:szCs w:val="28"/>
        </w:rPr>
        <w:t>WordNetLemmatizer</w:t>
      </w:r>
      <w:proofErr w:type="spellEnd"/>
      <w:r w:rsidRPr="0002367D">
        <w:rPr>
          <w:sz w:val="28"/>
          <w:szCs w:val="28"/>
        </w:rPr>
        <w:t xml:space="preserve"> </w:t>
      </w:r>
      <w:proofErr w:type="spellStart"/>
      <w:r w:rsidRPr="0002367D">
        <w:rPr>
          <w:sz w:val="28"/>
          <w:szCs w:val="28"/>
        </w:rPr>
        <w:t>lemmatizer</w:t>
      </w:r>
      <w:proofErr w:type="spellEnd"/>
      <w:r w:rsidRPr="0002367D">
        <w:rPr>
          <w:sz w:val="28"/>
          <w:szCs w:val="28"/>
        </w:rPr>
        <w:t xml:space="preserve"> = </w:t>
      </w:r>
      <w:proofErr w:type="spellStart"/>
      <w:r w:rsidRPr="0002367D">
        <w:rPr>
          <w:sz w:val="28"/>
          <w:szCs w:val="28"/>
        </w:rPr>
        <w:t>WordNetLemmatize</w:t>
      </w:r>
      <w:r w:rsidRPr="0002367D">
        <w:rPr>
          <w:sz w:val="28"/>
          <w:szCs w:val="28"/>
        </w:rPr>
        <w:t>r</w:t>
      </w:r>
      <w:proofErr w:type="spellEnd"/>
      <w:r w:rsidRPr="0002367D">
        <w:rPr>
          <w:sz w:val="28"/>
          <w:szCs w:val="28"/>
        </w:rPr>
        <w:t>()</w:t>
      </w:r>
    </w:p>
    <w:p w14:paraId="1315BED2" w14:textId="77777777" w:rsidR="003326E9" w:rsidRPr="0002367D" w:rsidRDefault="00324BF8" w:rsidP="0016099F">
      <w:pPr>
        <w:spacing w:line="480" w:lineRule="auto"/>
        <w:rPr>
          <w:sz w:val="28"/>
          <w:szCs w:val="28"/>
        </w:rPr>
      </w:pPr>
      <w:proofErr w:type="gramStart"/>
      <w:r w:rsidRPr="0002367D">
        <w:rPr>
          <w:sz w:val="28"/>
          <w:szCs w:val="28"/>
        </w:rPr>
        <w:t>print(</w:t>
      </w:r>
      <w:proofErr w:type="gramEnd"/>
      <w:r w:rsidRPr="0002367D">
        <w:rPr>
          <w:sz w:val="28"/>
          <w:szCs w:val="28"/>
        </w:rPr>
        <w:t>"word :\</w:t>
      </w:r>
      <w:proofErr w:type="spellStart"/>
      <w:r w:rsidRPr="0002367D">
        <w:rPr>
          <w:sz w:val="28"/>
          <w:szCs w:val="28"/>
        </w:rPr>
        <w:t>tlemma</w:t>
      </w:r>
      <w:proofErr w:type="spellEnd"/>
      <w:r w:rsidRPr="0002367D">
        <w:rPr>
          <w:sz w:val="28"/>
          <w:szCs w:val="28"/>
        </w:rPr>
        <w:t>")</w:t>
      </w:r>
    </w:p>
    <w:p w14:paraId="1315BED3" w14:textId="77777777" w:rsidR="003326E9" w:rsidRPr="0002367D" w:rsidRDefault="00324BF8" w:rsidP="0016099F">
      <w:pPr>
        <w:spacing w:before="1"/>
        <w:rPr>
          <w:sz w:val="28"/>
          <w:szCs w:val="28"/>
        </w:rPr>
      </w:pPr>
      <w:proofErr w:type="gramStart"/>
      <w:r w:rsidRPr="0002367D">
        <w:rPr>
          <w:sz w:val="28"/>
          <w:szCs w:val="28"/>
        </w:rPr>
        <w:t>print(</w:t>
      </w:r>
      <w:proofErr w:type="gramEnd"/>
      <w:r w:rsidRPr="0002367D">
        <w:rPr>
          <w:sz w:val="28"/>
          <w:szCs w:val="28"/>
        </w:rPr>
        <w:t xml:space="preserve">"rocks :", </w:t>
      </w:r>
      <w:proofErr w:type="spellStart"/>
      <w:r w:rsidRPr="0002367D">
        <w:rPr>
          <w:sz w:val="28"/>
          <w:szCs w:val="28"/>
        </w:rPr>
        <w:t>lemmatizer.lemmatize</w:t>
      </w:r>
      <w:proofErr w:type="spellEnd"/>
      <w:r w:rsidRPr="0002367D">
        <w:rPr>
          <w:sz w:val="28"/>
          <w:szCs w:val="28"/>
        </w:rPr>
        <w:t xml:space="preserve">("rocks")) print("corpora :", </w:t>
      </w:r>
      <w:proofErr w:type="spellStart"/>
      <w:r w:rsidRPr="0002367D">
        <w:rPr>
          <w:sz w:val="28"/>
          <w:szCs w:val="28"/>
        </w:rPr>
        <w:t>lemmatizer.lemmatize</w:t>
      </w:r>
      <w:proofErr w:type="spellEnd"/>
      <w:r w:rsidRPr="0002367D">
        <w:rPr>
          <w:sz w:val="28"/>
          <w:szCs w:val="28"/>
        </w:rPr>
        <w:t>("corpora"))</w:t>
      </w:r>
    </w:p>
    <w:p w14:paraId="1315BED4" w14:textId="77777777" w:rsidR="003326E9" w:rsidRPr="0002367D" w:rsidRDefault="003326E9" w:rsidP="0016099F">
      <w:pPr>
        <w:pStyle w:val="BodyText"/>
        <w:spacing w:before="10"/>
        <w:rPr>
          <w:sz w:val="28"/>
          <w:szCs w:val="28"/>
        </w:rPr>
      </w:pPr>
    </w:p>
    <w:p w14:paraId="1315BED5" w14:textId="77777777" w:rsidR="003326E9" w:rsidRPr="0002367D" w:rsidRDefault="00324BF8" w:rsidP="0016099F">
      <w:pPr>
        <w:rPr>
          <w:sz w:val="28"/>
          <w:szCs w:val="28"/>
        </w:rPr>
      </w:pPr>
      <w:r w:rsidRPr="0002367D">
        <w:rPr>
          <w:sz w:val="28"/>
          <w:szCs w:val="28"/>
        </w:rPr>
        <w:t># a denotes adjective in "pos"</w:t>
      </w:r>
    </w:p>
    <w:p w14:paraId="1315BED6" w14:textId="77777777" w:rsidR="003326E9" w:rsidRPr="0002367D" w:rsidRDefault="00324BF8" w:rsidP="0016099F">
      <w:pPr>
        <w:spacing w:before="1"/>
        <w:rPr>
          <w:sz w:val="28"/>
          <w:szCs w:val="28"/>
        </w:rPr>
      </w:pPr>
      <w:proofErr w:type="gramStart"/>
      <w:r w:rsidRPr="0002367D">
        <w:rPr>
          <w:sz w:val="28"/>
          <w:szCs w:val="28"/>
        </w:rPr>
        <w:t>print(</w:t>
      </w:r>
      <w:proofErr w:type="gramEnd"/>
      <w:r w:rsidRPr="0002367D">
        <w:rPr>
          <w:sz w:val="28"/>
          <w:szCs w:val="28"/>
        </w:rPr>
        <w:t xml:space="preserve">"better :", </w:t>
      </w:r>
      <w:proofErr w:type="spellStart"/>
      <w:r w:rsidRPr="0002367D">
        <w:rPr>
          <w:sz w:val="28"/>
          <w:szCs w:val="28"/>
        </w:rPr>
        <w:t>lemmatizer.lemmatize</w:t>
      </w:r>
      <w:proofErr w:type="spellEnd"/>
      <w:r w:rsidRPr="0002367D">
        <w:rPr>
          <w:sz w:val="28"/>
          <w:szCs w:val="28"/>
        </w:rPr>
        <w:t>("better", pos ="a"))</w:t>
      </w:r>
    </w:p>
    <w:p w14:paraId="1315BED7" w14:textId="77777777" w:rsidR="003326E9" w:rsidRPr="0002367D" w:rsidRDefault="00324BF8" w:rsidP="0016099F">
      <w:pPr>
        <w:pStyle w:val="BodyText"/>
        <w:rPr>
          <w:sz w:val="28"/>
          <w:szCs w:val="28"/>
        </w:rPr>
      </w:pPr>
      <w:r w:rsidRPr="0002367D">
        <w:rPr>
          <w:sz w:val="28"/>
          <w:szCs w:val="28"/>
        </w:rPr>
        <w:lastRenderedPageBreak/>
        <w:drawing>
          <wp:inline distT="0" distB="0" distL="114300" distR="114300" wp14:anchorId="1315BFE1" wp14:editId="1315BFE2">
            <wp:extent cx="2110740" cy="815340"/>
            <wp:effectExtent l="0" t="0" r="7620" b="762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5"/>
                    <pic:cNvPicPr>
                      <a:picLocks noChangeAspect="1"/>
                    </pic:cNvPicPr>
                  </pic:nvPicPr>
                  <pic:blipFill>
                    <a:blip r:embed="rId48"/>
                    <a:stretch>
                      <a:fillRect/>
                    </a:stretch>
                  </pic:blipFill>
                  <pic:spPr>
                    <a:xfrm>
                      <a:off x="0" y="0"/>
                      <a:ext cx="2110740" cy="815340"/>
                    </a:xfrm>
                    <a:prstGeom prst="rect">
                      <a:avLst/>
                    </a:prstGeom>
                    <a:noFill/>
                    <a:ln>
                      <a:noFill/>
                    </a:ln>
                  </pic:spPr>
                </pic:pic>
              </a:graphicData>
            </a:graphic>
          </wp:inline>
        </w:drawing>
      </w:r>
    </w:p>
    <w:p w14:paraId="1315BED8" w14:textId="77777777" w:rsidR="003326E9" w:rsidRPr="0002367D" w:rsidRDefault="003326E9" w:rsidP="0016099F">
      <w:pPr>
        <w:rPr>
          <w:sz w:val="28"/>
          <w:szCs w:val="28"/>
        </w:rPr>
      </w:pPr>
    </w:p>
    <w:p w14:paraId="1315BED9" w14:textId="77777777" w:rsidR="003326E9" w:rsidRPr="0002367D" w:rsidRDefault="00324BF8" w:rsidP="0016099F">
      <w:pPr>
        <w:pStyle w:val="Heading1"/>
        <w:numPr>
          <w:ilvl w:val="0"/>
          <w:numId w:val="4"/>
        </w:numPr>
        <w:tabs>
          <w:tab w:val="left" w:pos="341"/>
        </w:tabs>
        <w:spacing w:before="84"/>
        <w:ind w:left="0" w:firstLine="0"/>
        <w:jc w:val="left"/>
        <w:rPr>
          <w:sz w:val="28"/>
          <w:szCs w:val="28"/>
        </w:rPr>
      </w:pPr>
      <w:r w:rsidRPr="0002367D">
        <w:rPr>
          <w:sz w:val="28"/>
          <w:szCs w:val="28"/>
        </w:rPr>
        <w:t xml:space="preserve">Implement Naive Bayes </w:t>
      </w:r>
      <w:r w:rsidRPr="0002367D">
        <w:rPr>
          <w:sz w:val="28"/>
          <w:szCs w:val="28"/>
        </w:rPr>
        <w:t xml:space="preserve">classifier </w:t>
      </w:r>
      <w:r w:rsidRPr="0002367D">
        <w:rPr>
          <w:sz w:val="28"/>
          <w:szCs w:val="28"/>
        </w:rPr>
        <w:t>Code:</w:t>
      </w:r>
    </w:p>
    <w:p w14:paraId="1315BEDA" w14:textId="77777777" w:rsidR="003326E9" w:rsidRPr="0002367D" w:rsidRDefault="00324BF8" w:rsidP="0016099F">
      <w:pPr>
        <w:pStyle w:val="BodyText"/>
        <w:rPr>
          <w:sz w:val="28"/>
          <w:szCs w:val="28"/>
        </w:rPr>
      </w:pPr>
      <w:r w:rsidRPr="0002367D">
        <w:rPr>
          <w:sz w:val="28"/>
          <w:szCs w:val="28"/>
        </w:rPr>
        <w:t>#</w:t>
      </w:r>
      <w:proofErr w:type="gramStart"/>
      <w:r w:rsidRPr="0002367D">
        <w:rPr>
          <w:sz w:val="28"/>
          <w:szCs w:val="28"/>
        </w:rPr>
        <w:t>pip</w:t>
      </w:r>
      <w:proofErr w:type="gramEnd"/>
      <w:r w:rsidRPr="0002367D">
        <w:rPr>
          <w:sz w:val="28"/>
          <w:szCs w:val="28"/>
        </w:rPr>
        <w:t xml:space="preserve"> install pandas #pip install</w:t>
      </w:r>
      <w:r w:rsidRPr="0002367D">
        <w:rPr>
          <w:sz w:val="28"/>
          <w:szCs w:val="28"/>
        </w:rPr>
        <w:t xml:space="preserve"> </w:t>
      </w:r>
      <w:proofErr w:type="spellStart"/>
      <w:r w:rsidRPr="0002367D">
        <w:rPr>
          <w:sz w:val="28"/>
          <w:szCs w:val="28"/>
        </w:rPr>
        <w:t>sklearn</w:t>
      </w:r>
      <w:proofErr w:type="spellEnd"/>
    </w:p>
    <w:p w14:paraId="1315BEDB" w14:textId="77777777" w:rsidR="003326E9" w:rsidRPr="0002367D" w:rsidRDefault="003326E9" w:rsidP="0016099F">
      <w:pPr>
        <w:pStyle w:val="BodyText"/>
        <w:spacing w:before="7"/>
        <w:rPr>
          <w:sz w:val="28"/>
          <w:szCs w:val="28"/>
        </w:rPr>
      </w:pPr>
    </w:p>
    <w:p w14:paraId="1315BEDC" w14:textId="77777777" w:rsidR="003326E9" w:rsidRPr="0002367D" w:rsidRDefault="00324BF8" w:rsidP="0016099F">
      <w:pPr>
        <w:pStyle w:val="BodyText"/>
        <w:rPr>
          <w:sz w:val="28"/>
          <w:szCs w:val="28"/>
        </w:rPr>
      </w:pPr>
      <w:r w:rsidRPr="0002367D">
        <w:rPr>
          <w:sz w:val="28"/>
          <w:szCs w:val="28"/>
        </w:rPr>
        <w:t xml:space="preserve">import pandas as </w:t>
      </w:r>
      <w:r w:rsidRPr="0002367D">
        <w:rPr>
          <w:sz w:val="28"/>
          <w:szCs w:val="28"/>
        </w:rPr>
        <w:t xml:space="preserve">pd </w:t>
      </w:r>
      <w:r w:rsidRPr="0002367D">
        <w:rPr>
          <w:sz w:val="28"/>
          <w:szCs w:val="28"/>
        </w:rPr>
        <w:t xml:space="preserve">import </w:t>
      </w:r>
      <w:proofErr w:type="spellStart"/>
      <w:r w:rsidRPr="0002367D">
        <w:rPr>
          <w:sz w:val="28"/>
          <w:szCs w:val="28"/>
        </w:rPr>
        <w:t>numpy</w:t>
      </w:r>
      <w:proofErr w:type="spellEnd"/>
      <w:r w:rsidRPr="0002367D">
        <w:rPr>
          <w:sz w:val="28"/>
          <w:szCs w:val="28"/>
        </w:rPr>
        <w:t xml:space="preserve"> as</w:t>
      </w:r>
      <w:r w:rsidRPr="0002367D">
        <w:rPr>
          <w:sz w:val="28"/>
          <w:szCs w:val="28"/>
        </w:rPr>
        <w:t xml:space="preserve"> </w:t>
      </w:r>
      <w:r w:rsidRPr="0002367D">
        <w:rPr>
          <w:sz w:val="28"/>
          <w:szCs w:val="28"/>
        </w:rPr>
        <w:t>np</w:t>
      </w:r>
    </w:p>
    <w:p w14:paraId="1315BEDD" w14:textId="77777777" w:rsidR="003326E9" w:rsidRPr="0002367D" w:rsidRDefault="00324BF8" w:rsidP="0016099F">
      <w:pPr>
        <w:pStyle w:val="BodyText"/>
        <w:spacing w:before="2" w:line="550" w:lineRule="atLeast"/>
        <w:rPr>
          <w:sz w:val="28"/>
          <w:szCs w:val="28"/>
        </w:rPr>
      </w:pPr>
      <w:proofErr w:type="spellStart"/>
      <w:r w:rsidRPr="0002367D">
        <w:rPr>
          <w:sz w:val="28"/>
          <w:szCs w:val="28"/>
        </w:rPr>
        <w:t>sms_data</w:t>
      </w:r>
      <w:proofErr w:type="spellEnd"/>
      <w:r w:rsidRPr="0002367D">
        <w:rPr>
          <w:sz w:val="28"/>
          <w:szCs w:val="28"/>
        </w:rPr>
        <w:t xml:space="preserve"> = </w:t>
      </w:r>
      <w:proofErr w:type="spellStart"/>
      <w:proofErr w:type="gramStart"/>
      <w:r w:rsidRPr="0002367D">
        <w:rPr>
          <w:sz w:val="28"/>
          <w:szCs w:val="28"/>
        </w:rPr>
        <w:t>pd.read</w:t>
      </w:r>
      <w:proofErr w:type="gramEnd"/>
      <w:r w:rsidRPr="0002367D">
        <w:rPr>
          <w:sz w:val="28"/>
          <w:szCs w:val="28"/>
        </w:rPr>
        <w:t>_csv</w:t>
      </w:r>
      <w:proofErr w:type="spellEnd"/>
      <w:r w:rsidRPr="0002367D">
        <w:rPr>
          <w:sz w:val="28"/>
          <w:szCs w:val="28"/>
        </w:rPr>
        <w:t>("spam.csv", encoding='latin-1') import re</w:t>
      </w:r>
    </w:p>
    <w:p w14:paraId="1315BEDE" w14:textId="77777777" w:rsidR="003326E9" w:rsidRPr="0002367D" w:rsidRDefault="00324BF8" w:rsidP="0016099F">
      <w:pPr>
        <w:pStyle w:val="BodyText"/>
        <w:spacing w:before="2"/>
        <w:rPr>
          <w:sz w:val="28"/>
          <w:szCs w:val="28"/>
        </w:rPr>
      </w:pPr>
      <w:r w:rsidRPr="0002367D">
        <w:rPr>
          <w:sz w:val="28"/>
          <w:szCs w:val="28"/>
        </w:rPr>
        <w:t xml:space="preserve">import </w:t>
      </w:r>
      <w:proofErr w:type="spellStart"/>
      <w:r w:rsidRPr="0002367D">
        <w:rPr>
          <w:sz w:val="28"/>
          <w:szCs w:val="28"/>
        </w:rPr>
        <w:t>nltk</w:t>
      </w:r>
      <w:proofErr w:type="spellEnd"/>
    </w:p>
    <w:p w14:paraId="1315BEDF"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t>
      </w:r>
      <w:proofErr w:type="spellStart"/>
      <w:r w:rsidRPr="0002367D">
        <w:rPr>
          <w:sz w:val="28"/>
          <w:szCs w:val="28"/>
        </w:rPr>
        <w:t>stopwords</w:t>
      </w:r>
      <w:proofErr w:type="spellEnd"/>
    </w:p>
    <w:p w14:paraId="1315BEE0" w14:textId="77777777" w:rsidR="003326E9" w:rsidRPr="0002367D" w:rsidRDefault="00324BF8" w:rsidP="0016099F">
      <w:pPr>
        <w:pStyle w:val="BodyText"/>
        <w:spacing w:before="1"/>
        <w:rPr>
          <w:sz w:val="28"/>
          <w:szCs w:val="28"/>
        </w:rPr>
      </w:pPr>
      <w:r w:rsidRPr="0002367D">
        <w:rPr>
          <w:sz w:val="28"/>
          <w:szCs w:val="28"/>
        </w:rPr>
        <w:t xml:space="preserve">from </w:t>
      </w:r>
      <w:proofErr w:type="spellStart"/>
      <w:proofErr w:type="gramStart"/>
      <w:r w:rsidRPr="0002367D">
        <w:rPr>
          <w:sz w:val="28"/>
          <w:szCs w:val="28"/>
        </w:rPr>
        <w:t>nltk.stem</w:t>
      </w:r>
      <w:proofErr w:type="gramEnd"/>
      <w:r w:rsidRPr="0002367D">
        <w:rPr>
          <w:sz w:val="28"/>
          <w:szCs w:val="28"/>
        </w:rPr>
        <w:t>.porter</w:t>
      </w:r>
      <w:proofErr w:type="spellEnd"/>
      <w:r w:rsidRPr="0002367D">
        <w:rPr>
          <w:sz w:val="28"/>
          <w:szCs w:val="28"/>
        </w:rPr>
        <w:t xml:space="preserve"> import </w:t>
      </w:r>
      <w:proofErr w:type="spellStart"/>
      <w:r w:rsidRPr="0002367D">
        <w:rPr>
          <w:sz w:val="28"/>
          <w:szCs w:val="28"/>
        </w:rPr>
        <w:t>PorterStemmer</w:t>
      </w:r>
      <w:proofErr w:type="spellEnd"/>
    </w:p>
    <w:p w14:paraId="1315BEE1" w14:textId="77777777" w:rsidR="003326E9" w:rsidRPr="0002367D" w:rsidRDefault="003326E9" w:rsidP="0016099F">
      <w:pPr>
        <w:pStyle w:val="BodyText"/>
        <w:rPr>
          <w:sz w:val="28"/>
          <w:szCs w:val="28"/>
        </w:rPr>
      </w:pPr>
    </w:p>
    <w:p w14:paraId="1315BEE2" w14:textId="77777777" w:rsidR="003326E9" w:rsidRPr="0002367D" w:rsidRDefault="00324BF8" w:rsidP="0016099F">
      <w:pPr>
        <w:pStyle w:val="BodyText"/>
        <w:rPr>
          <w:sz w:val="28"/>
          <w:szCs w:val="28"/>
        </w:rPr>
      </w:pPr>
      <w:r w:rsidRPr="0002367D">
        <w:rPr>
          <w:sz w:val="28"/>
          <w:szCs w:val="28"/>
        </w:rPr>
        <w:t xml:space="preserve">stemming = </w:t>
      </w:r>
      <w:proofErr w:type="spellStart"/>
      <w:proofErr w:type="gramStart"/>
      <w:r w:rsidRPr="0002367D">
        <w:rPr>
          <w:sz w:val="28"/>
          <w:szCs w:val="28"/>
        </w:rPr>
        <w:t>PorterStemmer</w:t>
      </w:r>
      <w:proofErr w:type="spellEnd"/>
      <w:r w:rsidRPr="0002367D">
        <w:rPr>
          <w:sz w:val="28"/>
          <w:szCs w:val="28"/>
        </w:rPr>
        <w:t>(</w:t>
      </w:r>
      <w:proofErr w:type="gramEnd"/>
      <w:r w:rsidRPr="0002367D">
        <w:rPr>
          <w:sz w:val="28"/>
          <w:szCs w:val="28"/>
        </w:rPr>
        <w:t>) corpus = []</w:t>
      </w:r>
    </w:p>
    <w:p w14:paraId="1315BEE3" w14:textId="77777777" w:rsidR="003326E9" w:rsidRPr="0002367D" w:rsidRDefault="00324BF8" w:rsidP="0016099F">
      <w:pPr>
        <w:pStyle w:val="BodyText"/>
        <w:rPr>
          <w:sz w:val="28"/>
          <w:szCs w:val="28"/>
        </w:rPr>
      </w:pPr>
      <w:r w:rsidRPr="0002367D">
        <w:rPr>
          <w:sz w:val="28"/>
          <w:szCs w:val="28"/>
        </w:rPr>
        <w:t xml:space="preserve">for </w:t>
      </w:r>
      <w:proofErr w:type="spellStart"/>
      <w:r w:rsidRPr="0002367D">
        <w:rPr>
          <w:sz w:val="28"/>
          <w:szCs w:val="28"/>
        </w:rPr>
        <w:t>i</w:t>
      </w:r>
      <w:proofErr w:type="spellEnd"/>
      <w:r w:rsidRPr="0002367D">
        <w:rPr>
          <w:sz w:val="28"/>
          <w:szCs w:val="28"/>
        </w:rPr>
        <w:t xml:space="preserve"> in range (</w:t>
      </w:r>
      <w:proofErr w:type="gramStart"/>
      <w:r w:rsidRPr="0002367D">
        <w:rPr>
          <w:sz w:val="28"/>
          <w:szCs w:val="28"/>
        </w:rPr>
        <w:t>0,len</w:t>
      </w:r>
      <w:proofErr w:type="gramEnd"/>
      <w:r w:rsidRPr="0002367D">
        <w:rPr>
          <w:sz w:val="28"/>
          <w:szCs w:val="28"/>
        </w:rPr>
        <w:t>(</w:t>
      </w:r>
      <w:proofErr w:type="spellStart"/>
      <w:r w:rsidRPr="0002367D">
        <w:rPr>
          <w:sz w:val="28"/>
          <w:szCs w:val="28"/>
        </w:rPr>
        <w:t>sms_data</w:t>
      </w:r>
      <w:proofErr w:type="spellEnd"/>
      <w:r w:rsidRPr="0002367D">
        <w:rPr>
          <w:sz w:val="28"/>
          <w:szCs w:val="28"/>
        </w:rPr>
        <w:t>)):</w:t>
      </w:r>
    </w:p>
    <w:p w14:paraId="1315BEE4" w14:textId="77777777" w:rsidR="003326E9" w:rsidRPr="0002367D" w:rsidRDefault="00324BF8" w:rsidP="0016099F">
      <w:pPr>
        <w:pStyle w:val="BodyText"/>
        <w:rPr>
          <w:sz w:val="28"/>
          <w:szCs w:val="28"/>
        </w:rPr>
      </w:pPr>
      <w:r w:rsidRPr="0002367D">
        <w:rPr>
          <w:sz w:val="28"/>
          <w:szCs w:val="28"/>
        </w:rPr>
        <w:t xml:space="preserve">s1 = </w:t>
      </w:r>
      <w:proofErr w:type="spellStart"/>
      <w:r w:rsidRPr="0002367D">
        <w:rPr>
          <w:sz w:val="28"/>
          <w:szCs w:val="28"/>
        </w:rPr>
        <w:t>re.sub</w:t>
      </w:r>
      <w:proofErr w:type="spellEnd"/>
      <w:r w:rsidRPr="0002367D">
        <w:rPr>
          <w:sz w:val="28"/>
          <w:szCs w:val="28"/>
        </w:rPr>
        <w:t>('[^a-</w:t>
      </w:r>
      <w:proofErr w:type="spellStart"/>
      <w:r w:rsidRPr="0002367D">
        <w:rPr>
          <w:sz w:val="28"/>
          <w:szCs w:val="28"/>
        </w:rPr>
        <w:t>zA</w:t>
      </w:r>
      <w:proofErr w:type="spellEnd"/>
      <w:r w:rsidRPr="0002367D">
        <w:rPr>
          <w:sz w:val="28"/>
          <w:szCs w:val="28"/>
        </w:rPr>
        <w:t>-Z]</w:t>
      </w:r>
      <w:proofErr w:type="gramStart"/>
      <w:r w:rsidRPr="0002367D">
        <w:rPr>
          <w:sz w:val="28"/>
          <w:szCs w:val="28"/>
        </w:rPr>
        <w:t>',</w:t>
      </w:r>
      <w:proofErr w:type="spellStart"/>
      <w:r w:rsidRPr="0002367D">
        <w:rPr>
          <w:sz w:val="28"/>
          <w:szCs w:val="28"/>
        </w:rPr>
        <w:t>repl</w:t>
      </w:r>
      <w:proofErr w:type="spellEnd"/>
      <w:proofErr w:type="gramEnd"/>
      <w:r w:rsidRPr="0002367D">
        <w:rPr>
          <w:sz w:val="28"/>
          <w:szCs w:val="28"/>
        </w:rPr>
        <w:t xml:space="preserve"> = ' ',string = </w:t>
      </w:r>
      <w:proofErr w:type="spellStart"/>
      <w:r w:rsidRPr="0002367D">
        <w:rPr>
          <w:sz w:val="28"/>
          <w:szCs w:val="28"/>
        </w:rPr>
        <w:t>sms_data</w:t>
      </w:r>
      <w:proofErr w:type="spellEnd"/>
      <w:r w:rsidRPr="0002367D">
        <w:rPr>
          <w:sz w:val="28"/>
          <w:szCs w:val="28"/>
        </w:rPr>
        <w:t>['v2'][</w:t>
      </w:r>
      <w:proofErr w:type="spellStart"/>
      <w:r w:rsidRPr="0002367D">
        <w:rPr>
          <w:sz w:val="28"/>
          <w:szCs w:val="28"/>
        </w:rPr>
        <w:t>i</w:t>
      </w:r>
      <w:proofErr w:type="spellEnd"/>
      <w:r w:rsidRPr="0002367D">
        <w:rPr>
          <w:sz w:val="28"/>
          <w:szCs w:val="28"/>
        </w:rPr>
        <w:t>]) s1.lower()</w:t>
      </w:r>
    </w:p>
    <w:p w14:paraId="1315BEE5" w14:textId="77777777" w:rsidR="003326E9" w:rsidRPr="0002367D" w:rsidRDefault="00324BF8" w:rsidP="0016099F">
      <w:pPr>
        <w:pStyle w:val="BodyText"/>
        <w:rPr>
          <w:sz w:val="28"/>
          <w:szCs w:val="28"/>
        </w:rPr>
      </w:pPr>
      <w:r w:rsidRPr="0002367D">
        <w:rPr>
          <w:sz w:val="28"/>
          <w:szCs w:val="28"/>
        </w:rPr>
        <w:t>s1 = s</w:t>
      </w:r>
      <w:proofErr w:type="gramStart"/>
      <w:r w:rsidRPr="0002367D">
        <w:rPr>
          <w:sz w:val="28"/>
          <w:szCs w:val="28"/>
        </w:rPr>
        <w:t>1.split</w:t>
      </w:r>
      <w:proofErr w:type="gramEnd"/>
      <w:r w:rsidRPr="0002367D">
        <w:rPr>
          <w:sz w:val="28"/>
          <w:szCs w:val="28"/>
        </w:rPr>
        <w:t>()</w:t>
      </w:r>
    </w:p>
    <w:p w14:paraId="1315BEE6" w14:textId="77777777" w:rsidR="003326E9" w:rsidRPr="0002367D" w:rsidRDefault="00324BF8" w:rsidP="0016099F">
      <w:pPr>
        <w:pStyle w:val="BodyText"/>
        <w:rPr>
          <w:sz w:val="28"/>
          <w:szCs w:val="28"/>
        </w:rPr>
      </w:pPr>
      <w:r w:rsidRPr="0002367D">
        <w:rPr>
          <w:sz w:val="28"/>
          <w:szCs w:val="28"/>
        </w:rPr>
        <w:t>s1 = [</w:t>
      </w:r>
      <w:proofErr w:type="spellStart"/>
      <w:proofErr w:type="gramStart"/>
      <w:r w:rsidRPr="0002367D">
        <w:rPr>
          <w:sz w:val="28"/>
          <w:szCs w:val="28"/>
        </w:rPr>
        <w:t>stemming.stem</w:t>
      </w:r>
      <w:proofErr w:type="spellEnd"/>
      <w:proofErr w:type="gramEnd"/>
      <w:r w:rsidRPr="0002367D">
        <w:rPr>
          <w:sz w:val="28"/>
          <w:szCs w:val="28"/>
        </w:rPr>
        <w:t xml:space="preserve">(word) for word in s1 if word </w:t>
      </w:r>
      <w:r w:rsidRPr="0002367D">
        <w:rPr>
          <w:sz w:val="28"/>
          <w:szCs w:val="28"/>
        </w:rPr>
        <w:t>not in set(</w:t>
      </w:r>
      <w:proofErr w:type="spellStart"/>
      <w:r w:rsidRPr="0002367D">
        <w:rPr>
          <w:sz w:val="28"/>
          <w:szCs w:val="28"/>
        </w:rPr>
        <w:t>stopwords.words</w:t>
      </w:r>
      <w:proofErr w:type="spellEnd"/>
      <w:r w:rsidRPr="0002367D">
        <w:rPr>
          <w:sz w:val="28"/>
          <w:szCs w:val="28"/>
        </w:rPr>
        <w:t>('</w:t>
      </w:r>
      <w:proofErr w:type="spellStart"/>
      <w:r w:rsidRPr="0002367D">
        <w:rPr>
          <w:sz w:val="28"/>
          <w:szCs w:val="28"/>
        </w:rPr>
        <w:t>english</w:t>
      </w:r>
      <w:proofErr w:type="spellEnd"/>
      <w:r w:rsidRPr="0002367D">
        <w:rPr>
          <w:sz w:val="28"/>
          <w:szCs w:val="28"/>
        </w:rPr>
        <w:t>'))]</w:t>
      </w:r>
    </w:p>
    <w:p w14:paraId="1315BEE7" w14:textId="77777777" w:rsidR="003326E9" w:rsidRPr="0002367D" w:rsidRDefault="00324BF8" w:rsidP="0016099F">
      <w:pPr>
        <w:pStyle w:val="BodyText"/>
        <w:rPr>
          <w:sz w:val="28"/>
          <w:szCs w:val="28"/>
        </w:rPr>
      </w:pPr>
      <w:r w:rsidRPr="0002367D">
        <w:rPr>
          <w:sz w:val="28"/>
          <w:szCs w:val="28"/>
        </w:rPr>
        <w:t xml:space="preserve">s1 = ' </w:t>
      </w:r>
      <w:proofErr w:type="gramStart"/>
      <w:r w:rsidRPr="0002367D">
        <w:rPr>
          <w:sz w:val="28"/>
          <w:szCs w:val="28"/>
        </w:rPr>
        <w:t>'.join</w:t>
      </w:r>
      <w:proofErr w:type="gramEnd"/>
      <w:r w:rsidRPr="0002367D">
        <w:rPr>
          <w:sz w:val="28"/>
          <w:szCs w:val="28"/>
        </w:rPr>
        <w:t xml:space="preserve">(s1) </w:t>
      </w:r>
      <w:proofErr w:type="spellStart"/>
      <w:r w:rsidRPr="0002367D">
        <w:rPr>
          <w:sz w:val="28"/>
          <w:szCs w:val="28"/>
        </w:rPr>
        <w:t>corpus.append</w:t>
      </w:r>
      <w:proofErr w:type="spellEnd"/>
      <w:r w:rsidRPr="0002367D">
        <w:rPr>
          <w:sz w:val="28"/>
          <w:szCs w:val="28"/>
        </w:rPr>
        <w:t>(s1)</w:t>
      </w:r>
    </w:p>
    <w:p w14:paraId="1315BEE8" w14:textId="77777777" w:rsidR="003326E9" w:rsidRPr="0002367D" w:rsidRDefault="003326E9" w:rsidP="0016099F">
      <w:pPr>
        <w:pStyle w:val="BodyText"/>
        <w:rPr>
          <w:sz w:val="28"/>
          <w:szCs w:val="28"/>
        </w:rPr>
      </w:pPr>
    </w:p>
    <w:p w14:paraId="1315BEE9" w14:textId="77777777" w:rsidR="003326E9" w:rsidRPr="0002367D" w:rsidRDefault="00324BF8" w:rsidP="0016099F">
      <w:pPr>
        <w:pStyle w:val="BodyText"/>
        <w:spacing w:before="1"/>
        <w:rPr>
          <w:sz w:val="28"/>
          <w:szCs w:val="28"/>
        </w:rPr>
      </w:pPr>
      <w:r w:rsidRPr="0002367D">
        <w:rPr>
          <w:sz w:val="28"/>
          <w:szCs w:val="28"/>
        </w:rPr>
        <w:t xml:space="preserve">from </w:t>
      </w:r>
      <w:proofErr w:type="spellStart"/>
      <w:proofErr w:type="gramStart"/>
      <w:r w:rsidRPr="0002367D">
        <w:rPr>
          <w:sz w:val="28"/>
          <w:szCs w:val="28"/>
        </w:rPr>
        <w:t>sklearn.feature</w:t>
      </w:r>
      <w:proofErr w:type="gramEnd"/>
      <w:r w:rsidRPr="0002367D">
        <w:rPr>
          <w:sz w:val="28"/>
          <w:szCs w:val="28"/>
        </w:rPr>
        <w:t>_extraction.text</w:t>
      </w:r>
      <w:proofErr w:type="spellEnd"/>
      <w:r w:rsidRPr="0002367D">
        <w:rPr>
          <w:sz w:val="28"/>
          <w:szCs w:val="28"/>
        </w:rPr>
        <w:t xml:space="preserve"> import </w:t>
      </w:r>
      <w:proofErr w:type="spellStart"/>
      <w:r w:rsidRPr="0002367D">
        <w:rPr>
          <w:sz w:val="28"/>
          <w:szCs w:val="28"/>
        </w:rPr>
        <w:t>CountVectorizer</w:t>
      </w:r>
      <w:proofErr w:type="spellEnd"/>
      <w:r w:rsidRPr="0002367D">
        <w:rPr>
          <w:sz w:val="28"/>
          <w:szCs w:val="28"/>
        </w:rPr>
        <w:t xml:space="preserve"> </w:t>
      </w:r>
      <w:proofErr w:type="spellStart"/>
      <w:r w:rsidRPr="0002367D">
        <w:rPr>
          <w:sz w:val="28"/>
          <w:szCs w:val="28"/>
        </w:rPr>
        <w:t>countvectorizer</w:t>
      </w:r>
      <w:proofErr w:type="spellEnd"/>
      <w:r w:rsidRPr="0002367D">
        <w:rPr>
          <w:sz w:val="28"/>
          <w:szCs w:val="28"/>
        </w:rPr>
        <w:t xml:space="preserve"> =</w:t>
      </w:r>
      <w:proofErr w:type="spellStart"/>
      <w:r w:rsidRPr="0002367D">
        <w:rPr>
          <w:sz w:val="28"/>
          <w:szCs w:val="28"/>
        </w:rPr>
        <w:t>CountVectorizer</w:t>
      </w:r>
      <w:proofErr w:type="spellEnd"/>
      <w:r w:rsidRPr="0002367D">
        <w:rPr>
          <w:sz w:val="28"/>
          <w:szCs w:val="28"/>
        </w:rPr>
        <w:t>()</w:t>
      </w:r>
    </w:p>
    <w:p w14:paraId="1315BEEA" w14:textId="77777777" w:rsidR="003326E9" w:rsidRPr="0002367D" w:rsidRDefault="003326E9" w:rsidP="0016099F">
      <w:pPr>
        <w:pStyle w:val="BodyText"/>
        <w:spacing w:before="11"/>
        <w:rPr>
          <w:sz w:val="28"/>
          <w:szCs w:val="28"/>
        </w:rPr>
      </w:pPr>
    </w:p>
    <w:p w14:paraId="1315BEEB" w14:textId="77777777" w:rsidR="003326E9" w:rsidRPr="0002367D" w:rsidRDefault="00324BF8" w:rsidP="0016099F">
      <w:pPr>
        <w:pStyle w:val="BodyText"/>
        <w:rPr>
          <w:sz w:val="28"/>
          <w:szCs w:val="28"/>
        </w:rPr>
      </w:pPr>
      <w:r w:rsidRPr="0002367D">
        <w:rPr>
          <w:sz w:val="28"/>
          <w:szCs w:val="28"/>
        </w:rPr>
        <w:t xml:space="preserve">x = </w:t>
      </w:r>
      <w:proofErr w:type="spellStart"/>
      <w:r w:rsidRPr="0002367D">
        <w:rPr>
          <w:sz w:val="28"/>
          <w:szCs w:val="28"/>
        </w:rPr>
        <w:t>countvectorizer.fit_transform</w:t>
      </w:r>
      <w:proofErr w:type="spellEnd"/>
      <w:r w:rsidRPr="0002367D">
        <w:rPr>
          <w:sz w:val="28"/>
          <w:szCs w:val="28"/>
        </w:rPr>
        <w:t>(corpus</w:t>
      </w:r>
      <w:proofErr w:type="gramStart"/>
      <w:r w:rsidRPr="0002367D">
        <w:rPr>
          <w:sz w:val="28"/>
          <w:szCs w:val="28"/>
        </w:rPr>
        <w:t>).</w:t>
      </w:r>
      <w:proofErr w:type="spellStart"/>
      <w:r w:rsidRPr="0002367D">
        <w:rPr>
          <w:sz w:val="28"/>
          <w:szCs w:val="28"/>
        </w:rPr>
        <w:t>toarray</w:t>
      </w:r>
      <w:proofErr w:type="spellEnd"/>
      <w:proofErr w:type="gramEnd"/>
      <w:r w:rsidRPr="0002367D">
        <w:rPr>
          <w:sz w:val="28"/>
          <w:szCs w:val="28"/>
        </w:rPr>
        <w:t>() print(x)</w:t>
      </w:r>
    </w:p>
    <w:p w14:paraId="1315BEEC" w14:textId="77777777" w:rsidR="003326E9" w:rsidRPr="0002367D" w:rsidRDefault="003326E9" w:rsidP="0016099F">
      <w:pPr>
        <w:pStyle w:val="BodyText"/>
        <w:rPr>
          <w:sz w:val="28"/>
          <w:szCs w:val="28"/>
        </w:rPr>
      </w:pPr>
    </w:p>
    <w:p w14:paraId="1315BEED" w14:textId="77777777" w:rsidR="003326E9" w:rsidRPr="0002367D" w:rsidRDefault="00324BF8" w:rsidP="0016099F">
      <w:pPr>
        <w:pStyle w:val="BodyText"/>
        <w:rPr>
          <w:sz w:val="28"/>
          <w:szCs w:val="28"/>
        </w:rPr>
      </w:pPr>
      <w:r w:rsidRPr="0002367D">
        <w:rPr>
          <w:sz w:val="28"/>
          <w:szCs w:val="28"/>
        </w:rPr>
        <w:t xml:space="preserve">y = </w:t>
      </w:r>
      <w:proofErr w:type="spellStart"/>
      <w:r w:rsidRPr="0002367D">
        <w:rPr>
          <w:sz w:val="28"/>
          <w:szCs w:val="28"/>
        </w:rPr>
        <w:t>sms_data</w:t>
      </w:r>
      <w:proofErr w:type="spellEnd"/>
      <w:r w:rsidRPr="0002367D">
        <w:rPr>
          <w:sz w:val="28"/>
          <w:szCs w:val="28"/>
        </w:rPr>
        <w:t>['v1'</w:t>
      </w:r>
      <w:proofErr w:type="gramStart"/>
      <w:r w:rsidRPr="0002367D">
        <w:rPr>
          <w:sz w:val="28"/>
          <w:szCs w:val="28"/>
        </w:rPr>
        <w:t>].va</w:t>
      </w:r>
      <w:r w:rsidRPr="0002367D">
        <w:rPr>
          <w:sz w:val="28"/>
          <w:szCs w:val="28"/>
        </w:rPr>
        <w:t>lues</w:t>
      </w:r>
      <w:proofErr w:type="gramEnd"/>
      <w:r w:rsidRPr="0002367D">
        <w:rPr>
          <w:sz w:val="28"/>
          <w:szCs w:val="28"/>
        </w:rPr>
        <w:t xml:space="preserve"> print(y)</w:t>
      </w:r>
    </w:p>
    <w:p w14:paraId="1315BEEE" w14:textId="77777777" w:rsidR="003326E9" w:rsidRPr="0002367D" w:rsidRDefault="003326E9" w:rsidP="0016099F">
      <w:pPr>
        <w:pStyle w:val="BodyText"/>
        <w:rPr>
          <w:sz w:val="28"/>
          <w:szCs w:val="28"/>
        </w:rPr>
      </w:pPr>
    </w:p>
    <w:p w14:paraId="1315BEEF"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sklearn.model</w:t>
      </w:r>
      <w:proofErr w:type="gramEnd"/>
      <w:r w:rsidRPr="0002367D">
        <w:rPr>
          <w:sz w:val="28"/>
          <w:szCs w:val="28"/>
        </w:rPr>
        <w:t>_selection</w:t>
      </w:r>
      <w:proofErr w:type="spellEnd"/>
      <w:r w:rsidRPr="0002367D">
        <w:rPr>
          <w:sz w:val="28"/>
          <w:szCs w:val="28"/>
        </w:rPr>
        <w:t xml:space="preserve"> import </w:t>
      </w:r>
      <w:proofErr w:type="spellStart"/>
      <w:r w:rsidRPr="0002367D">
        <w:rPr>
          <w:sz w:val="28"/>
          <w:szCs w:val="28"/>
        </w:rPr>
        <w:t>train_test_split</w:t>
      </w:r>
      <w:proofErr w:type="spellEnd"/>
      <w:r w:rsidRPr="0002367D">
        <w:rPr>
          <w:sz w:val="28"/>
          <w:szCs w:val="28"/>
        </w:rPr>
        <w:t xml:space="preserve"> </w:t>
      </w:r>
      <w:proofErr w:type="spellStart"/>
      <w:r w:rsidRPr="0002367D">
        <w:rPr>
          <w:sz w:val="28"/>
          <w:szCs w:val="28"/>
        </w:rPr>
        <w:t>x_train,x_test,y_train,y_test</w:t>
      </w:r>
      <w:proofErr w:type="spellEnd"/>
      <w:r w:rsidRPr="0002367D">
        <w:rPr>
          <w:sz w:val="28"/>
          <w:szCs w:val="28"/>
        </w:rPr>
        <w:t xml:space="preserve"> = </w:t>
      </w:r>
      <w:proofErr w:type="spellStart"/>
      <w:r w:rsidRPr="0002367D">
        <w:rPr>
          <w:sz w:val="28"/>
          <w:szCs w:val="28"/>
        </w:rPr>
        <w:t>train_test_split</w:t>
      </w:r>
      <w:proofErr w:type="spellEnd"/>
      <w:r w:rsidRPr="0002367D">
        <w:rPr>
          <w:sz w:val="28"/>
          <w:szCs w:val="28"/>
        </w:rPr>
        <w:t>(</w:t>
      </w:r>
      <w:proofErr w:type="spellStart"/>
      <w:r w:rsidRPr="0002367D">
        <w:rPr>
          <w:sz w:val="28"/>
          <w:szCs w:val="28"/>
        </w:rPr>
        <w:t>x,y,test_size</w:t>
      </w:r>
      <w:proofErr w:type="spellEnd"/>
      <w:r w:rsidRPr="0002367D">
        <w:rPr>
          <w:sz w:val="28"/>
          <w:szCs w:val="28"/>
        </w:rPr>
        <w:t xml:space="preserve"> = 0.3, stratify=</w:t>
      </w:r>
      <w:proofErr w:type="spellStart"/>
      <w:r w:rsidRPr="0002367D">
        <w:rPr>
          <w:sz w:val="28"/>
          <w:szCs w:val="28"/>
        </w:rPr>
        <w:t>y,random_state</w:t>
      </w:r>
      <w:proofErr w:type="spellEnd"/>
      <w:r w:rsidRPr="0002367D">
        <w:rPr>
          <w:sz w:val="28"/>
          <w:szCs w:val="28"/>
        </w:rPr>
        <w:t>=2)</w:t>
      </w:r>
    </w:p>
    <w:p w14:paraId="1315BEF0" w14:textId="77777777" w:rsidR="003326E9" w:rsidRPr="0002367D" w:rsidRDefault="003326E9" w:rsidP="0016099F">
      <w:pPr>
        <w:pStyle w:val="BodyText"/>
        <w:spacing w:before="1"/>
        <w:rPr>
          <w:sz w:val="28"/>
          <w:szCs w:val="28"/>
        </w:rPr>
      </w:pPr>
    </w:p>
    <w:p w14:paraId="1315BEF1" w14:textId="77777777" w:rsidR="003326E9" w:rsidRPr="0002367D" w:rsidRDefault="00324BF8" w:rsidP="0016099F">
      <w:pPr>
        <w:pStyle w:val="BodyText"/>
        <w:rPr>
          <w:sz w:val="28"/>
          <w:szCs w:val="28"/>
        </w:rPr>
      </w:pPr>
      <w:r w:rsidRPr="0002367D">
        <w:rPr>
          <w:sz w:val="28"/>
          <w:szCs w:val="28"/>
        </w:rPr>
        <w:t>#Multinomial Naïve</w:t>
      </w:r>
      <w:r w:rsidRPr="0002367D">
        <w:rPr>
          <w:sz w:val="28"/>
          <w:szCs w:val="28"/>
        </w:rPr>
        <w:t xml:space="preserve"> </w:t>
      </w:r>
      <w:r w:rsidRPr="0002367D">
        <w:rPr>
          <w:sz w:val="28"/>
          <w:szCs w:val="28"/>
        </w:rPr>
        <w:t>Bayes.</w:t>
      </w:r>
    </w:p>
    <w:p w14:paraId="1315BEF2"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sklearn.naive</w:t>
      </w:r>
      <w:proofErr w:type="gramEnd"/>
      <w:r w:rsidRPr="0002367D">
        <w:rPr>
          <w:sz w:val="28"/>
          <w:szCs w:val="28"/>
        </w:rPr>
        <w:t>_bayes</w:t>
      </w:r>
      <w:proofErr w:type="spellEnd"/>
      <w:r w:rsidRPr="0002367D">
        <w:rPr>
          <w:sz w:val="28"/>
          <w:szCs w:val="28"/>
        </w:rPr>
        <w:t xml:space="preserve"> import </w:t>
      </w:r>
      <w:proofErr w:type="spellStart"/>
      <w:r w:rsidRPr="0002367D">
        <w:rPr>
          <w:sz w:val="28"/>
          <w:szCs w:val="28"/>
        </w:rPr>
        <w:t>MultinomialNB</w:t>
      </w:r>
      <w:proofErr w:type="spellEnd"/>
      <w:r w:rsidRPr="0002367D">
        <w:rPr>
          <w:sz w:val="28"/>
          <w:szCs w:val="28"/>
        </w:rPr>
        <w:t xml:space="preserve"> </w:t>
      </w:r>
      <w:proofErr w:type="spellStart"/>
      <w:r w:rsidRPr="0002367D">
        <w:rPr>
          <w:sz w:val="28"/>
          <w:szCs w:val="28"/>
        </w:rPr>
        <w:t>multinomialnb</w:t>
      </w:r>
      <w:proofErr w:type="spellEnd"/>
      <w:r w:rsidRPr="0002367D">
        <w:rPr>
          <w:sz w:val="28"/>
          <w:szCs w:val="28"/>
        </w:rPr>
        <w:t xml:space="preserve"> = </w:t>
      </w:r>
      <w:proofErr w:type="spellStart"/>
      <w:r w:rsidRPr="0002367D">
        <w:rPr>
          <w:sz w:val="28"/>
          <w:szCs w:val="28"/>
        </w:rPr>
        <w:t>MultinomialNB</w:t>
      </w:r>
      <w:proofErr w:type="spellEnd"/>
      <w:r w:rsidRPr="0002367D">
        <w:rPr>
          <w:sz w:val="28"/>
          <w:szCs w:val="28"/>
        </w:rPr>
        <w:t xml:space="preserve">() </w:t>
      </w:r>
      <w:proofErr w:type="spellStart"/>
      <w:r w:rsidRPr="0002367D">
        <w:rPr>
          <w:sz w:val="28"/>
          <w:szCs w:val="28"/>
        </w:rPr>
        <w:t>multinomialnb.fit</w:t>
      </w:r>
      <w:proofErr w:type="spellEnd"/>
      <w:r w:rsidRPr="0002367D">
        <w:rPr>
          <w:sz w:val="28"/>
          <w:szCs w:val="28"/>
        </w:rPr>
        <w:t>(</w:t>
      </w:r>
      <w:proofErr w:type="spellStart"/>
      <w:r w:rsidRPr="0002367D">
        <w:rPr>
          <w:sz w:val="28"/>
          <w:szCs w:val="28"/>
        </w:rPr>
        <w:t>x_train,y_train</w:t>
      </w:r>
      <w:proofErr w:type="spellEnd"/>
      <w:r w:rsidRPr="0002367D">
        <w:rPr>
          <w:sz w:val="28"/>
          <w:szCs w:val="28"/>
        </w:rPr>
        <w:t>)</w:t>
      </w:r>
    </w:p>
    <w:p w14:paraId="1315BEF3" w14:textId="77777777" w:rsidR="003326E9" w:rsidRPr="0002367D" w:rsidRDefault="003326E9" w:rsidP="0016099F">
      <w:pPr>
        <w:pStyle w:val="BodyText"/>
        <w:rPr>
          <w:sz w:val="28"/>
          <w:szCs w:val="28"/>
        </w:rPr>
      </w:pPr>
    </w:p>
    <w:p w14:paraId="1315BEF4" w14:textId="77777777" w:rsidR="003326E9" w:rsidRPr="0002367D" w:rsidRDefault="00324BF8" w:rsidP="0016099F">
      <w:pPr>
        <w:pStyle w:val="BodyText"/>
        <w:rPr>
          <w:sz w:val="28"/>
          <w:szCs w:val="28"/>
        </w:rPr>
      </w:pPr>
      <w:r w:rsidRPr="0002367D">
        <w:rPr>
          <w:sz w:val="28"/>
          <w:szCs w:val="28"/>
        </w:rPr>
        <w:t># Predicting on test data:</w:t>
      </w:r>
    </w:p>
    <w:p w14:paraId="1315BEF5" w14:textId="77777777" w:rsidR="003326E9" w:rsidRPr="0002367D" w:rsidRDefault="003326E9" w:rsidP="0016099F">
      <w:pPr>
        <w:pStyle w:val="BodyText"/>
        <w:rPr>
          <w:sz w:val="28"/>
          <w:szCs w:val="28"/>
        </w:rPr>
      </w:pPr>
    </w:p>
    <w:p w14:paraId="1315BEF6" w14:textId="77777777" w:rsidR="003326E9" w:rsidRPr="0002367D" w:rsidRDefault="00324BF8" w:rsidP="0016099F">
      <w:pPr>
        <w:pStyle w:val="BodyText"/>
        <w:rPr>
          <w:sz w:val="28"/>
          <w:szCs w:val="28"/>
        </w:rPr>
      </w:pPr>
      <w:proofErr w:type="spellStart"/>
      <w:r w:rsidRPr="0002367D">
        <w:rPr>
          <w:sz w:val="28"/>
          <w:szCs w:val="28"/>
        </w:rPr>
        <w:t>y_pred</w:t>
      </w:r>
      <w:proofErr w:type="spellEnd"/>
      <w:r w:rsidRPr="0002367D">
        <w:rPr>
          <w:sz w:val="28"/>
          <w:szCs w:val="28"/>
        </w:rPr>
        <w:t xml:space="preserve"> = </w:t>
      </w:r>
      <w:proofErr w:type="spellStart"/>
      <w:proofErr w:type="gramStart"/>
      <w:r w:rsidRPr="0002367D">
        <w:rPr>
          <w:sz w:val="28"/>
          <w:szCs w:val="28"/>
        </w:rPr>
        <w:t>multinomialnb.predict</w:t>
      </w:r>
      <w:proofErr w:type="spellEnd"/>
      <w:proofErr w:type="gramEnd"/>
      <w:r w:rsidRPr="0002367D">
        <w:rPr>
          <w:sz w:val="28"/>
          <w:szCs w:val="28"/>
        </w:rPr>
        <w:t>(</w:t>
      </w:r>
      <w:proofErr w:type="spellStart"/>
      <w:r w:rsidRPr="0002367D">
        <w:rPr>
          <w:sz w:val="28"/>
          <w:szCs w:val="28"/>
        </w:rPr>
        <w:t>x_test</w:t>
      </w:r>
      <w:proofErr w:type="spellEnd"/>
      <w:r w:rsidRPr="0002367D">
        <w:rPr>
          <w:sz w:val="28"/>
          <w:szCs w:val="28"/>
        </w:rPr>
        <w:t>) print(</w:t>
      </w:r>
      <w:proofErr w:type="spellStart"/>
      <w:r w:rsidRPr="0002367D">
        <w:rPr>
          <w:sz w:val="28"/>
          <w:szCs w:val="28"/>
        </w:rPr>
        <w:t>y_pred</w:t>
      </w:r>
      <w:proofErr w:type="spellEnd"/>
      <w:r w:rsidRPr="0002367D">
        <w:rPr>
          <w:sz w:val="28"/>
          <w:szCs w:val="28"/>
        </w:rPr>
        <w:t>)</w:t>
      </w:r>
    </w:p>
    <w:p w14:paraId="1315BEF7" w14:textId="77777777" w:rsidR="003326E9" w:rsidRPr="0002367D" w:rsidRDefault="003326E9" w:rsidP="0016099F">
      <w:pPr>
        <w:pStyle w:val="BodyText"/>
        <w:rPr>
          <w:sz w:val="28"/>
          <w:szCs w:val="28"/>
        </w:rPr>
      </w:pPr>
    </w:p>
    <w:p w14:paraId="1315BEF8" w14:textId="77777777" w:rsidR="003326E9" w:rsidRPr="0002367D" w:rsidRDefault="00324BF8" w:rsidP="0016099F">
      <w:pPr>
        <w:pStyle w:val="BodyText"/>
        <w:rPr>
          <w:sz w:val="28"/>
          <w:szCs w:val="28"/>
        </w:rPr>
      </w:pPr>
      <w:r w:rsidRPr="0002367D">
        <w:rPr>
          <w:sz w:val="28"/>
          <w:szCs w:val="28"/>
        </w:rPr>
        <w:t>#Results of our Models</w:t>
      </w:r>
    </w:p>
    <w:p w14:paraId="1315BEF9" w14:textId="77777777" w:rsidR="003326E9" w:rsidRPr="0002367D" w:rsidRDefault="003326E9" w:rsidP="0016099F">
      <w:pPr>
        <w:rPr>
          <w:sz w:val="28"/>
          <w:szCs w:val="28"/>
        </w:rPr>
      </w:pPr>
    </w:p>
    <w:p w14:paraId="1315BEFA" w14:textId="77777777" w:rsidR="003326E9" w:rsidRPr="0002367D" w:rsidRDefault="00324BF8" w:rsidP="0016099F">
      <w:pPr>
        <w:pStyle w:val="BodyText"/>
        <w:spacing w:before="80"/>
        <w:rPr>
          <w:sz w:val="28"/>
          <w:szCs w:val="28"/>
        </w:rPr>
      </w:pPr>
      <w:r w:rsidRPr="0002367D">
        <w:rPr>
          <w:sz w:val="28"/>
          <w:szCs w:val="28"/>
        </w:rPr>
        <w:t xml:space="preserve">from </w:t>
      </w:r>
      <w:proofErr w:type="spellStart"/>
      <w:proofErr w:type="gramStart"/>
      <w:r w:rsidRPr="0002367D">
        <w:rPr>
          <w:sz w:val="28"/>
          <w:szCs w:val="28"/>
        </w:rPr>
        <w:t>sklearn.metrics</w:t>
      </w:r>
      <w:proofErr w:type="spellEnd"/>
      <w:proofErr w:type="gramEnd"/>
      <w:r w:rsidRPr="0002367D">
        <w:rPr>
          <w:sz w:val="28"/>
          <w:szCs w:val="28"/>
        </w:rPr>
        <w:t xml:space="preserve"> import </w:t>
      </w:r>
      <w:proofErr w:type="spellStart"/>
      <w:r w:rsidRPr="0002367D">
        <w:rPr>
          <w:sz w:val="28"/>
          <w:szCs w:val="28"/>
        </w:rPr>
        <w:t>classification_report</w:t>
      </w:r>
      <w:proofErr w:type="spellEnd"/>
      <w:r w:rsidRPr="0002367D">
        <w:rPr>
          <w:sz w:val="28"/>
          <w:szCs w:val="28"/>
        </w:rPr>
        <w:t xml:space="preserve">, </w:t>
      </w:r>
      <w:proofErr w:type="spellStart"/>
      <w:r w:rsidRPr="0002367D">
        <w:rPr>
          <w:sz w:val="28"/>
          <w:szCs w:val="28"/>
        </w:rPr>
        <w:t>confusion_matrix</w:t>
      </w:r>
      <w:proofErr w:type="spellEnd"/>
      <w:r w:rsidRPr="0002367D">
        <w:rPr>
          <w:sz w:val="28"/>
          <w:szCs w:val="28"/>
        </w:rPr>
        <w:t xml:space="preserve"> from </w:t>
      </w:r>
      <w:proofErr w:type="spellStart"/>
      <w:r w:rsidRPr="0002367D">
        <w:rPr>
          <w:sz w:val="28"/>
          <w:szCs w:val="28"/>
        </w:rPr>
        <w:t>sklearn.m</w:t>
      </w:r>
      <w:r w:rsidRPr="0002367D">
        <w:rPr>
          <w:sz w:val="28"/>
          <w:szCs w:val="28"/>
        </w:rPr>
        <w:t>etrics</w:t>
      </w:r>
      <w:proofErr w:type="spellEnd"/>
      <w:r w:rsidRPr="0002367D">
        <w:rPr>
          <w:sz w:val="28"/>
          <w:szCs w:val="28"/>
        </w:rPr>
        <w:t xml:space="preserve"> import </w:t>
      </w:r>
      <w:proofErr w:type="spellStart"/>
      <w:r w:rsidRPr="0002367D">
        <w:rPr>
          <w:sz w:val="28"/>
          <w:szCs w:val="28"/>
        </w:rPr>
        <w:t>accuracy_score</w:t>
      </w:r>
      <w:proofErr w:type="spellEnd"/>
    </w:p>
    <w:p w14:paraId="1315BEFB" w14:textId="77777777" w:rsidR="003326E9" w:rsidRPr="0002367D" w:rsidRDefault="003326E9" w:rsidP="0016099F">
      <w:pPr>
        <w:pStyle w:val="BodyText"/>
        <w:spacing w:before="11"/>
        <w:rPr>
          <w:sz w:val="28"/>
          <w:szCs w:val="28"/>
        </w:rPr>
      </w:pPr>
    </w:p>
    <w:p w14:paraId="1315BEFC" w14:textId="77777777" w:rsidR="003326E9" w:rsidRPr="0002367D" w:rsidRDefault="00324BF8" w:rsidP="0016099F">
      <w:pPr>
        <w:pStyle w:val="BodyText"/>
        <w:rPr>
          <w:sz w:val="28"/>
          <w:szCs w:val="28"/>
        </w:rPr>
      </w:pPr>
      <w:r w:rsidRPr="0002367D">
        <w:rPr>
          <w:sz w:val="28"/>
          <w:szCs w:val="28"/>
        </w:rPr>
        <w:lastRenderedPageBreak/>
        <w:t>print(</w:t>
      </w:r>
      <w:proofErr w:type="spellStart"/>
      <w:r w:rsidRPr="0002367D">
        <w:rPr>
          <w:sz w:val="28"/>
          <w:szCs w:val="28"/>
        </w:rPr>
        <w:t>classification_report</w:t>
      </w:r>
      <w:proofErr w:type="spellEnd"/>
      <w:r w:rsidRPr="0002367D">
        <w:rPr>
          <w:sz w:val="28"/>
          <w:szCs w:val="28"/>
        </w:rPr>
        <w:t>(</w:t>
      </w:r>
      <w:proofErr w:type="spellStart"/>
      <w:r w:rsidRPr="0002367D">
        <w:rPr>
          <w:sz w:val="28"/>
          <w:szCs w:val="28"/>
        </w:rPr>
        <w:t>y_</w:t>
      </w:r>
      <w:proofErr w:type="gramStart"/>
      <w:r w:rsidRPr="0002367D">
        <w:rPr>
          <w:sz w:val="28"/>
          <w:szCs w:val="28"/>
        </w:rPr>
        <w:t>test,y</w:t>
      </w:r>
      <w:proofErr w:type="gramEnd"/>
      <w:r w:rsidRPr="0002367D">
        <w:rPr>
          <w:sz w:val="28"/>
          <w:szCs w:val="28"/>
        </w:rPr>
        <w:t>_pred</w:t>
      </w:r>
      <w:proofErr w:type="spellEnd"/>
      <w:r w:rsidRPr="0002367D">
        <w:rPr>
          <w:sz w:val="28"/>
          <w:szCs w:val="28"/>
        </w:rPr>
        <w:t>)) print("</w:t>
      </w:r>
      <w:proofErr w:type="spellStart"/>
      <w:r w:rsidRPr="0002367D">
        <w:rPr>
          <w:sz w:val="28"/>
          <w:szCs w:val="28"/>
        </w:rPr>
        <w:t>accuracy_score</w:t>
      </w:r>
      <w:proofErr w:type="spellEnd"/>
      <w:r w:rsidRPr="0002367D">
        <w:rPr>
          <w:sz w:val="28"/>
          <w:szCs w:val="28"/>
        </w:rPr>
        <w:t>: ",</w:t>
      </w:r>
      <w:proofErr w:type="spellStart"/>
      <w:r w:rsidRPr="0002367D">
        <w:rPr>
          <w:sz w:val="28"/>
          <w:szCs w:val="28"/>
        </w:rPr>
        <w:t>accuracy_score</w:t>
      </w:r>
      <w:proofErr w:type="spellEnd"/>
      <w:r w:rsidRPr="0002367D">
        <w:rPr>
          <w:sz w:val="28"/>
          <w:szCs w:val="28"/>
        </w:rPr>
        <w:t>(</w:t>
      </w:r>
      <w:proofErr w:type="spellStart"/>
      <w:r w:rsidRPr="0002367D">
        <w:rPr>
          <w:sz w:val="28"/>
          <w:szCs w:val="28"/>
        </w:rPr>
        <w:t>y_test,y_pred</w:t>
      </w:r>
      <w:proofErr w:type="spellEnd"/>
      <w:r w:rsidRPr="0002367D">
        <w:rPr>
          <w:sz w:val="28"/>
          <w:szCs w:val="28"/>
        </w:rPr>
        <w:t>))</w:t>
      </w:r>
    </w:p>
    <w:p w14:paraId="1315BEFD" w14:textId="77777777" w:rsidR="003326E9" w:rsidRPr="0002367D" w:rsidRDefault="003326E9" w:rsidP="0016099F">
      <w:pPr>
        <w:pStyle w:val="BodyText"/>
        <w:spacing w:before="5"/>
        <w:rPr>
          <w:sz w:val="28"/>
          <w:szCs w:val="28"/>
        </w:rPr>
      </w:pPr>
    </w:p>
    <w:p w14:paraId="1315BEFE" w14:textId="77777777" w:rsidR="003326E9" w:rsidRPr="0002367D" w:rsidRDefault="00324BF8" w:rsidP="0016099F">
      <w:pPr>
        <w:pStyle w:val="Heading1"/>
        <w:spacing w:line="274" w:lineRule="exact"/>
        <w:ind w:left="0"/>
        <w:rPr>
          <w:sz w:val="28"/>
          <w:szCs w:val="28"/>
        </w:rPr>
      </w:pPr>
      <w:r w:rsidRPr="0002367D">
        <w:rPr>
          <w:sz w:val="28"/>
          <w:szCs w:val="28"/>
        </w:rPr>
        <w:t>input:</w:t>
      </w:r>
    </w:p>
    <w:p w14:paraId="1315BEFF" w14:textId="77777777" w:rsidR="003326E9" w:rsidRPr="0002367D" w:rsidRDefault="00324BF8" w:rsidP="0016099F">
      <w:pPr>
        <w:pStyle w:val="BodyText"/>
        <w:spacing w:line="274" w:lineRule="exact"/>
        <w:rPr>
          <w:sz w:val="28"/>
          <w:szCs w:val="28"/>
        </w:rPr>
      </w:pPr>
      <w:r w:rsidRPr="0002367D">
        <w:rPr>
          <w:sz w:val="28"/>
          <w:szCs w:val="28"/>
        </w:rPr>
        <w:t xml:space="preserve">spam.csv file from </w:t>
      </w:r>
      <w:proofErr w:type="spellStart"/>
      <w:r w:rsidRPr="0002367D">
        <w:rPr>
          <w:sz w:val="28"/>
          <w:szCs w:val="28"/>
        </w:rPr>
        <w:t>github</w:t>
      </w:r>
      <w:proofErr w:type="spellEnd"/>
    </w:p>
    <w:p w14:paraId="1315BF00" w14:textId="77777777" w:rsidR="003326E9" w:rsidRPr="0002367D" w:rsidRDefault="003326E9" w:rsidP="0016099F">
      <w:pPr>
        <w:pStyle w:val="BodyText"/>
        <w:spacing w:before="5"/>
        <w:rPr>
          <w:sz w:val="28"/>
          <w:szCs w:val="28"/>
        </w:rPr>
      </w:pPr>
    </w:p>
    <w:p w14:paraId="1315BF01" w14:textId="77777777" w:rsidR="003326E9" w:rsidRPr="0002367D" w:rsidRDefault="00324BF8" w:rsidP="0016099F">
      <w:pPr>
        <w:pStyle w:val="ListParagraph"/>
        <w:numPr>
          <w:ilvl w:val="0"/>
          <w:numId w:val="4"/>
        </w:numPr>
        <w:tabs>
          <w:tab w:val="left" w:pos="820"/>
          <w:tab w:val="left" w:pos="821"/>
        </w:tabs>
        <w:spacing w:before="84"/>
        <w:ind w:left="0" w:firstLine="0"/>
        <w:jc w:val="left"/>
        <w:rPr>
          <w:sz w:val="28"/>
          <w:szCs w:val="28"/>
        </w:rPr>
      </w:pPr>
      <w:r w:rsidRPr="0002367D">
        <w:rPr>
          <w:sz w:val="28"/>
          <w:szCs w:val="28"/>
        </w:rPr>
        <w:t>a. Speech</w:t>
      </w:r>
      <w:r w:rsidRPr="0002367D">
        <w:rPr>
          <w:sz w:val="28"/>
          <w:szCs w:val="28"/>
        </w:rPr>
        <w:t xml:space="preserve"> </w:t>
      </w:r>
      <w:r w:rsidRPr="0002367D">
        <w:rPr>
          <w:sz w:val="28"/>
          <w:szCs w:val="28"/>
        </w:rPr>
        <w:t>Tagging:</w:t>
      </w:r>
    </w:p>
    <w:p w14:paraId="1315BF02" w14:textId="77777777" w:rsidR="003326E9" w:rsidRPr="0002367D" w:rsidRDefault="00324BF8" w:rsidP="0016099F">
      <w:pPr>
        <w:pStyle w:val="ListParagraph"/>
        <w:numPr>
          <w:ilvl w:val="0"/>
          <w:numId w:val="9"/>
        </w:numPr>
        <w:tabs>
          <w:tab w:val="left" w:pos="1728"/>
        </w:tabs>
        <w:ind w:left="0" w:firstLine="0"/>
        <w:rPr>
          <w:sz w:val="28"/>
          <w:szCs w:val="28"/>
        </w:rPr>
      </w:pPr>
      <w:r w:rsidRPr="0002367D">
        <w:rPr>
          <w:sz w:val="28"/>
          <w:szCs w:val="28"/>
        </w:rPr>
        <w:t>Speech tagging using</w:t>
      </w:r>
      <w:r w:rsidRPr="0002367D">
        <w:rPr>
          <w:sz w:val="28"/>
          <w:szCs w:val="28"/>
        </w:rPr>
        <w:t xml:space="preserve"> </w:t>
      </w:r>
      <w:r w:rsidRPr="0002367D">
        <w:rPr>
          <w:sz w:val="28"/>
          <w:szCs w:val="28"/>
        </w:rPr>
        <w:t>spacy</w:t>
      </w:r>
    </w:p>
    <w:p w14:paraId="1315BF03" w14:textId="77777777" w:rsidR="003326E9" w:rsidRPr="0002367D" w:rsidRDefault="003326E9" w:rsidP="0016099F">
      <w:pPr>
        <w:pStyle w:val="BodyText"/>
        <w:rPr>
          <w:sz w:val="28"/>
          <w:szCs w:val="28"/>
        </w:rPr>
      </w:pPr>
    </w:p>
    <w:p w14:paraId="1315BF04" w14:textId="77777777" w:rsidR="003326E9" w:rsidRPr="0002367D" w:rsidRDefault="00324BF8" w:rsidP="0016099F">
      <w:pPr>
        <w:spacing w:line="274" w:lineRule="exact"/>
        <w:rPr>
          <w:sz w:val="28"/>
          <w:szCs w:val="28"/>
        </w:rPr>
      </w:pPr>
      <w:r w:rsidRPr="0002367D">
        <w:rPr>
          <w:sz w:val="28"/>
          <w:szCs w:val="28"/>
        </w:rPr>
        <w:t>code</w:t>
      </w:r>
    </w:p>
    <w:p w14:paraId="1315BF05" w14:textId="77777777" w:rsidR="003326E9" w:rsidRPr="0002367D" w:rsidRDefault="00324BF8" w:rsidP="0016099F">
      <w:pPr>
        <w:pStyle w:val="BodyText"/>
        <w:spacing w:line="274" w:lineRule="exact"/>
        <w:rPr>
          <w:sz w:val="28"/>
          <w:szCs w:val="28"/>
        </w:rPr>
      </w:pPr>
      <w:r w:rsidRPr="0002367D">
        <w:rPr>
          <w:sz w:val="28"/>
          <w:szCs w:val="28"/>
        </w:rPr>
        <w:t>import spacy</w:t>
      </w:r>
    </w:p>
    <w:p w14:paraId="1315BF06" w14:textId="77777777" w:rsidR="003326E9" w:rsidRPr="0002367D" w:rsidRDefault="00324BF8" w:rsidP="0016099F">
      <w:pPr>
        <w:pStyle w:val="BodyText"/>
        <w:rPr>
          <w:sz w:val="28"/>
          <w:szCs w:val="28"/>
        </w:rPr>
      </w:pPr>
      <w:proofErr w:type="spellStart"/>
      <w:r w:rsidRPr="0002367D">
        <w:rPr>
          <w:sz w:val="28"/>
          <w:szCs w:val="28"/>
        </w:rPr>
        <w:t>sp</w:t>
      </w:r>
      <w:proofErr w:type="spellEnd"/>
      <w:r w:rsidRPr="0002367D">
        <w:rPr>
          <w:sz w:val="28"/>
          <w:szCs w:val="28"/>
        </w:rPr>
        <w:t xml:space="preserve"> = </w:t>
      </w:r>
      <w:proofErr w:type="spellStart"/>
      <w:proofErr w:type="gramStart"/>
      <w:r w:rsidRPr="0002367D">
        <w:rPr>
          <w:sz w:val="28"/>
          <w:szCs w:val="28"/>
        </w:rPr>
        <w:t>spacy.load</w:t>
      </w:r>
      <w:proofErr w:type="spellEnd"/>
      <w:proofErr w:type="gramEnd"/>
      <w:r w:rsidRPr="0002367D">
        <w:rPr>
          <w:sz w:val="28"/>
          <w:szCs w:val="28"/>
        </w:rPr>
        <w:t>('</w:t>
      </w:r>
      <w:proofErr w:type="spellStart"/>
      <w:r w:rsidRPr="0002367D">
        <w:rPr>
          <w:sz w:val="28"/>
          <w:szCs w:val="28"/>
        </w:rPr>
        <w:t>en_core_web_sm</w:t>
      </w:r>
      <w:proofErr w:type="spellEnd"/>
      <w:r w:rsidRPr="0002367D">
        <w:rPr>
          <w:sz w:val="28"/>
          <w:szCs w:val="28"/>
        </w:rPr>
        <w:t>')</w:t>
      </w:r>
    </w:p>
    <w:p w14:paraId="1315BF07" w14:textId="77777777" w:rsidR="003326E9" w:rsidRPr="0002367D" w:rsidRDefault="00324BF8" w:rsidP="0016099F">
      <w:pPr>
        <w:pStyle w:val="BodyText"/>
        <w:rPr>
          <w:sz w:val="28"/>
          <w:szCs w:val="28"/>
        </w:rPr>
      </w:pPr>
      <w:proofErr w:type="spellStart"/>
      <w:r w:rsidRPr="0002367D">
        <w:rPr>
          <w:sz w:val="28"/>
          <w:szCs w:val="28"/>
        </w:rPr>
        <w:t>sen</w:t>
      </w:r>
      <w:proofErr w:type="spellEnd"/>
      <w:r w:rsidRPr="0002367D">
        <w:rPr>
          <w:sz w:val="28"/>
          <w:szCs w:val="28"/>
        </w:rPr>
        <w:t xml:space="preserve"> = </w:t>
      </w:r>
      <w:proofErr w:type="spellStart"/>
      <w:proofErr w:type="gramStart"/>
      <w:r w:rsidRPr="0002367D">
        <w:rPr>
          <w:sz w:val="28"/>
          <w:szCs w:val="28"/>
        </w:rPr>
        <w:t>sp</w:t>
      </w:r>
      <w:proofErr w:type="spellEnd"/>
      <w:r w:rsidRPr="0002367D">
        <w:rPr>
          <w:sz w:val="28"/>
          <w:szCs w:val="28"/>
        </w:rPr>
        <w:t>(</w:t>
      </w:r>
      <w:proofErr w:type="spellStart"/>
      <w:proofErr w:type="gramEnd"/>
      <w:r w:rsidRPr="0002367D">
        <w:rPr>
          <w:sz w:val="28"/>
          <w:szCs w:val="28"/>
        </w:rPr>
        <w:t>u"I</w:t>
      </w:r>
      <w:proofErr w:type="spellEnd"/>
      <w:r w:rsidRPr="0002367D">
        <w:rPr>
          <w:sz w:val="28"/>
          <w:szCs w:val="28"/>
        </w:rPr>
        <w:t xml:space="preserve"> like to play football. I hated it in my childhood though") print(</w:t>
      </w:r>
      <w:proofErr w:type="spellStart"/>
      <w:r w:rsidRPr="0002367D">
        <w:rPr>
          <w:sz w:val="28"/>
          <w:szCs w:val="28"/>
        </w:rPr>
        <w:t>sen.text</w:t>
      </w:r>
      <w:proofErr w:type="spellEnd"/>
      <w:r w:rsidRPr="0002367D">
        <w:rPr>
          <w:sz w:val="28"/>
          <w:szCs w:val="28"/>
        </w:rPr>
        <w:t>)</w:t>
      </w:r>
    </w:p>
    <w:p w14:paraId="1315BF08" w14:textId="77777777" w:rsidR="003326E9" w:rsidRPr="0002367D" w:rsidRDefault="00324BF8" w:rsidP="0016099F">
      <w:pPr>
        <w:pStyle w:val="BodyText"/>
        <w:rPr>
          <w:sz w:val="28"/>
          <w:szCs w:val="28"/>
        </w:rPr>
      </w:pPr>
      <w:r w:rsidRPr="0002367D">
        <w:rPr>
          <w:sz w:val="28"/>
          <w:szCs w:val="28"/>
        </w:rPr>
        <w:t>print(</w:t>
      </w:r>
      <w:proofErr w:type="spellStart"/>
      <w:r w:rsidRPr="0002367D">
        <w:rPr>
          <w:sz w:val="28"/>
          <w:szCs w:val="28"/>
        </w:rPr>
        <w:t>sen</w:t>
      </w:r>
      <w:proofErr w:type="spellEnd"/>
      <w:r w:rsidRPr="0002367D">
        <w:rPr>
          <w:sz w:val="28"/>
          <w:szCs w:val="28"/>
        </w:rPr>
        <w:t>[7</w:t>
      </w:r>
      <w:proofErr w:type="gramStart"/>
      <w:r w:rsidRPr="0002367D">
        <w:rPr>
          <w:sz w:val="28"/>
          <w:szCs w:val="28"/>
        </w:rPr>
        <w:t>].pos</w:t>
      </w:r>
      <w:proofErr w:type="gramEnd"/>
      <w:r w:rsidRPr="0002367D">
        <w:rPr>
          <w:sz w:val="28"/>
          <w:szCs w:val="28"/>
        </w:rPr>
        <w:t>_) print(</w:t>
      </w:r>
      <w:proofErr w:type="spellStart"/>
      <w:r w:rsidRPr="0002367D">
        <w:rPr>
          <w:sz w:val="28"/>
          <w:szCs w:val="28"/>
        </w:rPr>
        <w:t>sen</w:t>
      </w:r>
      <w:proofErr w:type="spellEnd"/>
      <w:r w:rsidRPr="0002367D">
        <w:rPr>
          <w:sz w:val="28"/>
          <w:szCs w:val="28"/>
        </w:rPr>
        <w:t>[7].tag_) print(</w:t>
      </w:r>
      <w:proofErr w:type="spellStart"/>
      <w:r w:rsidRPr="0002367D">
        <w:rPr>
          <w:sz w:val="28"/>
          <w:szCs w:val="28"/>
        </w:rPr>
        <w:t>spacy.explain</w:t>
      </w:r>
      <w:proofErr w:type="spellEnd"/>
      <w:r w:rsidRPr="0002367D">
        <w:rPr>
          <w:sz w:val="28"/>
          <w:szCs w:val="28"/>
        </w:rPr>
        <w:t>(</w:t>
      </w:r>
      <w:proofErr w:type="spellStart"/>
      <w:r w:rsidRPr="0002367D">
        <w:rPr>
          <w:sz w:val="28"/>
          <w:szCs w:val="28"/>
        </w:rPr>
        <w:t>sen</w:t>
      </w:r>
      <w:proofErr w:type="spellEnd"/>
      <w:r w:rsidRPr="0002367D">
        <w:rPr>
          <w:sz w:val="28"/>
          <w:szCs w:val="28"/>
        </w:rPr>
        <w:t xml:space="preserve">[7].tag_)) for word in </w:t>
      </w:r>
      <w:proofErr w:type="spellStart"/>
      <w:r w:rsidRPr="0002367D">
        <w:rPr>
          <w:sz w:val="28"/>
          <w:szCs w:val="28"/>
        </w:rPr>
        <w:t>sen</w:t>
      </w:r>
      <w:proofErr w:type="spellEnd"/>
      <w:r w:rsidRPr="0002367D">
        <w:rPr>
          <w:sz w:val="28"/>
          <w:szCs w:val="28"/>
        </w:rPr>
        <w:t>:</w:t>
      </w:r>
    </w:p>
    <w:p w14:paraId="1315BF09" w14:textId="77777777" w:rsidR="003326E9" w:rsidRPr="0002367D" w:rsidRDefault="00324BF8" w:rsidP="0016099F">
      <w:pPr>
        <w:pStyle w:val="BodyText"/>
        <w:spacing w:before="1"/>
        <w:rPr>
          <w:sz w:val="28"/>
          <w:szCs w:val="28"/>
        </w:rPr>
      </w:pPr>
      <w:r w:rsidRPr="0002367D">
        <w:rPr>
          <w:sz w:val="28"/>
          <w:szCs w:val="28"/>
        </w:rPr>
        <w:t>print(f'{</w:t>
      </w:r>
      <w:proofErr w:type="spellStart"/>
      <w:r w:rsidRPr="0002367D">
        <w:rPr>
          <w:sz w:val="28"/>
          <w:szCs w:val="28"/>
        </w:rPr>
        <w:t>word.text</w:t>
      </w:r>
      <w:proofErr w:type="spellEnd"/>
      <w:r w:rsidRPr="0002367D">
        <w:rPr>
          <w:sz w:val="28"/>
          <w:szCs w:val="28"/>
        </w:rPr>
        <w:t>:{12}} {</w:t>
      </w:r>
      <w:proofErr w:type="spellStart"/>
      <w:r w:rsidRPr="0002367D">
        <w:rPr>
          <w:sz w:val="28"/>
          <w:szCs w:val="28"/>
        </w:rPr>
        <w:t>word.pos</w:t>
      </w:r>
      <w:proofErr w:type="spellEnd"/>
      <w:r w:rsidRPr="0002367D">
        <w:rPr>
          <w:sz w:val="28"/>
          <w:szCs w:val="28"/>
        </w:rPr>
        <w:t>_:{10}} {</w:t>
      </w:r>
      <w:proofErr w:type="spellStart"/>
      <w:r w:rsidRPr="0002367D">
        <w:rPr>
          <w:sz w:val="28"/>
          <w:szCs w:val="28"/>
        </w:rPr>
        <w:t>word.ta</w:t>
      </w:r>
      <w:r w:rsidRPr="0002367D">
        <w:rPr>
          <w:sz w:val="28"/>
          <w:szCs w:val="28"/>
        </w:rPr>
        <w:t>g</w:t>
      </w:r>
      <w:proofErr w:type="spellEnd"/>
      <w:r w:rsidRPr="0002367D">
        <w:rPr>
          <w:sz w:val="28"/>
          <w:szCs w:val="28"/>
        </w:rPr>
        <w:t>_:{8}}</w:t>
      </w:r>
    </w:p>
    <w:p w14:paraId="1315BF0A" w14:textId="77777777" w:rsidR="003326E9" w:rsidRPr="0002367D" w:rsidRDefault="00324BF8" w:rsidP="0016099F">
      <w:pPr>
        <w:pStyle w:val="BodyText"/>
        <w:rPr>
          <w:sz w:val="28"/>
          <w:szCs w:val="28"/>
        </w:rPr>
      </w:pPr>
      <w:r w:rsidRPr="0002367D">
        <w:rPr>
          <w:sz w:val="28"/>
          <w:szCs w:val="28"/>
        </w:rPr>
        <w:t>{</w:t>
      </w:r>
      <w:proofErr w:type="spellStart"/>
      <w:proofErr w:type="gramStart"/>
      <w:r w:rsidRPr="0002367D">
        <w:rPr>
          <w:sz w:val="28"/>
          <w:szCs w:val="28"/>
        </w:rPr>
        <w:t>spacy.explain</w:t>
      </w:r>
      <w:proofErr w:type="spellEnd"/>
      <w:proofErr w:type="gramEnd"/>
      <w:r w:rsidRPr="0002367D">
        <w:rPr>
          <w:sz w:val="28"/>
          <w:szCs w:val="28"/>
        </w:rPr>
        <w:t>(</w:t>
      </w:r>
      <w:proofErr w:type="spellStart"/>
      <w:r w:rsidRPr="0002367D">
        <w:rPr>
          <w:sz w:val="28"/>
          <w:szCs w:val="28"/>
        </w:rPr>
        <w:t>word.tag</w:t>
      </w:r>
      <w:proofErr w:type="spellEnd"/>
      <w:r w:rsidRPr="0002367D">
        <w:rPr>
          <w:sz w:val="28"/>
          <w:szCs w:val="28"/>
        </w:rPr>
        <w:t>_)}')</w:t>
      </w:r>
    </w:p>
    <w:p w14:paraId="1315BF0B" w14:textId="77777777" w:rsidR="003326E9" w:rsidRPr="0002367D" w:rsidRDefault="003326E9" w:rsidP="0016099F">
      <w:pPr>
        <w:pStyle w:val="BodyText"/>
        <w:rPr>
          <w:sz w:val="28"/>
          <w:szCs w:val="28"/>
        </w:rPr>
      </w:pPr>
    </w:p>
    <w:p w14:paraId="1315BF0C" w14:textId="77777777" w:rsidR="003326E9" w:rsidRPr="0002367D" w:rsidRDefault="003326E9" w:rsidP="0016099F">
      <w:pPr>
        <w:pStyle w:val="BodyText"/>
        <w:rPr>
          <w:sz w:val="28"/>
          <w:szCs w:val="28"/>
        </w:rPr>
      </w:pPr>
    </w:p>
    <w:p w14:paraId="1315BF0D" w14:textId="77777777" w:rsidR="003326E9" w:rsidRPr="0002367D" w:rsidRDefault="00324BF8" w:rsidP="0016099F">
      <w:pPr>
        <w:pStyle w:val="BodyText"/>
        <w:rPr>
          <w:sz w:val="28"/>
          <w:szCs w:val="28"/>
        </w:rPr>
      </w:pPr>
      <w:proofErr w:type="spellStart"/>
      <w:r w:rsidRPr="0002367D">
        <w:rPr>
          <w:sz w:val="28"/>
          <w:szCs w:val="28"/>
        </w:rPr>
        <w:t>sen</w:t>
      </w:r>
      <w:proofErr w:type="spellEnd"/>
      <w:r w:rsidRPr="0002367D">
        <w:rPr>
          <w:sz w:val="28"/>
          <w:szCs w:val="28"/>
        </w:rPr>
        <w:t xml:space="preserve"> = </w:t>
      </w:r>
      <w:proofErr w:type="spellStart"/>
      <w:proofErr w:type="gramStart"/>
      <w:r w:rsidRPr="0002367D">
        <w:rPr>
          <w:sz w:val="28"/>
          <w:szCs w:val="28"/>
        </w:rPr>
        <w:t>sp</w:t>
      </w:r>
      <w:proofErr w:type="spellEnd"/>
      <w:r w:rsidRPr="0002367D">
        <w:rPr>
          <w:sz w:val="28"/>
          <w:szCs w:val="28"/>
        </w:rPr>
        <w:t>(</w:t>
      </w:r>
      <w:proofErr w:type="spellStart"/>
      <w:proofErr w:type="gramEnd"/>
      <w:r w:rsidRPr="0002367D">
        <w:rPr>
          <w:sz w:val="28"/>
          <w:szCs w:val="28"/>
        </w:rPr>
        <w:t>u'Can</w:t>
      </w:r>
      <w:proofErr w:type="spellEnd"/>
      <w:r w:rsidRPr="0002367D">
        <w:rPr>
          <w:sz w:val="28"/>
          <w:szCs w:val="28"/>
        </w:rPr>
        <w:t xml:space="preserve"> you google it?') word = </w:t>
      </w:r>
      <w:proofErr w:type="spellStart"/>
      <w:r w:rsidRPr="0002367D">
        <w:rPr>
          <w:sz w:val="28"/>
          <w:szCs w:val="28"/>
        </w:rPr>
        <w:t>sen</w:t>
      </w:r>
      <w:proofErr w:type="spellEnd"/>
      <w:r w:rsidRPr="0002367D">
        <w:rPr>
          <w:sz w:val="28"/>
          <w:szCs w:val="28"/>
        </w:rPr>
        <w:t>[2]</w:t>
      </w:r>
    </w:p>
    <w:p w14:paraId="1315BF0E" w14:textId="77777777" w:rsidR="003326E9" w:rsidRPr="0002367D" w:rsidRDefault="003326E9" w:rsidP="0016099F">
      <w:pPr>
        <w:pStyle w:val="BodyText"/>
        <w:rPr>
          <w:sz w:val="28"/>
          <w:szCs w:val="28"/>
        </w:rPr>
      </w:pPr>
    </w:p>
    <w:p w14:paraId="1315BF0F" w14:textId="77777777" w:rsidR="003326E9" w:rsidRPr="0002367D" w:rsidRDefault="00324BF8" w:rsidP="0016099F">
      <w:pPr>
        <w:pStyle w:val="BodyText"/>
        <w:rPr>
          <w:sz w:val="28"/>
          <w:szCs w:val="28"/>
        </w:rPr>
      </w:pPr>
      <w:r w:rsidRPr="0002367D">
        <w:rPr>
          <w:sz w:val="28"/>
          <w:szCs w:val="28"/>
        </w:rPr>
        <w:t>print(f'{</w:t>
      </w:r>
      <w:proofErr w:type="spellStart"/>
      <w:r w:rsidRPr="0002367D">
        <w:rPr>
          <w:sz w:val="28"/>
          <w:szCs w:val="28"/>
        </w:rPr>
        <w:t>word.text</w:t>
      </w:r>
      <w:proofErr w:type="spellEnd"/>
      <w:r w:rsidRPr="0002367D">
        <w:rPr>
          <w:sz w:val="28"/>
          <w:szCs w:val="28"/>
        </w:rPr>
        <w:t>:{12}} {</w:t>
      </w:r>
      <w:proofErr w:type="spellStart"/>
      <w:r w:rsidRPr="0002367D">
        <w:rPr>
          <w:sz w:val="28"/>
          <w:szCs w:val="28"/>
        </w:rPr>
        <w:t>word.pos</w:t>
      </w:r>
      <w:proofErr w:type="spellEnd"/>
      <w:r w:rsidRPr="0002367D">
        <w:rPr>
          <w:sz w:val="28"/>
          <w:szCs w:val="28"/>
        </w:rPr>
        <w:t>_:{10}} {</w:t>
      </w:r>
      <w:proofErr w:type="spellStart"/>
      <w:r w:rsidRPr="0002367D">
        <w:rPr>
          <w:sz w:val="28"/>
          <w:szCs w:val="28"/>
        </w:rPr>
        <w:t>word.tag</w:t>
      </w:r>
      <w:proofErr w:type="spellEnd"/>
      <w:r w:rsidRPr="0002367D">
        <w:rPr>
          <w:sz w:val="28"/>
          <w:szCs w:val="28"/>
        </w:rPr>
        <w:t>_:{8}}</w:t>
      </w:r>
    </w:p>
    <w:p w14:paraId="1315BF10" w14:textId="77777777" w:rsidR="003326E9" w:rsidRPr="0002367D" w:rsidRDefault="00324BF8" w:rsidP="0016099F">
      <w:pPr>
        <w:pStyle w:val="BodyText"/>
        <w:rPr>
          <w:sz w:val="28"/>
          <w:szCs w:val="28"/>
        </w:rPr>
      </w:pPr>
      <w:r w:rsidRPr="0002367D">
        <w:rPr>
          <w:sz w:val="28"/>
          <w:szCs w:val="28"/>
        </w:rPr>
        <w:t>{</w:t>
      </w:r>
      <w:proofErr w:type="spellStart"/>
      <w:proofErr w:type="gramStart"/>
      <w:r w:rsidRPr="0002367D">
        <w:rPr>
          <w:sz w:val="28"/>
          <w:szCs w:val="28"/>
        </w:rPr>
        <w:t>spacy.explain</w:t>
      </w:r>
      <w:proofErr w:type="spellEnd"/>
      <w:proofErr w:type="gramEnd"/>
      <w:r w:rsidRPr="0002367D">
        <w:rPr>
          <w:sz w:val="28"/>
          <w:szCs w:val="28"/>
        </w:rPr>
        <w:t>(</w:t>
      </w:r>
      <w:proofErr w:type="spellStart"/>
      <w:r w:rsidRPr="0002367D">
        <w:rPr>
          <w:sz w:val="28"/>
          <w:szCs w:val="28"/>
        </w:rPr>
        <w:t>word.tag</w:t>
      </w:r>
      <w:proofErr w:type="spellEnd"/>
      <w:r w:rsidRPr="0002367D">
        <w:rPr>
          <w:sz w:val="28"/>
          <w:szCs w:val="28"/>
        </w:rPr>
        <w:t>_)}')</w:t>
      </w:r>
    </w:p>
    <w:p w14:paraId="1315BF11" w14:textId="77777777" w:rsidR="003326E9" w:rsidRPr="0002367D" w:rsidRDefault="00324BF8" w:rsidP="0016099F">
      <w:pPr>
        <w:pStyle w:val="BodyText"/>
        <w:rPr>
          <w:sz w:val="28"/>
          <w:szCs w:val="28"/>
        </w:rPr>
      </w:pPr>
      <w:proofErr w:type="spellStart"/>
      <w:r w:rsidRPr="0002367D">
        <w:rPr>
          <w:sz w:val="28"/>
          <w:szCs w:val="28"/>
        </w:rPr>
        <w:t>sen</w:t>
      </w:r>
      <w:proofErr w:type="spellEnd"/>
      <w:r w:rsidRPr="0002367D">
        <w:rPr>
          <w:sz w:val="28"/>
          <w:szCs w:val="28"/>
        </w:rPr>
        <w:t xml:space="preserve"> = </w:t>
      </w:r>
      <w:proofErr w:type="spellStart"/>
      <w:proofErr w:type="gramStart"/>
      <w:r w:rsidRPr="0002367D">
        <w:rPr>
          <w:sz w:val="28"/>
          <w:szCs w:val="28"/>
        </w:rPr>
        <w:t>sp</w:t>
      </w:r>
      <w:proofErr w:type="spellEnd"/>
      <w:r w:rsidRPr="0002367D">
        <w:rPr>
          <w:sz w:val="28"/>
          <w:szCs w:val="28"/>
        </w:rPr>
        <w:t>(</w:t>
      </w:r>
      <w:proofErr w:type="spellStart"/>
      <w:proofErr w:type="gramEnd"/>
      <w:r w:rsidRPr="0002367D">
        <w:rPr>
          <w:sz w:val="28"/>
          <w:szCs w:val="28"/>
        </w:rPr>
        <w:t>u'Can</w:t>
      </w:r>
      <w:proofErr w:type="spellEnd"/>
      <w:r w:rsidRPr="0002367D">
        <w:rPr>
          <w:sz w:val="28"/>
          <w:szCs w:val="28"/>
        </w:rPr>
        <w:t xml:space="preserve"> you search it on google?') word = </w:t>
      </w:r>
      <w:proofErr w:type="spellStart"/>
      <w:r w:rsidRPr="0002367D">
        <w:rPr>
          <w:sz w:val="28"/>
          <w:szCs w:val="28"/>
        </w:rPr>
        <w:t>sen</w:t>
      </w:r>
      <w:proofErr w:type="spellEnd"/>
      <w:r w:rsidRPr="0002367D">
        <w:rPr>
          <w:sz w:val="28"/>
          <w:szCs w:val="28"/>
        </w:rPr>
        <w:t>[5]</w:t>
      </w:r>
    </w:p>
    <w:p w14:paraId="1315BF12" w14:textId="77777777" w:rsidR="003326E9" w:rsidRPr="0002367D" w:rsidRDefault="003326E9" w:rsidP="0016099F">
      <w:pPr>
        <w:pStyle w:val="BodyText"/>
        <w:rPr>
          <w:sz w:val="28"/>
          <w:szCs w:val="28"/>
        </w:rPr>
      </w:pPr>
    </w:p>
    <w:p w14:paraId="1315BF13" w14:textId="77777777" w:rsidR="003326E9" w:rsidRPr="0002367D" w:rsidRDefault="00324BF8" w:rsidP="0016099F">
      <w:pPr>
        <w:pStyle w:val="BodyText"/>
        <w:rPr>
          <w:sz w:val="28"/>
          <w:szCs w:val="28"/>
        </w:rPr>
      </w:pPr>
      <w:r w:rsidRPr="0002367D">
        <w:rPr>
          <w:sz w:val="28"/>
          <w:szCs w:val="28"/>
        </w:rPr>
        <w:t>print(f'{</w:t>
      </w:r>
      <w:proofErr w:type="spellStart"/>
      <w:r w:rsidRPr="0002367D">
        <w:rPr>
          <w:sz w:val="28"/>
          <w:szCs w:val="28"/>
        </w:rPr>
        <w:t>word.text</w:t>
      </w:r>
      <w:proofErr w:type="spellEnd"/>
      <w:r w:rsidRPr="0002367D">
        <w:rPr>
          <w:sz w:val="28"/>
          <w:szCs w:val="28"/>
        </w:rPr>
        <w:t>:{12}} {</w:t>
      </w:r>
      <w:proofErr w:type="spellStart"/>
      <w:r w:rsidRPr="0002367D">
        <w:rPr>
          <w:sz w:val="28"/>
          <w:szCs w:val="28"/>
        </w:rPr>
        <w:t>word.pos</w:t>
      </w:r>
      <w:proofErr w:type="spellEnd"/>
      <w:r w:rsidRPr="0002367D">
        <w:rPr>
          <w:sz w:val="28"/>
          <w:szCs w:val="28"/>
        </w:rPr>
        <w:t>_:{10}} {</w:t>
      </w:r>
      <w:proofErr w:type="spellStart"/>
      <w:r w:rsidRPr="0002367D">
        <w:rPr>
          <w:sz w:val="28"/>
          <w:szCs w:val="28"/>
        </w:rPr>
        <w:t>word.tag</w:t>
      </w:r>
      <w:proofErr w:type="spellEnd"/>
      <w:r w:rsidRPr="0002367D">
        <w:rPr>
          <w:sz w:val="28"/>
          <w:szCs w:val="28"/>
        </w:rPr>
        <w:t>_:{8}}</w:t>
      </w:r>
    </w:p>
    <w:p w14:paraId="1315BF14" w14:textId="77777777" w:rsidR="003326E9" w:rsidRPr="0002367D" w:rsidRDefault="00324BF8" w:rsidP="0016099F">
      <w:pPr>
        <w:pStyle w:val="BodyText"/>
        <w:spacing w:before="1"/>
        <w:rPr>
          <w:sz w:val="28"/>
          <w:szCs w:val="28"/>
        </w:rPr>
      </w:pPr>
      <w:r w:rsidRPr="0002367D">
        <w:rPr>
          <w:sz w:val="28"/>
          <w:szCs w:val="28"/>
        </w:rPr>
        <w:t>{</w:t>
      </w:r>
      <w:proofErr w:type="spellStart"/>
      <w:proofErr w:type="gramStart"/>
      <w:r w:rsidRPr="0002367D">
        <w:rPr>
          <w:sz w:val="28"/>
          <w:szCs w:val="28"/>
        </w:rPr>
        <w:t>spacy.explain</w:t>
      </w:r>
      <w:proofErr w:type="spellEnd"/>
      <w:proofErr w:type="gramEnd"/>
      <w:r w:rsidRPr="0002367D">
        <w:rPr>
          <w:sz w:val="28"/>
          <w:szCs w:val="28"/>
        </w:rPr>
        <w:t>(</w:t>
      </w:r>
      <w:proofErr w:type="spellStart"/>
      <w:r w:rsidRPr="0002367D">
        <w:rPr>
          <w:sz w:val="28"/>
          <w:szCs w:val="28"/>
        </w:rPr>
        <w:t>word.tag</w:t>
      </w:r>
      <w:proofErr w:type="spellEnd"/>
      <w:r w:rsidRPr="0002367D">
        <w:rPr>
          <w:sz w:val="28"/>
          <w:szCs w:val="28"/>
        </w:rPr>
        <w:t>_)}')</w:t>
      </w:r>
    </w:p>
    <w:p w14:paraId="1315BF15" w14:textId="77777777" w:rsidR="003326E9" w:rsidRPr="0002367D" w:rsidRDefault="003326E9" w:rsidP="0016099F">
      <w:pPr>
        <w:pStyle w:val="BodyText"/>
        <w:rPr>
          <w:sz w:val="28"/>
          <w:szCs w:val="28"/>
        </w:rPr>
      </w:pPr>
    </w:p>
    <w:p w14:paraId="1315BF16" w14:textId="77777777" w:rsidR="003326E9" w:rsidRPr="0002367D" w:rsidRDefault="00324BF8" w:rsidP="0016099F">
      <w:pPr>
        <w:pStyle w:val="BodyText"/>
        <w:rPr>
          <w:sz w:val="28"/>
          <w:szCs w:val="28"/>
        </w:rPr>
      </w:pPr>
      <w:r w:rsidRPr="0002367D">
        <w:rPr>
          <w:sz w:val="28"/>
          <w:szCs w:val="28"/>
        </w:rPr>
        <w:t>#Finding the Number of POS Tags</w:t>
      </w:r>
    </w:p>
    <w:p w14:paraId="1315BF17" w14:textId="77777777" w:rsidR="003326E9" w:rsidRPr="0002367D" w:rsidRDefault="00324BF8" w:rsidP="0016099F">
      <w:pPr>
        <w:pStyle w:val="BodyText"/>
        <w:rPr>
          <w:sz w:val="28"/>
          <w:szCs w:val="28"/>
        </w:rPr>
      </w:pPr>
      <w:proofErr w:type="spellStart"/>
      <w:r w:rsidRPr="0002367D">
        <w:rPr>
          <w:sz w:val="28"/>
          <w:szCs w:val="28"/>
        </w:rPr>
        <w:t>sen</w:t>
      </w:r>
      <w:proofErr w:type="spellEnd"/>
      <w:r w:rsidRPr="0002367D">
        <w:rPr>
          <w:sz w:val="28"/>
          <w:szCs w:val="28"/>
        </w:rPr>
        <w:t xml:space="preserve"> = </w:t>
      </w:r>
      <w:proofErr w:type="spellStart"/>
      <w:proofErr w:type="gramStart"/>
      <w:r w:rsidRPr="0002367D">
        <w:rPr>
          <w:sz w:val="28"/>
          <w:szCs w:val="28"/>
        </w:rPr>
        <w:t>sp</w:t>
      </w:r>
      <w:proofErr w:type="spellEnd"/>
      <w:r w:rsidRPr="0002367D">
        <w:rPr>
          <w:sz w:val="28"/>
          <w:szCs w:val="28"/>
        </w:rPr>
        <w:t>(</w:t>
      </w:r>
      <w:proofErr w:type="spellStart"/>
      <w:proofErr w:type="gramEnd"/>
      <w:r w:rsidRPr="0002367D">
        <w:rPr>
          <w:sz w:val="28"/>
          <w:szCs w:val="28"/>
        </w:rPr>
        <w:t>u"I</w:t>
      </w:r>
      <w:proofErr w:type="spellEnd"/>
      <w:r w:rsidRPr="0002367D">
        <w:rPr>
          <w:sz w:val="28"/>
          <w:szCs w:val="28"/>
        </w:rPr>
        <w:t xml:space="preserve"> like to play football. I hated it in my childhood though")</w:t>
      </w:r>
    </w:p>
    <w:p w14:paraId="1315BF18" w14:textId="77777777" w:rsidR="003326E9" w:rsidRPr="0002367D" w:rsidRDefault="003326E9" w:rsidP="0016099F">
      <w:pPr>
        <w:pStyle w:val="BodyText"/>
        <w:rPr>
          <w:sz w:val="28"/>
          <w:szCs w:val="28"/>
        </w:rPr>
      </w:pPr>
    </w:p>
    <w:p w14:paraId="1315BF19" w14:textId="77777777" w:rsidR="003326E9" w:rsidRPr="0002367D" w:rsidRDefault="00324BF8" w:rsidP="0016099F">
      <w:pPr>
        <w:pStyle w:val="BodyText"/>
        <w:rPr>
          <w:sz w:val="28"/>
          <w:szCs w:val="28"/>
        </w:rPr>
      </w:pPr>
      <w:proofErr w:type="spellStart"/>
      <w:r w:rsidRPr="0002367D">
        <w:rPr>
          <w:sz w:val="28"/>
          <w:szCs w:val="28"/>
        </w:rPr>
        <w:t>num_pos</w:t>
      </w:r>
      <w:proofErr w:type="spellEnd"/>
      <w:r w:rsidRPr="0002367D">
        <w:rPr>
          <w:sz w:val="28"/>
          <w:szCs w:val="28"/>
        </w:rPr>
        <w:t xml:space="preserve"> = </w:t>
      </w:r>
      <w:proofErr w:type="spellStart"/>
      <w:proofErr w:type="gramStart"/>
      <w:r w:rsidRPr="0002367D">
        <w:rPr>
          <w:sz w:val="28"/>
          <w:szCs w:val="28"/>
        </w:rPr>
        <w:t>sen.count</w:t>
      </w:r>
      <w:proofErr w:type="gramEnd"/>
      <w:r w:rsidRPr="0002367D">
        <w:rPr>
          <w:sz w:val="28"/>
          <w:szCs w:val="28"/>
        </w:rPr>
        <w:t>_by</w:t>
      </w:r>
      <w:proofErr w:type="spellEnd"/>
      <w:r w:rsidRPr="0002367D">
        <w:rPr>
          <w:sz w:val="28"/>
          <w:szCs w:val="28"/>
        </w:rPr>
        <w:t>(</w:t>
      </w:r>
      <w:proofErr w:type="spellStart"/>
      <w:r w:rsidRPr="0002367D">
        <w:rPr>
          <w:sz w:val="28"/>
          <w:szCs w:val="28"/>
        </w:rPr>
        <w:t>spacy.attrs.POS</w:t>
      </w:r>
      <w:proofErr w:type="spellEnd"/>
      <w:r w:rsidRPr="0002367D">
        <w:rPr>
          <w:sz w:val="28"/>
          <w:szCs w:val="28"/>
        </w:rPr>
        <w:t xml:space="preserve">) </w:t>
      </w:r>
      <w:proofErr w:type="spellStart"/>
      <w:r w:rsidRPr="0002367D">
        <w:rPr>
          <w:sz w:val="28"/>
          <w:szCs w:val="28"/>
        </w:rPr>
        <w:t>num_pos</w:t>
      </w:r>
      <w:proofErr w:type="spellEnd"/>
    </w:p>
    <w:p w14:paraId="1315BF1A" w14:textId="77777777" w:rsidR="003326E9" w:rsidRPr="0002367D" w:rsidRDefault="003326E9" w:rsidP="0016099F">
      <w:pPr>
        <w:pStyle w:val="BodyText"/>
        <w:rPr>
          <w:sz w:val="28"/>
          <w:szCs w:val="28"/>
        </w:rPr>
      </w:pPr>
    </w:p>
    <w:p w14:paraId="1315BF1B" w14:textId="77777777" w:rsidR="003326E9" w:rsidRPr="0002367D" w:rsidRDefault="00324BF8" w:rsidP="0016099F">
      <w:pPr>
        <w:pStyle w:val="BodyText"/>
        <w:rPr>
          <w:sz w:val="28"/>
          <w:szCs w:val="28"/>
        </w:rPr>
      </w:pPr>
      <w:r w:rsidRPr="0002367D">
        <w:rPr>
          <w:sz w:val="28"/>
          <w:szCs w:val="28"/>
        </w:rPr>
        <w:t xml:space="preserve">for </w:t>
      </w:r>
      <w:proofErr w:type="spellStart"/>
      <w:proofErr w:type="gramStart"/>
      <w:r w:rsidRPr="0002367D">
        <w:rPr>
          <w:sz w:val="28"/>
          <w:szCs w:val="28"/>
        </w:rPr>
        <w:t>k,v</w:t>
      </w:r>
      <w:proofErr w:type="spellEnd"/>
      <w:proofErr w:type="gramEnd"/>
      <w:r w:rsidRPr="0002367D">
        <w:rPr>
          <w:sz w:val="28"/>
          <w:szCs w:val="28"/>
        </w:rPr>
        <w:t xml:space="preserve"> in </w:t>
      </w:r>
      <w:r w:rsidRPr="0002367D">
        <w:rPr>
          <w:sz w:val="28"/>
          <w:szCs w:val="28"/>
        </w:rPr>
        <w:t>sorted(</w:t>
      </w:r>
      <w:proofErr w:type="spellStart"/>
      <w:r w:rsidRPr="0002367D">
        <w:rPr>
          <w:sz w:val="28"/>
          <w:szCs w:val="28"/>
        </w:rPr>
        <w:t>num_pos.items</w:t>
      </w:r>
      <w:proofErr w:type="spellEnd"/>
      <w:r w:rsidRPr="0002367D">
        <w:rPr>
          <w:sz w:val="28"/>
          <w:szCs w:val="28"/>
        </w:rPr>
        <w:t>()): print(f'{k}. {</w:t>
      </w:r>
      <w:proofErr w:type="spellStart"/>
      <w:proofErr w:type="gramStart"/>
      <w:r w:rsidRPr="0002367D">
        <w:rPr>
          <w:sz w:val="28"/>
          <w:szCs w:val="28"/>
        </w:rPr>
        <w:t>sen.vocab</w:t>
      </w:r>
      <w:proofErr w:type="spellEnd"/>
      <w:proofErr w:type="gramEnd"/>
      <w:r w:rsidRPr="0002367D">
        <w:rPr>
          <w:sz w:val="28"/>
          <w:szCs w:val="28"/>
        </w:rPr>
        <w:t>[k].text:{8}}: {v}')</w:t>
      </w:r>
    </w:p>
    <w:p w14:paraId="1315BF1C" w14:textId="77777777" w:rsidR="003326E9" w:rsidRPr="0002367D" w:rsidRDefault="003326E9" w:rsidP="0016099F">
      <w:pPr>
        <w:pStyle w:val="BodyText"/>
        <w:rPr>
          <w:sz w:val="28"/>
          <w:szCs w:val="28"/>
        </w:rPr>
      </w:pPr>
    </w:p>
    <w:p w14:paraId="1315BF1D" w14:textId="77777777" w:rsidR="003326E9" w:rsidRPr="0002367D" w:rsidRDefault="00324BF8" w:rsidP="0016099F">
      <w:pPr>
        <w:pStyle w:val="BodyText"/>
        <w:rPr>
          <w:sz w:val="28"/>
          <w:szCs w:val="28"/>
        </w:rPr>
      </w:pPr>
      <w:r w:rsidRPr="0002367D">
        <w:rPr>
          <w:sz w:val="28"/>
          <w:szCs w:val="28"/>
        </w:rPr>
        <w:t xml:space="preserve">#Visualizing Parts of Speech Tags from spacy import </w:t>
      </w:r>
      <w:proofErr w:type="spellStart"/>
      <w:r w:rsidRPr="0002367D">
        <w:rPr>
          <w:sz w:val="28"/>
          <w:szCs w:val="28"/>
        </w:rPr>
        <w:t>displacy</w:t>
      </w:r>
      <w:proofErr w:type="spellEnd"/>
    </w:p>
    <w:p w14:paraId="1315BF1E" w14:textId="77777777" w:rsidR="003326E9" w:rsidRPr="0002367D" w:rsidRDefault="003326E9" w:rsidP="0016099F">
      <w:pPr>
        <w:pStyle w:val="BodyText"/>
        <w:spacing w:before="1"/>
        <w:rPr>
          <w:sz w:val="28"/>
          <w:szCs w:val="28"/>
        </w:rPr>
      </w:pPr>
    </w:p>
    <w:p w14:paraId="1315BF1F" w14:textId="77777777" w:rsidR="003326E9" w:rsidRPr="0002367D" w:rsidRDefault="00324BF8" w:rsidP="0016099F">
      <w:pPr>
        <w:pStyle w:val="BodyText"/>
        <w:rPr>
          <w:sz w:val="28"/>
          <w:szCs w:val="28"/>
        </w:rPr>
      </w:pPr>
      <w:proofErr w:type="spellStart"/>
      <w:r w:rsidRPr="0002367D">
        <w:rPr>
          <w:sz w:val="28"/>
          <w:szCs w:val="28"/>
        </w:rPr>
        <w:t>sen</w:t>
      </w:r>
      <w:proofErr w:type="spellEnd"/>
      <w:r w:rsidRPr="0002367D">
        <w:rPr>
          <w:sz w:val="28"/>
          <w:szCs w:val="28"/>
        </w:rPr>
        <w:t xml:space="preserve"> = </w:t>
      </w:r>
      <w:proofErr w:type="spellStart"/>
      <w:proofErr w:type="gramStart"/>
      <w:r w:rsidRPr="0002367D">
        <w:rPr>
          <w:sz w:val="28"/>
          <w:szCs w:val="28"/>
        </w:rPr>
        <w:t>sp</w:t>
      </w:r>
      <w:proofErr w:type="spellEnd"/>
      <w:r w:rsidRPr="0002367D">
        <w:rPr>
          <w:sz w:val="28"/>
          <w:szCs w:val="28"/>
        </w:rPr>
        <w:t>(</w:t>
      </w:r>
      <w:proofErr w:type="spellStart"/>
      <w:proofErr w:type="gramEnd"/>
      <w:r w:rsidRPr="0002367D">
        <w:rPr>
          <w:sz w:val="28"/>
          <w:szCs w:val="28"/>
        </w:rPr>
        <w:t>u"I</w:t>
      </w:r>
      <w:proofErr w:type="spellEnd"/>
      <w:r w:rsidRPr="0002367D">
        <w:rPr>
          <w:sz w:val="28"/>
          <w:szCs w:val="28"/>
        </w:rPr>
        <w:t xml:space="preserve"> like to play football. I hated it in my childhood though") </w:t>
      </w:r>
      <w:proofErr w:type="spellStart"/>
      <w:proofErr w:type="gramStart"/>
      <w:r w:rsidRPr="0002367D">
        <w:rPr>
          <w:sz w:val="28"/>
          <w:szCs w:val="28"/>
        </w:rPr>
        <w:t>displacy.serve</w:t>
      </w:r>
      <w:proofErr w:type="spellEnd"/>
      <w:proofErr w:type="gramEnd"/>
      <w:r w:rsidRPr="0002367D">
        <w:rPr>
          <w:sz w:val="28"/>
          <w:szCs w:val="28"/>
        </w:rPr>
        <w:t>(</w:t>
      </w:r>
      <w:proofErr w:type="spellStart"/>
      <w:r w:rsidRPr="0002367D">
        <w:rPr>
          <w:sz w:val="28"/>
          <w:szCs w:val="28"/>
        </w:rPr>
        <w:t>sen</w:t>
      </w:r>
      <w:proofErr w:type="spellEnd"/>
      <w:r w:rsidRPr="0002367D">
        <w:rPr>
          <w:sz w:val="28"/>
          <w:szCs w:val="28"/>
        </w:rPr>
        <w:t>, style='dep', options={'distance'</w:t>
      </w:r>
      <w:r w:rsidRPr="0002367D">
        <w:rPr>
          <w:sz w:val="28"/>
          <w:szCs w:val="28"/>
        </w:rPr>
        <w:t>: 120})</w:t>
      </w:r>
    </w:p>
    <w:p w14:paraId="1315BF20" w14:textId="77777777" w:rsidR="003326E9" w:rsidRPr="0002367D" w:rsidRDefault="003326E9" w:rsidP="0016099F">
      <w:pPr>
        <w:pStyle w:val="BodyText"/>
        <w:rPr>
          <w:sz w:val="28"/>
          <w:szCs w:val="28"/>
        </w:rPr>
      </w:pPr>
    </w:p>
    <w:p w14:paraId="1315BF21" w14:textId="77777777" w:rsidR="003326E9" w:rsidRPr="0002367D" w:rsidRDefault="00324BF8" w:rsidP="0016099F">
      <w:pPr>
        <w:pStyle w:val="Heading1"/>
        <w:numPr>
          <w:ilvl w:val="0"/>
          <w:numId w:val="9"/>
        </w:numPr>
        <w:tabs>
          <w:tab w:val="left" w:pos="1795"/>
        </w:tabs>
        <w:spacing w:line="550" w:lineRule="atLeast"/>
        <w:ind w:left="0" w:firstLine="0"/>
        <w:rPr>
          <w:sz w:val="28"/>
          <w:szCs w:val="28"/>
        </w:rPr>
      </w:pPr>
      <w:r w:rsidRPr="0002367D">
        <w:rPr>
          <w:sz w:val="28"/>
          <w:szCs w:val="28"/>
        </w:rPr>
        <w:t xml:space="preserve">Speech tagging using </w:t>
      </w:r>
      <w:proofErr w:type="spellStart"/>
      <w:r w:rsidRPr="0002367D">
        <w:rPr>
          <w:sz w:val="28"/>
          <w:szCs w:val="28"/>
        </w:rPr>
        <w:t>nktl</w:t>
      </w:r>
      <w:proofErr w:type="spellEnd"/>
      <w:r w:rsidRPr="0002367D">
        <w:rPr>
          <w:sz w:val="28"/>
          <w:szCs w:val="28"/>
        </w:rPr>
        <w:t xml:space="preserve"> code:</w:t>
      </w:r>
    </w:p>
    <w:p w14:paraId="1315BF22" w14:textId="77777777" w:rsidR="003326E9" w:rsidRPr="0002367D" w:rsidRDefault="00324BF8" w:rsidP="0016099F">
      <w:pPr>
        <w:pStyle w:val="BodyText"/>
        <w:spacing w:line="273" w:lineRule="exact"/>
        <w:rPr>
          <w:sz w:val="28"/>
          <w:szCs w:val="28"/>
        </w:rPr>
      </w:pPr>
      <w:r w:rsidRPr="0002367D">
        <w:rPr>
          <w:sz w:val="28"/>
          <w:szCs w:val="28"/>
        </w:rPr>
        <w:t xml:space="preserve">import </w:t>
      </w:r>
      <w:proofErr w:type="spellStart"/>
      <w:r w:rsidRPr="0002367D">
        <w:rPr>
          <w:sz w:val="28"/>
          <w:szCs w:val="28"/>
        </w:rPr>
        <w:t>nltk</w:t>
      </w:r>
      <w:proofErr w:type="spellEnd"/>
    </w:p>
    <w:p w14:paraId="1315BF23"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t>
      </w:r>
      <w:proofErr w:type="spellStart"/>
      <w:r w:rsidRPr="0002367D">
        <w:rPr>
          <w:sz w:val="28"/>
          <w:szCs w:val="28"/>
        </w:rPr>
        <w:t>state_union</w:t>
      </w:r>
      <w:proofErr w:type="spellEnd"/>
    </w:p>
    <w:p w14:paraId="1315BF24"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nltk.tokenize</w:t>
      </w:r>
      <w:proofErr w:type="spellEnd"/>
      <w:proofErr w:type="gramEnd"/>
      <w:r w:rsidRPr="0002367D">
        <w:rPr>
          <w:sz w:val="28"/>
          <w:szCs w:val="28"/>
        </w:rPr>
        <w:t xml:space="preserve"> import </w:t>
      </w:r>
      <w:proofErr w:type="spellStart"/>
      <w:r w:rsidRPr="0002367D">
        <w:rPr>
          <w:sz w:val="28"/>
          <w:szCs w:val="28"/>
        </w:rPr>
        <w:t>PunktSentenceTokenizer</w:t>
      </w:r>
      <w:proofErr w:type="spellEnd"/>
    </w:p>
    <w:p w14:paraId="1315BF25" w14:textId="77777777" w:rsidR="003326E9" w:rsidRPr="0002367D" w:rsidRDefault="003326E9" w:rsidP="0016099F">
      <w:pPr>
        <w:pStyle w:val="BodyText"/>
        <w:rPr>
          <w:sz w:val="28"/>
          <w:szCs w:val="28"/>
        </w:rPr>
      </w:pPr>
    </w:p>
    <w:p w14:paraId="1315BF26" w14:textId="77777777" w:rsidR="003326E9" w:rsidRPr="0002367D" w:rsidRDefault="00324BF8" w:rsidP="0016099F">
      <w:pPr>
        <w:pStyle w:val="BodyText"/>
        <w:rPr>
          <w:sz w:val="28"/>
          <w:szCs w:val="28"/>
        </w:rPr>
      </w:pPr>
      <w:r w:rsidRPr="0002367D">
        <w:rPr>
          <w:sz w:val="28"/>
          <w:szCs w:val="28"/>
        </w:rPr>
        <w:lastRenderedPageBreak/>
        <w:t>#</w:t>
      </w:r>
      <w:proofErr w:type="gramStart"/>
      <w:r w:rsidRPr="0002367D">
        <w:rPr>
          <w:sz w:val="28"/>
          <w:szCs w:val="28"/>
        </w:rPr>
        <w:t>create</w:t>
      </w:r>
      <w:proofErr w:type="gramEnd"/>
      <w:r w:rsidRPr="0002367D">
        <w:rPr>
          <w:sz w:val="28"/>
          <w:szCs w:val="28"/>
        </w:rPr>
        <w:t xml:space="preserve"> our training and testing data:</w:t>
      </w:r>
    </w:p>
    <w:p w14:paraId="1315BF27" w14:textId="77777777" w:rsidR="003326E9" w:rsidRPr="0002367D" w:rsidRDefault="00324BF8" w:rsidP="0016099F">
      <w:pPr>
        <w:pStyle w:val="BodyText"/>
        <w:rPr>
          <w:sz w:val="28"/>
          <w:szCs w:val="28"/>
        </w:rPr>
      </w:pPr>
      <w:proofErr w:type="spellStart"/>
      <w:r w:rsidRPr="0002367D">
        <w:rPr>
          <w:sz w:val="28"/>
          <w:szCs w:val="28"/>
        </w:rPr>
        <w:t>train_text</w:t>
      </w:r>
      <w:proofErr w:type="spellEnd"/>
      <w:r w:rsidRPr="0002367D">
        <w:rPr>
          <w:sz w:val="28"/>
          <w:szCs w:val="28"/>
        </w:rPr>
        <w:t xml:space="preserve"> = </w:t>
      </w:r>
      <w:proofErr w:type="spellStart"/>
      <w:r w:rsidRPr="0002367D">
        <w:rPr>
          <w:sz w:val="28"/>
          <w:szCs w:val="28"/>
        </w:rPr>
        <w:t>state_union.raw</w:t>
      </w:r>
      <w:proofErr w:type="spellEnd"/>
      <w:r w:rsidRPr="0002367D">
        <w:rPr>
          <w:sz w:val="28"/>
          <w:szCs w:val="28"/>
        </w:rPr>
        <w:t xml:space="preserve">("2005-GWBush.txt") </w:t>
      </w:r>
      <w:proofErr w:type="spellStart"/>
      <w:r w:rsidRPr="0002367D">
        <w:rPr>
          <w:sz w:val="28"/>
          <w:szCs w:val="28"/>
        </w:rPr>
        <w:t>sample_text</w:t>
      </w:r>
      <w:proofErr w:type="spellEnd"/>
      <w:r w:rsidRPr="0002367D">
        <w:rPr>
          <w:sz w:val="28"/>
          <w:szCs w:val="28"/>
        </w:rPr>
        <w:t xml:space="preserve"> = </w:t>
      </w:r>
      <w:proofErr w:type="spellStart"/>
      <w:r w:rsidRPr="0002367D">
        <w:rPr>
          <w:sz w:val="28"/>
          <w:szCs w:val="28"/>
        </w:rPr>
        <w:t>state_union.raw</w:t>
      </w:r>
      <w:proofErr w:type="spellEnd"/>
      <w:r w:rsidRPr="0002367D">
        <w:rPr>
          <w:sz w:val="28"/>
          <w:szCs w:val="28"/>
        </w:rPr>
        <w:t>(</w:t>
      </w:r>
      <w:r w:rsidRPr="0002367D">
        <w:rPr>
          <w:sz w:val="28"/>
          <w:szCs w:val="28"/>
        </w:rPr>
        <w:t>"2006-GWBush.txt")</w:t>
      </w:r>
    </w:p>
    <w:p w14:paraId="1315BF28" w14:textId="77777777" w:rsidR="003326E9" w:rsidRPr="0002367D" w:rsidRDefault="003326E9" w:rsidP="0016099F">
      <w:pPr>
        <w:pStyle w:val="BodyText"/>
        <w:rPr>
          <w:sz w:val="28"/>
          <w:szCs w:val="28"/>
        </w:rPr>
      </w:pPr>
    </w:p>
    <w:p w14:paraId="1315BF29" w14:textId="77777777" w:rsidR="003326E9" w:rsidRPr="0002367D" w:rsidRDefault="00324BF8" w:rsidP="0016099F">
      <w:pPr>
        <w:pStyle w:val="BodyText"/>
        <w:spacing w:before="1"/>
        <w:rPr>
          <w:sz w:val="28"/>
          <w:szCs w:val="28"/>
        </w:rPr>
      </w:pPr>
      <w:r w:rsidRPr="0002367D">
        <w:rPr>
          <w:sz w:val="28"/>
          <w:szCs w:val="28"/>
        </w:rPr>
        <w:t>#</w:t>
      </w:r>
      <w:proofErr w:type="gramStart"/>
      <w:r w:rsidRPr="0002367D">
        <w:rPr>
          <w:sz w:val="28"/>
          <w:szCs w:val="28"/>
        </w:rPr>
        <w:t>train</w:t>
      </w:r>
      <w:proofErr w:type="gramEnd"/>
      <w:r w:rsidRPr="0002367D">
        <w:rPr>
          <w:sz w:val="28"/>
          <w:szCs w:val="28"/>
        </w:rPr>
        <w:t xml:space="preserve"> the </w:t>
      </w:r>
      <w:proofErr w:type="spellStart"/>
      <w:r w:rsidRPr="0002367D">
        <w:rPr>
          <w:sz w:val="28"/>
          <w:szCs w:val="28"/>
        </w:rPr>
        <w:t>Punkt</w:t>
      </w:r>
      <w:proofErr w:type="spellEnd"/>
      <w:r w:rsidRPr="0002367D">
        <w:rPr>
          <w:sz w:val="28"/>
          <w:szCs w:val="28"/>
        </w:rPr>
        <w:t xml:space="preserve"> tokenizer like:</w:t>
      </w:r>
    </w:p>
    <w:p w14:paraId="1315BF2A" w14:textId="77777777" w:rsidR="003326E9" w:rsidRPr="0002367D" w:rsidRDefault="00324BF8" w:rsidP="0016099F">
      <w:pPr>
        <w:pStyle w:val="BodyText"/>
        <w:rPr>
          <w:sz w:val="28"/>
          <w:szCs w:val="28"/>
        </w:rPr>
      </w:pPr>
      <w:proofErr w:type="spellStart"/>
      <w:r w:rsidRPr="0002367D">
        <w:rPr>
          <w:sz w:val="28"/>
          <w:szCs w:val="28"/>
        </w:rPr>
        <w:t>custom_sent_tokenizer</w:t>
      </w:r>
      <w:proofErr w:type="spellEnd"/>
      <w:r w:rsidRPr="0002367D">
        <w:rPr>
          <w:sz w:val="28"/>
          <w:szCs w:val="28"/>
        </w:rPr>
        <w:t xml:space="preserve"> = </w:t>
      </w:r>
      <w:proofErr w:type="spellStart"/>
      <w:r w:rsidRPr="0002367D">
        <w:rPr>
          <w:sz w:val="28"/>
          <w:szCs w:val="28"/>
        </w:rPr>
        <w:t>PunktSentenceTokenizer</w:t>
      </w:r>
      <w:proofErr w:type="spellEnd"/>
      <w:r w:rsidRPr="0002367D">
        <w:rPr>
          <w:sz w:val="28"/>
          <w:szCs w:val="28"/>
        </w:rPr>
        <w:t>(</w:t>
      </w:r>
      <w:proofErr w:type="spellStart"/>
      <w:r w:rsidRPr="0002367D">
        <w:rPr>
          <w:sz w:val="28"/>
          <w:szCs w:val="28"/>
        </w:rPr>
        <w:t>train_text</w:t>
      </w:r>
      <w:proofErr w:type="spellEnd"/>
      <w:r w:rsidRPr="0002367D">
        <w:rPr>
          <w:sz w:val="28"/>
          <w:szCs w:val="28"/>
        </w:rPr>
        <w:t>)</w:t>
      </w:r>
    </w:p>
    <w:p w14:paraId="1315BF2B" w14:textId="77777777" w:rsidR="003326E9" w:rsidRPr="0002367D" w:rsidRDefault="003326E9" w:rsidP="0016099F">
      <w:pPr>
        <w:pStyle w:val="BodyText"/>
        <w:spacing w:before="11"/>
        <w:rPr>
          <w:sz w:val="28"/>
          <w:szCs w:val="28"/>
        </w:rPr>
      </w:pPr>
    </w:p>
    <w:p w14:paraId="1315BF2C"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tokenize</w:t>
      </w:r>
      <w:proofErr w:type="gramEnd"/>
      <w:r w:rsidRPr="0002367D">
        <w:rPr>
          <w:sz w:val="28"/>
          <w:szCs w:val="28"/>
        </w:rPr>
        <w:t>:</w:t>
      </w:r>
    </w:p>
    <w:p w14:paraId="1315BF2D" w14:textId="77777777" w:rsidR="003326E9" w:rsidRPr="0002367D" w:rsidRDefault="00324BF8" w:rsidP="0016099F">
      <w:pPr>
        <w:pStyle w:val="BodyText"/>
        <w:rPr>
          <w:sz w:val="28"/>
          <w:szCs w:val="28"/>
        </w:rPr>
      </w:pPr>
      <w:r w:rsidRPr="0002367D">
        <w:rPr>
          <w:sz w:val="28"/>
          <w:szCs w:val="28"/>
        </w:rPr>
        <w:t xml:space="preserve">tokenized = </w:t>
      </w:r>
      <w:proofErr w:type="spellStart"/>
      <w:r w:rsidRPr="0002367D">
        <w:rPr>
          <w:sz w:val="28"/>
          <w:szCs w:val="28"/>
        </w:rPr>
        <w:t>custom_sent_</w:t>
      </w:r>
      <w:proofErr w:type="gramStart"/>
      <w:r w:rsidRPr="0002367D">
        <w:rPr>
          <w:sz w:val="28"/>
          <w:szCs w:val="28"/>
        </w:rPr>
        <w:t>tokenizer.tokenize</w:t>
      </w:r>
      <w:proofErr w:type="spellEnd"/>
      <w:proofErr w:type="gramEnd"/>
      <w:r w:rsidRPr="0002367D">
        <w:rPr>
          <w:sz w:val="28"/>
          <w:szCs w:val="28"/>
        </w:rPr>
        <w:t>(</w:t>
      </w:r>
      <w:proofErr w:type="spellStart"/>
      <w:r w:rsidRPr="0002367D">
        <w:rPr>
          <w:sz w:val="28"/>
          <w:szCs w:val="28"/>
        </w:rPr>
        <w:t>sample_text</w:t>
      </w:r>
      <w:proofErr w:type="spellEnd"/>
      <w:r w:rsidRPr="0002367D">
        <w:rPr>
          <w:sz w:val="28"/>
          <w:szCs w:val="28"/>
        </w:rPr>
        <w:t>)</w:t>
      </w:r>
    </w:p>
    <w:p w14:paraId="1315BF2E" w14:textId="77777777" w:rsidR="003326E9" w:rsidRPr="0002367D" w:rsidRDefault="003326E9" w:rsidP="0016099F">
      <w:pPr>
        <w:pStyle w:val="BodyText"/>
        <w:rPr>
          <w:sz w:val="28"/>
          <w:szCs w:val="28"/>
        </w:rPr>
      </w:pPr>
    </w:p>
    <w:p w14:paraId="1315BF2F" w14:textId="77777777" w:rsidR="003326E9" w:rsidRPr="0002367D" w:rsidRDefault="00324BF8" w:rsidP="0016099F">
      <w:pPr>
        <w:pStyle w:val="BodyText"/>
        <w:rPr>
          <w:sz w:val="28"/>
          <w:szCs w:val="28"/>
        </w:rPr>
      </w:pPr>
      <w:r w:rsidRPr="0002367D">
        <w:rPr>
          <w:sz w:val="28"/>
          <w:szCs w:val="28"/>
        </w:rPr>
        <w:t xml:space="preserve">def </w:t>
      </w:r>
      <w:proofErr w:type="spellStart"/>
      <w:r w:rsidRPr="0002367D">
        <w:rPr>
          <w:sz w:val="28"/>
          <w:szCs w:val="28"/>
        </w:rPr>
        <w:t>process_</w:t>
      </w:r>
      <w:proofErr w:type="gramStart"/>
      <w:r w:rsidRPr="0002367D">
        <w:rPr>
          <w:sz w:val="28"/>
          <w:szCs w:val="28"/>
        </w:rPr>
        <w:t>content</w:t>
      </w:r>
      <w:proofErr w:type="spellEnd"/>
      <w:r w:rsidRPr="0002367D">
        <w:rPr>
          <w:sz w:val="28"/>
          <w:szCs w:val="28"/>
        </w:rPr>
        <w:t>(</w:t>
      </w:r>
      <w:proofErr w:type="gramEnd"/>
      <w:r w:rsidRPr="0002367D">
        <w:rPr>
          <w:sz w:val="28"/>
          <w:szCs w:val="28"/>
        </w:rPr>
        <w:t>): try:</w:t>
      </w:r>
    </w:p>
    <w:p w14:paraId="1315BF30" w14:textId="77777777" w:rsidR="003326E9" w:rsidRPr="0002367D" w:rsidRDefault="00324BF8" w:rsidP="0016099F">
      <w:pPr>
        <w:pStyle w:val="BodyText"/>
        <w:rPr>
          <w:sz w:val="28"/>
          <w:szCs w:val="28"/>
        </w:rPr>
      </w:pPr>
      <w:r w:rsidRPr="0002367D">
        <w:rPr>
          <w:sz w:val="28"/>
          <w:szCs w:val="28"/>
        </w:rPr>
        <w:t xml:space="preserve">for </w:t>
      </w:r>
      <w:proofErr w:type="spellStart"/>
      <w:r w:rsidRPr="0002367D">
        <w:rPr>
          <w:sz w:val="28"/>
          <w:szCs w:val="28"/>
        </w:rPr>
        <w:t>i</w:t>
      </w:r>
      <w:proofErr w:type="spellEnd"/>
      <w:r w:rsidRPr="0002367D">
        <w:rPr>
          <w:sz w:val="28"/>
          <w:szCs w:val="28"/>
        </w:rPr>
        <w:t xml:space="preserve"> in </w:t>
      </w:r>
      <w:proofErr w:type="gramStart"/>
      <w:r w:rsidRPr="0002367D">
        <w:rPr>
          <w:sz w:val="28"/>
          <w:szCs w:val="28"/>
        </w:rPr>
        <w:t>tokenized[</w:t>
      </w:r>
      <w:proofErr w:type="gramEnd"/>
      <w:r w:rsidRPr="0002367D">
        <w:rPr>
          <w:sz w:val="28"/>
          <w:szCs w:val="28"/>
        </w:rPr>
        <w:t>:2]:</w:t>
      </w:r>
    </w:p>
    <w:p w14:paraId="1315BF31" w14:textId="77777777" w:rsidR="003326E9" w:rsidRPr="0002367D" w:rsidRDefault="00324BF8" w:rsidP="0016099F">
      <w:pPr>
        <w:pStyle w:val="BodyText"/>
        <w:rPr>
          <w:sz w:val="28"/>
          <w:szCs w:val="28"/>
        </w:rPr>
      </w:pPr>
      <w:r w:rsidRPr="0002367D">
        <w:rPr>
          <w:sz w:val="28"/>
          <w:szCs w:val="28"/>
        </w:rPr>
        <w:t xml:space="preserve">words = </w:t>
      </w:r>
      <w:proofErr w:type="spellStart"/>
      <w:proofErr w:type="gramStart"/>
      <w:r w:rsidRPr="0002367D">
        <w:rPr>
          <w:sz w:val="28"/>
          <w:szCs w:val="28"/>
        </w:rPr>
        <w:t>nltk.word</w:t>
      </w:r>
      <w:proofErr w:type="gramEnd"/>
      <w:r w:rsidRPr="0002367D">
        <w:rPr>
          <w:sz w:val="28"/>
          <w:szCs w:val="28"/>
        </w:rPr>
        <w:t>_tokenize</w:t>
      </w:r>
      <w:proofErr w:type="spellEnd"/>
      <w:r w:rsidRPr="0002367D">
        <w:rPr>
          <w:sz w:val="28"/>
          <w:szCs w:val="28"/>
        </w:rPr>
        <w:t>(</w:t>
      </w:r>
      <w:proofErr w:type="spellStart"/>
      <w:r w:rsidRPr="0002367D">
        <w:rPr>
          <w:sz w:val="28"/>
          <w:szCs w:val="28"/>
        </w:rPr>
        <w:t>i</w:t>
      </w:r>
      <w:proofErr w:type="spellEnd"/>
      <w:r w:rsidRPr="0002367D">
        <w:rPr>
          <w:sz w:val="28"/>
          <w:szCs w:val="28"/>
        </w:rPr>
        <w:t xml:space="preserve">) tagged = </w:t>
      </w:r>
      <w:proofErr w:type="spellStart"/>
      <w:r w:rsidRPr="0002367D">
        <w:rPr>
          <w:sz w:val="28"/>
          <w:szCs w:val="28"/>
        </w:rPr>
        <w:t>nltk.pos_tag</w:t>
      </w:r>
      <w:proofErr w:type="spellEnd"/>
      <w:r w:rsidRPr="0002367D">
        <w:rPr>
          <w:sz w:val="28"/>
          <w:szCs w:val="28"/>
        </w:rPr>
        <w:t>(words)</w:t>
      </w:r>
    </w:p>
    <w:p w14:paraId="1315BF32" w14:textId="77777777" w:rsidR="003326E9" w:rsidRPr="0002367D" w:rsidRDefault="00324BF8" w:rsidP="0016099F">
      <w:pPr>
        <w:pStyle w:val="BodyText"/>
        <w:spacing w:before="80"/>
        <w:rPr>
          <w:sz w:val="28"/>
          <w:szCs w:val="28"/>
        </w:rPr>
      </w:pPr>
      <w:r w:rsidRPr="0002367D">
        <w:rPr>
          <w:sz w:val="28"/>
          <w:szCs w:val="28"/>
        </w:rPr>
        <w:t>print(tagged)</w:t>
      </w:r>
    </w:p>
    <w:p w14:paraId="1315BF33" w14:textId="77777777" w:rsidR="003326E9" w:rsidRPr="0002367D" w:rsidRDefault="003326E9" w:rsidP="0016099F">
      <w:pPr>
        <w:pStyle w:val="BodyText"/>
        <w:spacing w:before="11"/>
        <w:rPr>
          <w:sz w:val="28"/>
          <w:szCs w:val="28"/>
        </w:rPr>
      </w:pPr>
    </w:p>
    <w:p w14:paraId="1315BF34" w14:textId="77777777" w:rsidR="003326E9" w:rsidRPr="0002367D" w:rsidRDefault="00324BF8" w:rsidP="0016099F">
      <w:pPr>
        <w:pStyle w:val="BodyText"/>
        <w:rPr>
          <w:sz w:val="28"/>
          <w:szCs w:val="28"/>
        </w:rPr>
      </w:pPr>
      <w:r w:rsidRPr="0002367D">
        <w:rPr>
          <w:sz w:val="28"/>
          <w:szCs w:val="28"/>
        </w:rPr>
        <w:t>except Exception as e: print(str(e))</w:t>
      </w:r>
    </w:p>
    <w:p w14:paraId="1315BF35" w14:textId="77777777" w:rsidR="003326E9" w:rsidRPr="0002367D" w:rsidRDefault="00324BF8" w:rsidP="0016099F">
      <w:pPr>
        <w:pStyle w:val="BodyText"/>
        <w:spacing w:line="480" w:lineRule="auto"/>
        <w:rPr>
          <w:sz w:val="28"/>
          <w:szCs w:val="28"/>
        </w:rPr>
      </w:pPr>
      <w:proofErr w:type="spellStart"/>
      <w:r w:rsidRPr="0002367D">
        <w:rPr>
          <w:sz w:val="28"/>
          <w:szCs w:val="28"/>
        </w:rPr>
        <w:t>process_</w:t>
      </w:r>
      <w:proofErr w:type="gramStart"/>
      <w:r w:rsidRPr="0002367D">
        <w:rPr>
          <w:sz w:val="28"/>
          <w:szCs w:val="28"/>
        </w:rPr>
        <w:t>content</w:t>
      </w:r>
      <w:proofErr w:type="spellEnd"/>
      <w:r w:rsidRPr="0002367D">
        <w:rPr>
          <w:sz w:val="28"/>
          <w:szCs w:val="28"/>
        </w:rPr>
        <w:t>(</w:t>
      </w:r>
      <w:proofErr w:type="gramEnd"/>
      <w:r w:rsidRPr="0002367D">
        <w:rPr>
          <w:sz w:val="28"/>
          <w:szCs w:val="28"/>
        </w:rPr>
        <w:t xml:space="preserve">) </w:t>
      </w:r>
    </w:p>
    <w:p w14:paraId="1315BF36" w14:textId="77777777" w:rsidR="003326E9" w:rsidRPr="0002367D" w:rsidRDefault="00324BF8" w:rsidP="0016099F">
      <w:pPr>
        <w:pStyle w:val="BodyText"/>
        <w:spacing w:line="480" w:lineRule="auto"/>
        <w:rPr>
          <w:sz w:val="28"/>
          <w:szCs w:val="28"/>
        </w:rPr>
      </w:pPr>
      <w:r w:rsidRPr="0002367D">
        <w:rPr>
          <w:sz w:val="28"/>
          <w:szCs w:val="28"/>
        </w:rPr>
        <w:drawing>
          <wp:inline distT="0" distB="0" distL="114300" distR="114300" wp14:anchorId="1315BFE3" wp14:editId="1315BFE4">
            <wp:extent cx="6711315" cy="1671320"/>
            <wp:effectExtent l="0" t="0" r="9525" b="508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7"/>
                    <pic:cNvPicPr>
                      <a:picLocks noChangeAspect="1"/>
                    </pic:cNvPicPr>
                  </pic:nvPicPr>
                  <pic:blipFill>
                    <a:blip r:embed="rId49"/>
                    <a:stretch>
                      <a:fillRect/>
                    </a:stretch>
                  </pic:blipFill>
                  <pic:spPr>
                    <a:xfrm>
                      <a:off x="0" y="0"/>
                      <a:ext cx="6711315" cy="1671320"/>
                    </a:xfrm>
                    <a:prstGeom prst="rect">
                      <a:avLst/>
                    </a:prstGeom>
                    <a:noFill/>
                    <a:ln>
                      <a:noFill/>
                    </a:ln>
                  </pic:spPr>
                </pic:pic>
              </a:graphicData>
            </a:graphic>
          </wp:inline>
        </w:drawing>
      </w:r>
    </w:p>
    <w:p w14:paraId="1315BF37" w14:textId="77777777" w:rsidR="003326E9" w:rsidRPr="0002367D" w:rsidRDefault="00324BF8" w:rsidP="0016099F">
      <w:pPr>
        <w:pStyle w:val="Heading1"/>
        <w:ind w:left="0"/>
        <w:rPr>
          <w:sz w:val="28"/>
          <w:szCs w:val="28"/>
        </w:rPr>
      </w:pPr>
      <w:r w:rsidRPr="0002367D">
        <w:rPr>
          <w:sz w:val="28"/>
          <w:szCs w:val="28"/>
        </w:rPr>
        <w:t>b. Statistical parsing:</w:t>
      </w:r>
    </w:p>
    <w:p w14:paraId="1315BF38" w14:textId="77777777" w:rsidR="003326E9" w:rsidRPr="0002367D" w:rsidRDefault="00324BF8" w:rsidP="0016099F">
      <w:pPr>
        <w:pStyle w:val="ListParagraph"/>
        <w:numPr>
          <w:ilvl w:val="0"/>
          <w:numId w:val="10"/>
        </w:numPr>
        <w:tabs>
          <w:tab w:val="left" w:pos="1728"/>
        </w:tabs>
        <w:ind w:left="0" w:firstLine="0"/>
        <w:rPr>
          <w:sz w:val="28"/>
          <w:szCs w:val="28"/>
        </w:rPr>
      </w:pPr>
      <w:r w:rsidRPr="0002367D">
        <w:rPr>
          <w:sz w:val="28"/>
          <w:szCs w:val="28"/>
        </w:rPr>
        <w:t>Usage of Give and Gave in the Penn Treebank sample Source</w:t>
      </w:r>
      <w:r w:rsidRPr="0002367D">
        <w:rPr>
          <w:sz w:val="28"/>
          <w:szCs w:val="28"/>
        </w:rPr>
        <w:t xml:space="preserve"> </w:t>
      </w:r>
      <w:r w:rsidRPr="0002367D">
        <w:rPr>
          <w:sz w:val="28"/>
          <w:szCs w:val="28"/>
        </w:rPr>
        <w:t>code:</w:t>
      </w:r>
    </w:p>
    <w:p w14:paraId="1315BF39" w14:textId="77777777" w:rsidR="003326E9" w:rsidRPr="0002367D" w:rsidRDefault="00324BF8" w:rsidP="0016099F">
      <w:pPr>
        <w:pStyle w:val="BodyText"/>
        <w:spacing w:line="271" w:lineRule="exact"/>
        <w:rPr>
          <w:sz w:val="28"/>
          <w:szCs w:val="28"/>
        </w:rPr>
      </w:pPr>
      <w:r w:rsidRPr="0002367D">
        <w:rPr>
          <w:sz w:val="28"/>
          <w:szCs w:val="28"/>
        </w:rPr>
        <w:t>#</w:t>
      </w:r>
      <w:proofErr w:type="gramStart"/>
      <w:r w:rsidRPr="0002367D">
        <w:rPr>
          <w:sz w:val="28"/>
          <w:szCs w:val="28"/>
        </w:rPr>
        <w:t>probabilitistic</w:t>
      </w:r>
      <w:proofErr w:type="gramEnd"/>
      <w:r w:rsidRPr="0002367D">
        <w:rPr>
          <w:sz w:val="28"/>
          <w:szCs w:val="28"/>
        </w:rPr>
        <w:t xml:space="preserve"> parser</w:t>
      </w:r>
    </w:p>
    <w:p w14:paraId="1315BF3A" w14:textId="77777777" w:rsidR="003326E9" w:rsidRPr="0002367D" w:rsidRDefault="00324BF8" w:rsidP="0016099F">
      <w:pPr>
        <w:pStyle w:val="BodyText"/>
        <w:rPr>
          <w:sz w:val="28"/>
          <w:szCs w:val="28"/>
        </w:rPr>
      </w:pPr>
      <w:r w:rsidRPr="0002367D">
        <w:rPr>
          <w:sz w:val="28"/>
          <w:szCs w:val="28"/>
        </w:rPr>
        <w:t xml:space="preserve">#Usage of Give </w:t>
      </w:r>
      <w:r w:rsidRPr="0002367D">
        <w:rPr>
          <w:sz w:val="28"/>
          <w:szCs w:val="28"/>
        </w:rPr>
        <w:t>and Gave in the Penn Treebank sample</w:t>
      </w:r>
    </w:p>
    <w:p w14:paraId="1315BF3B" w14:textId="77777777" w:rsidR="003326E9" w:rsidRPr="0002367D" w:rsidRDefault="003326E9" w:rsidP="0016099F">
      <w:pPr>
        <w:pStyle w:val="BodyText"/>
        <w:spacing w:before="1"/>
        <w:rPr>
          <w:sz w:val="28"/>
          <w:szCs w:val="28"/>
        </w:rPr>
      </w:pPr>
    </w:p>
    <w:p w14:paraId="1315BF3C"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nltk</w:t>
      </w:r>
      <w:proofErr w:type="spellEnd"/>
    </w:p>
    <w:p w14:paraId="1315BF3D" w14:textId="77777777" w:rsidR="003326E9" w:rsidRPr="0002367D" w:rsidRDefault="00324BF8" w:rsidP="0016099F">
      <w:pPr>
        <w:pStyle w:val="BodyText"/>
        <w:rPr>
          <w:sz w:val="28"/>
          <w:szCs w:val="28"/>
        </w:rPr>
      </w:pPr>
      <w:r w:rsidRPr="0002367D">
        <w:rPr>
          <w:sz w:val="28"/>
          <w:szCs w:val="28"/>
        </w:rPr>
        <w:t xml:space="preserve">import </w:t>
      </w:r>
      <w:proofErr w:type="spellStart"/>
      <w:proofErr w:type="gramStart"/>
      <w:r w:rsidRPr="0002367D">
        <w:rPr>
          <w:sz w:val="28"/>
          <w:szCs w:val="28"/>
        </w:rPr>
        <w:t>nltk.parse</w:t>
      </w:r>
      <w:proofErr w:type="gramEnd"/>
      <w:r w:rsidRPr="0002367D">
        <w:rPr>
          <w:sz w:val="28"/>
          <w:szCs w:val="28"/>
        </w:rPr>
        <w:t>.viterbi</w:t>
      </w:r>
      <w:proofErr w:type="spellEnd"/>
      <w:r w:rsidRPr="0002367D">
        <w:rPr>
          <w:sz w:val="28"/>
          <w:szCs w:val="28"/>
        </w:rPr>
        <w:t xml:space="preserve"> import </w:t>
      </w:r>
      <w:proofErr w:type="spellStart"/>
      <w:r w:rsidRPr="0002367D">
        <w:rPr>
          <w:sz w:val="28"/>
          <w:szCs w:val="28"/>
        </w:rPr>
        <w:t>nltk.parse.pchart</w:t>
      </w:r>
      <w:proofErr w:type="spellEnd"/>
    </w:p>
    <w:p w14:paraId="1315BF3E" w14:textId="77777777" w:rsidR="003326E9" w:rsidRPr="0002367D" w:rsidRDefault="003326E9" w:rsidP="0016099F">
      <w:pPr>
        <w:pStyle w:val="BodyText"/>
        <w:rPr>
          <w:sz w:val="28"/>
          <w:szCs w:val="28"/>
        </w:rPr>
      </w:pPr>
    </w:p>
    <w:p w14:paraId="1315BF3F" w14:textId="77777777" w:rsidR="003326E9" w:rsidRPr="0002367D" w:rsidRDefault="00324BF8" w:rsidP="0016099F">
      <w:pPr>
        <w:pStyle w:val="BodyText"/>
        <w:rPr>
          <w:sz w:val="28"/>
          <w:szCs w:val="28"/>
        </w:rPr>
      </w:pPr>
      <w:r w:rsidRPr="0002367D">
        <w:rPr>
          <w:sz w:val="28"/>
          <w:szCs w:val="28"/>
        </w:rPr>
        <w:t>def give(t):</w:t>
      </w:r>
    </w:p>
    <w:p w14:paraId="1315BF40" w14:textId="77777777" w:rsidR="003326E9" w:rsidRPr="0002367D" w:rsidRDefault="00324BF8" w:rsidP="0016099F">
      <w:pPr>
        <w:pStyle w:val="BodyText"/>
        <w:rPr>
          <w:sz w:val="28"/>
          <w:szCs w:val="28"/>
        </w:rPr>
      </w:pPr>
      <w:r w:rsidRPr="0002367D">
        <w:rPr>
          <w:sz w:val="28"/>
          <w:szCs w:val="28"/>
        </w:rPr>
        <w:t xml:space="preserve">return </w:t>
      </w:r>
      <w:proofErr w:type="spellStart"/>
      <w:proofErr w:type="gramStart"/>
      <w:r w:rsidRPr="0002367D">
        <w:rPr>
          <w:sz w:val="28"/>
          <w:szCs w:val="28"/>
        </w:rPr>
        <w:t>t.label</w:t>
      </w:r>
      <w:proofErr w:type="spellEnd"/>
      <w:proofErr w:type="gramEnd"/>
      <w:r w:rsidRPr="0002367D">
        <w:rPr>
          <w:sz w:val="28"/>
          <w:szCs w:val="28"/>
        </w:rPr>
        <w:t xml:space="preserve">() == 'VP' and </w:t>
      </w:r>
      <w:proofErr w:type="spellStart"/>
      <w:r w:rsidRPr="0002367D">
        <w:rPr>
          <w:sz w:val="28"/>
          <w:szCs w:val="28"/>
        </w:rPr>
        <w:t>len</w:t>
      </w:r>
      <w:proofErr w:type="spellEnd"/>
      <w:r w:rsidRPr="0002367D">
        <w:rPr>
          <w:sz w:val="28"/>
          <w:szCs w:val="28"/>
        </w:rPr>
        <w:t>(t) &gt; 2 and t[1].label() == 'NP'\ and (t[2].label() == 'PP-DTV' or t[2].label() == 'NP')\</w:t>
      </w:r>
    </w:p>
    <w:p w14:paraId="1315BF41" w14:textId="77777777" w:rsidR="003326E9" w:rsidRPr="0002367D" w:rsidRDefault="00324BF8" w:rsidP="0016099F">
      <w:pPr>
        <w:pStyle w:val="BodyText"/>
        <w:rPr>
          <w:sz w:val="28"/>
          <w:szCs w:val="28"/>
        </w:rPr>
      </w:pPr>
      <w:r w:rsidRPr="0002367D">
        <w:rPr>
          <w:sz w:val="28"/>
          <w:szCs w:val="28"/>
        </w:rPr>
        <w:t>and ('give' in t[0</w:t>
      </w:r>
      <w:proofErr w:type="gramStart"/>
      <w:r w:rsidRPr="0002367D">
        <w:rPr>
          <w:sz w:val="28"/>
          <w:szCs w:val="28"/>
        </w:rPr>
        <w:t>]</w:t>
      </w:r>
      <w:r w:rsidRPr="0002367D">
        <w:rPr>
          <w:sz w:val="28"/>
          <w:szCs w:val="28"/>
        </w:rPr>
        <w:t>.leaves</w:t>
      </w:r>
      <w:proofErr w:type="gramEnd"/>
      <w:r w:rsidRPr="0002367D">
        <w:rPr>
          <w:sz w:val="28"/>
          <w:szCs w:val="28"/>
        </w:rPr>
        <w:t>() or 'gave' in t[0].leaves())</w:t>
      </w:r>
    </w:p>
    <w:p w14:paraId="1315BF42" w14:textId="77777777" w:rsidR="003326E9" w:rsidRPr="0002367D" w:rsidRDefault="003326E9" w:rsidP="0016099F">
      <w:pPr>
        <w:pStyle w:val="BodyText"/>
        <w:rPr>
          <w:sz w:val="28"/>
          <w:szCs w:val="28"/>
        </w:rPr>
      </w:pPr>
    </w:p>
    <w:p w14:paraId="1315BF43" w14:textId="77777777" w:rsidR="003326E9" w:rsidRPr="0002367D" w:rsidRDefault="003326E9" w:rsidP="0016099F">
      <w:pPr>
        <w:pStyle w:val="BodyText"/>
        <w:rPr>
          <w:sz w:val="28"/>
          <w:szCs w:val="28"/>
        </w:rPr>
      </w:pPr>
    </w:p>
    <w:p w14:paraId="1315BF44" w14:textId="77777777" w:rsidR="003326E9" w:rsidRPr="0002367D" w:rsidRDefault="00324BF8" w:rsidP="0016099F">
      <w:pPr>
        <w:pStyle w:val="BodyText"/>
        <w:rPr>
          <w:sz w:val="28"/>
          <w:szCs w:val="28"/>
        </w:rPr>
      </w:pPr>
      <w:r w:rsidRPr="0002367D">
        <w:rPr>
          <w:sz w:val="28"/>
          <w:szCs w:val="28"/>
        </w:rPr>
        <w:t>def sent(t):</w:t>
      </w:r>
    </w:p>
    <w:p w14:paraId="1315BF45" w14:textId="77777777" w:rsidR="003326E9" w:rsidRPr="0002367D" w:rsidRDefault="00324BF8" w:rsidP="0016099F">
      <w:pPr>
        <w:pStyle w:val="BodyText"/>
        <w:rPr>
          <w:sz w:val="28"/>
          <w:szCs w:val="28"/>
        </w:rPr>
      </w:pPr>
      <w:r w:rsidRPr="0002367D">
        <w:rPr>
          <w:sz w:val="28"/>
          <w:szCs w:val="28"/>
        </w:rPr>
        <w:t xml:space="preserve">return ' </w:t>
      </w:r>
      <w:proofErr w:type="gramStart"/>
      <w:r w:rsidRPr="0002367D">
        <w:rPr>
          <w:sz w:val="28"/>
          <w:szCs w:val="28"/>
        </w:rPr>
        <w:t>'.join</w:t>
      </w:r>
      <w:proofErr w:type="gramEnd"/>
      <w:r w:rsidRPr="0002367D">
        <w:rPr>
          <w:sz w:val="28"/>
          <w:szCs w:val="28"/>
        </w:rPr>
        <w:t xml:space="preserve">(token for token in </w:t>
      </w:r>
      <w:proofErr w:type="spellStart"/>
      <w:r w:rsidRPr="0002367D">
        <w:rPr>
          <w:sz w:val="28"/>
          <w:szCs w:val="28"/>
        </w:rPr>
        <w:t>t.leaves</w:t>
      </w:r>
      <w:proofErr w:type="spellEnd"/>
      <w:r w:rsidRPr="0002367D">
        <w:rPr>
          <w:sz w:val="28"/>
          <w:szCs w:val="28"/>
        </w:rPr>
        <w:t>() if token[0] not in '*-0')</w:t>
      </w:r>
    </w:p>
    <w:p w14:paraId="1315BF46" w14:textId="77777777" w:rsidR="003326E9" w:rsidRPr="0002367D" w:rsidRDefault="003326E9" w:rsidP="0016099F">
      <w:pPr>
        <w:rPr>
          <w:sz w:val="28"/>
          <w:szCs w:val="28"/>
        </w:rPr>
      </w:pPr>
    </w:p>
    <w:p w14:paraId="1315BF47" w14:textId="77777777" w:rsidR="003326E9" w:rsidRPr="0002367D" w:rsidRDefault="003326E9" w:rsidP="0016099F">
      <w:pPr>
        <w:pStyle w:val="BodyText"/>
        <w:spacing w:before="1"/>
        <w:rPr>
          <w:sz w:val="28"/>
          <w:szCs w:val="28"/>
        </w:rPr>
      </w:pPr>
    </w:p>
    <w:p w14:paraId="1315BF48" w14:textId="77777777" w:rsidR="003326E9" w:rsidRPr="0002367D" w:rsidRDefault="00324BF8" w:rsidP="0016099F">
      <w:pPr>
        <w:pStyle w:val="BodyText"/>
        <w:spacing w:before="90"/>
        <w:rPr>
          <w:sz w:val="28"/>
          <w:szCs w:val="28"/>
        </w:rPr>
      </w:pPr>
      <w:r w:rsidRPr="0002367D">
        <w:rPr>
          <w:sz w:val="28"/>
          <w:szCs w:val="28"/>
        </w:rPr>
        <w:t xml:space="preserve">def </w:t>
      </w:r>
      <w:proofErr w:type="spellStart"/>
      <w:r w:rsidRPr="0002367D">
        <w:rPr>
          <w:sz w:val="28"/>
          <w:szCs w:val="28"/>
        </w:rPr>
        <w:t>print_</w:t>
      </w:r>
      <w:proofErr w:type="gramStart"/>
      <w:r w:rsidRPr="0002367D">
        <w:rPr>
          <w:sz w:val="28"/>
          <w:szCs w:val="28"/>
        </w:rPr>
        <w:t>node</w:t>
      </w:r>
      <w:proofErr w:type="spellEnd"/>
      <w:r w:rsidRPr="0002367D">
        <w:rPr>
          <w:sz w:val="28"/>
          <w:szCs w:val="28"/>
        </w:rPr>
        <w:t>(</w:t>
      </w:r>
      <w:proofErr w:type="gramEnd"/>
      <w:r w:rsidRPr="0002367D">
        <w:rPr>
          <w:sz w:val="28"/>
          <w:szCs w:val="28"/>
        </w:rPr>
        <w:t>t, width):</w:t>
      </w:r>
    </w:p>
    <w:p w14:paraId="1315BF49" w14:textId="77777777" w:rsidR="003326E9" w:rsidRPr="0002367D" w:rsidRDefault="00324BF8" w:rsidP="0016099F">
      <w:pPr>
        <w:pStyle w:val="BodyText"/>
        <w:rPr>
          <w:sz w:val="28"/>
          <w:szCs w:val="28"/>
        </w:rPr>
      </w:pPr>
      <w:r w:rsidRPr="0002367D">
        <w:rPr>
          <w:sz w:val="28"/>
          <w:szCs w:val="28"/>
        </w:rPr>
        <w:lastRenderedPageBreak/>
        <w:t>output = "%s %s: %s / %s: %s" %\</w:t>
      </w:r>
    </w:p>
    <w:p w14:paraId="1315BF4A" w14:textId="77777777" w:rsidR="003326E9" w:rsidRPr="0002367D" w:rsidRDefault="00324BF8" w:rsidP="0016099F">
      <w:pPr>
        <w:pStyle w:val="BodyText"/>
        <w:rPr>
          <w:sz w:val="28"/>
          <w:szCs w:val="28"/>
        </w:rPr>
      </w:pPr>
      <w:r w:rsidRPr="0002367D">
        <w:rPr>
          <w:sz w:val="28"/>
          <w:szCs w:val="28"/>
        </w:rPr>
        <w:t>(sent(</w:t>
      </w:r>
      <w:proofErr w:type="gramStart"/>
      <w:r w:rsidRPr="0002367D">
        <w:rPr>
          <w:sz w:val="28"/>
          <w:szCs w:val="28"/>
        </w:rPr>
        <w:t>t[</w:t>
      </w:r>
      <w:proofErr w:type="gramEnd"/>
      <w:r w:rsidRPr="0002367D">
        <w:rPr>
          <w:sz w:val="28"/>
          <w:szCs w:val="28"/>
        </w:rPr>
        <w:t xml:space="preserve">0]), t[1].label(), sent(t[1]), t[2].label(), sent(t[2])) if </w:t>
      </w:r>
      <w:proofErr w:type="spellStart"/>
      <w:r w:rsidRPr="0002367D">
        <w:rPr>
          <w:sz w:val="28"/>
          <w:szCs w:val="28"/>
        </w:rPr>
        <w:t>le</w:t>
      </w:r>
      <w:r w:rsidRPr="0002367D">
        <w:rPr>
          <w:sz w:val="28"/>
          <w:szCs w:val="28"/>
        </w:rPr>
        <w:t>n</w:t>
      </w:r>
      <w:proofErr w:type="spellEnd"/>
      <w:r w:rsidRPr="0002367D">
        <w:rPr>
          <w:sz w:val="28"/>
          <w:szCs w:val="28"/>
        </w:rPr>
        <w:t>(output) &gt; width:</w:t>
      </w:r>
    </w:p>
    <w:p w14:paraId="1315BF4B" w14:textId="77777777" w:rsidR="003326E9" w:rsidRPr="0002367D" w:rsidRDefault="00324BF8" w:rsidP="0016099F">
      <w:pPr>
        <w:pStyle w:val="BodyText"/>
        <w:rPr>
          <w:sz w:val="28"/>
          <w:szCs w:val="28"/>
        </w:rPr>
      </w:pPr>
      <w:r w:rsidRPr="0002367D">
        <w:rPr>
          <w:sz w:val="28"/>
          <w:szCs w:val="28"/>
        </w:rPr>
        <w:t>output = output</w:t>
      </w:r>
      <w:proofErr w:type="gramStart"/>
      <w:r w:rsidRPr="0002367D">
        <w:rPr>
          <w:sz w:val="28"/>
          <w:szCs w:val="28"/>
        </w:rPr>
        <w:t>[:width</w:t>
      </w:r>
      <w:proofErr w:type="gramEnd"/>
      <w:r w:rsidRPr="0002367D">
        <w:rPr>
          <w:sz w:val="28"/>
          <w:szCs w:val="28"/>
        </w:rPr>
        <w:t>] + "..." print (output)</w:t>
      </w:r>
    </w:p>
    <w:p w14:paraId="1315BF4C" w14:textId="77777777" w:rsidR="003326E9" w:rsidRPr="0002367D" w:rsidRDefault="003326E9" w:rsidP="0016099F">
      <w:pPr>
        <w:pStyle w:val="BodyText"/>
        <w:rPr>
          <w:sz w:val="28"/>
          <w:szCs w:val="28"/>
        </w:rPr>
      </w:pPr>
    </w:p>
    <w:p w14:paraId="1315BF4D" w14:textId="77777777" w:rsidR="003326E9" w:rsidRPr="0002367D" w:rsidRDefault="00324BF8" w:rsidP="0016099F">
      <w:pPr>
        <w:pStyle w:val="BodyText"/>
        <w:rPr>
          <w:sz w:val="28"/>
          <w:szCs w:val="28"/>
        </w:rPr>
      </w:pPr>
      <w:r w:rsidRPr="0002367D">
        <w:rPr>
          <w:sz w:val="28"/>
          <w:szCs w:val="28"/>
        </w:rPr>
        <w:t xml:space="preserve">for tree in </w:t>
      </w:r>
      <w:proofErr w:type="spellStart"/>
      <w:proofErr w:type="gramStart"/>
      <w:r w:rsidRPr="0002367D">
        <w:rPr>
          <w:sz w:val="28"/>
          <w:szCs w:val="28"/>
        </w:rPr>
        <w:t>nltk.corpus</w:t>
      </w:r>
      <w:proofErr w:type="gramEnd"/>
      <w:r w:rsidRPr="0002367D">
        <w:rPr>
          <w:sz w:val="28"/>
          <w:szCs w:val="28"/>
        </w:rPr>
        <w:t>.treebank.parsed_sents</w:t>
      </w:r>
      <w:proofErr w:type="spellEnd"/>
      <w:r w:rsidRPr="0002367D">
        <w:rPr>
          <w:sz w:val="28"/>
          <w:szCs w:val="28"/>
        </w:rPr>
        <w:t xml:space="preserve">(): for t in </w:t>
      </w:r>
      <w:proofErr w:type="spellStart"/>
      <w:r w:rsidRPr="0002367D">
        <w:rPr>
          <w:sz w:val="28"/>
          <w:szCs w:val="28"/>
        </w:rPr>
        <w:t>tree.subtrees</w:t>
      </w:r>
      <w:proofErr w:type="spellEnd"/>
      <w:r w:rsidRPr="0002367D">
        <w:rPr>
          <w:sz w:val="28"/>
          <w:szCs w:val="28"/>
        </w:rPr>
        <w:t>(give):</w:t>
      </w:r>
    </w:p>
    <w:p w14:paraId="1315BF4E" w14:textId="77777777" w:rsidR="003326E9" w:rsidRPr="0002367D" w:rsidRDefault="00324BF8" w:rsidP="0016099F">
      <w:pPr>
        <w:pStyle w:val="BodyText"/>
        <w:rPr>
          <w:sz w:val="28"/>
          <w:szCs w:val="28"/>
        </w:rPr>
      </w:pPr>
      <w:proofErr w:type="spellStart"/>
      <w:r w:rsidRPr="0002367D">
        <w:rPr>
          <w:sz w:val="28"/>
          <w:szCs w:val="28"/>
        </w:rPr>
        <w:t>print_</w:t>
      </w:r>
      <w:proofErr w:type="gramStart"/>
      <w:r w:rsidRPr="0002367D">
        <w:rPr>
          <w:sz w:val="28"/>
          <w:szCs w:val="28"/>
        </w:rPr>
        <w:t>node</w:t>
      </w:r>
      <w:proofErr w:type="spellEnd"/>
      <w:r w:rsidRPr="0002367D">
        <w:rPr>
          <w:sz w:val="28"/>
          <w:szCs w:val="28"/>
        </w:rPr>
        <w:t>(</w:t>
      </w:r>
      <w:proofErr w:type="gramEnd"/>
      <w:r w:rsidRPr="0002367D">
        <w:rPr>
          <w:sz w:val="28"/>
          <w:szCs w:val="28"/>
        </w:rPr>
        <w:t>t, 72)</w:t>
      </w:r>
    </w:p>
    <w:p w14:paraId="1315BF4F"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E5" wp14:editId="1315BFE6">
            <wp:extent cx="5707380" cy="3291840"/>
            <wp:effectExtent l="0" t="0" r="7620"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8"/>
                    <pic:cNvPicPr>
                      <a:picLocks noChangeAspect="1"/>
                    </pic:cNvPicPr>
                  </pic:nvPicPr>
                  <pic:blipFill>
                    <a:blip r:embed="rId50"/>
                    <a:stretch>
                      <a:fillRect/>
                    </a:stretch>
                  </pic:blipFill>
                  <pic:spPr>
                    <a:xfrm>
                      <a:off x="0" y="0"/>
                      <a:ext cx="5707380" cy="3291840"/>
                    </a:xfrm>
                    <a:prstGeom prst="rect">
                      <a:avLst/>
                    </a:prstGeom>
                    <a:noFill/>
                    <a:ln>
                      <a:noFill/>
                    </a:ln>
                  </pic:spPr>
                </pic:pic>
              </a:graphicData>
            </a:graphic>
          </wp:inline>
        </w:drawing>
      </w:r>
    </w:p>
    <w:p w14:paraId="1315BF50" w14:textId="77777777" w:rsidR="003326E9" w:rsidRPr="0002367D" w:rsidRDefault="003326E9" w:rsidP="0016099F">
      <w:pPr>
        <w:pStyle w:val="BodyText"/>
        <w:rPr>
          <w:sz w:val="28"/>
          <w:szCs w:val="28"/>
        </w:rPr>
      </w:pPr>
    </w:p>
    <w:p w14:paraId="1315BF51" w14:textId="77777777" w:rsidR="003326E9" w:rsidRPr="0002367D" w:rsidRDefault="00324BF8" w:rsidP="0016099F">
      <w:pPr>
        <w:pStyle w:val="ListParagraph"/>
        <w:numPr>
          <w:ilvl w:val="0"/>
          <w:numId w:val="10"/>
        </w:numPr>
        <w:tabs>
          <w:tab w:val="left" w:pos="1795"/>
        </w:tabs>
        <w:ind w:left="0" w:firstLine="0"/>
        <w:rPr>
          <w:sz w:val="28"/>
          <w:szCs w:val="28"/>
        </w:rPr>
      </w:pPr>
      <w:r w:rsidRPr="0002367D">
        <w:rPr>
          <w:sz w:val="28"/>
          <w:szCs w:val="28"/>
        </w:rPr>
        <w:t xml:space="preserve">probabilistic </w:t>
      </w:r>
      <w:r w:rsidRPr="0002367D">
        <w:rPr>
          <w:sz w:val="28"/>
          <w:szCs w:val="28"/>
        </w:rPr>
        <w:t xml:space="preserve">parser </w:t>
      </w:r>
      <w:r w:rsidRPr="0002367D">
        <w:rPr>
          <w:sz w:val="28"/>
          <w:szCs w:val="28"/>
        </w:rPr>
        <w:t>Source</w:t>
      </w:r>
      <w:r w:rsidRPr="0002367D">
        <w:rPr>
          <w:sz w:val="28"/>
          <w:szCs w:val="28"/>
        </w:rPr>
        <w:t xml:space="preserve"> </w:t>
      </w:r>
      <w:r w:rsidRPr="0002367D">
        <w:rPr>
          <w:sz w:val="28"/>
          <w:szCs w:val="28"/>
        </w:rPr>
        <w:t>code:</w:t>
      </w:r>
    </w:p>
    <w:p w14:paraId="1315BF52" w14:textId="77777777" w:rsidR="003326E9" w:rsidRPr="0002367D" w:rsidRDefault="00324BF8" w:rsidP="0016099F">
      <w:pPr>
        <w:pStyle w:val="BodyText"/>
        <w:spacing w:line="271" w:lineRule="exact"/>
        <w:rPr>
          <w:sz w:val="28"/>
          <w:szCs w:val="28"/>
        </w:rPr>
      </w:pPr>
      <w:r w:rsidRPr="0002367D">
        <w:rPr>
          <w:sz w:val="28"/>
          <w:szCs w:val="28"/>
        </w:rPr>
        <w:t xml:space="preserve">import </w:t>
      </w:r>
      <w:proofErr w:type="spellStart"/>
      <w:r w:rsidRPr="0002367D">
        <w:rPr>
          <w:sz w:val="28"/>
          <w:szCs w:val="28"/>
        </w:rPr>
        <w:t>nltk</w:t>
      </w:r>
      <w:proofErr w:type="spellEnd"/>
    </w:p>
    <w:p w14:paraId="1315BF53" w14:textId="77777777" w:rsidR="003326E9" w:rsidRPr="0002367D" w:rsidRDefault="00324BF8" w:rsidP="0016099F">
      <w:pPr>
        <w:pStyle w:val="BodyText"/>
        <w:rPr>
          <w:sz w:val="28"/>
          <w:szCs w:val="28"/>
        </w:rPr>
      </w:pPr>
      <w:r w:rsidRPr="0002367D">
        <w:rPr>
          <w:sz w:val="28"/>
          <w:szCs w:val="28"/>
        </w:rPr>
        <w:t xml:space="preserve">from </w:t>
      </w:r>
      <w:proofErr w:type="spellStart"/>
      <w:r w:rsidRPr="0002367D">
        <w:rPr>
          <w:sz w:val="28"/>
          <w:szCs w:val="28"/>
        </w:rPr>
        <w:t>nltk</w:t>
      </w:r>
      <w:proofErr w:type="spellEnd"/>
      <w:r w:rsidRPr="0002367D">
        <w:rPr>
          <w:sz w:val="28"/>
          <w:szCs w:val="28"/>
        </w:rPr>
        <w:t xml:space="preserve"> import PCFG</w:t>
      </w:r>
    </w:p>
    <w:p w14:paraId="1315BF54" w14:textId="77777777" w:rsidR="003326E9" w:rsidRPr="0002367D" w:rsidRDefault="003326E9" w:rsidP="0016099F">
      <w:pPr>
        <w:pStyle w:val="BodyText"/>
        <w:rPr>
          <w:sz w:val="28"/>
          <w:szCs w:val="28"/>
        </w:rPr>
      </w:pPr>
    </w:p>
    <w:p w14:paraId="1315BF55" w14:textId="77777777" w:rsidR="003326E9" w:rsidRPr="0002367D" w:rsidRDefault="00324BF8" w:rsidP="0016099F">
      <w:pPr>
        <w:pStyle w:val="BodyText"/>
        <w:rPr>
          <w:sz w:val="28"/>
          <w:szCs w:val="28"/>
        </w:rPr>
      </w:pPr>
      <w:r w:rsidRPr="0002367D">
        <w:rPr>
          <w:sz w:val="28"/>
          <w:szCs w:val="28"/>
        </w:rPr>
        <w:t xml:space="preserve">grammar = </w:t>
      </w:r>
      <w:proofErr w:type="spellStart"/>
      <w:r w:rsidRPr="0002367D">
        <w:rPr>
          <w:sz w:val="28"/>
          <w:szCs w:val="28"/>
        </w:rPr>
        <w:t>PCFG.fromstring</w:t>
      </w:r>
      <w:proofErr w:type="spellEnd"/>
      <w:r w:rsidRPr="0002367D">
        <w:rPr>
          <w:sz w:val="28"/>
          <w:szCs w:val="28"/>
        </w:rPr>
        <w:t>('''</w:t>
      </w:r>
    </w:p>
    <w:p w14:paraId="1315BF56" w14:textId="77777777" w:rsidR="003326E9" w:rsidRPr="0002367D" w:rsidRDefault="00324BF8" w:rsidP="0016099F">
      <w:pPr>
        <w:pStyle w:val="BodyText"/>
        <w:rPr>
          <w:sz w:val="28"/>
          <w:szCs w:val="28"/>
        </w:rPr>
      </w:pPr>
      <w:r w:rsidRPr="0002367D">
        <w:rPr>
          <w:sz w:val="28"/>
          <w:szCs w:val="28"/>
        </w:rPr>
        <w:t>NP -&gt; NNS [0.5] | JJ NNS [0.3] | NP CC NP [0.2]</w:t>
      </w:r>
    </w:p>
    <w:p w14:paraId="1315BF57" w14:textId="77777777" w:rsidR="003326E9" w:rsidRPr="0002367D" w:rsidRDefault="00324BF8" w:rsidP="0016099F">
      <w:pPr>
        <w:pStyle w:val="BodyText"/>
        <w:spacing w:before="1"/>
        <w:rPr>
          <w:sz w:val="28"/>
          <w:szCs w:val="28"/>
        </w:rPr>
      </w:pPr>
      <w:r w:rsidRPr="0002367D">
        <w:rPr>
          <w:sz w:val="28"/>
          <w:szCs w:val="28"/>
        </w:rPr>
        <w:t>NNS -&gt; "men" [0.1] | "women" [0.2] | "children" [0.3] | NNS CC NNS [0.4] JJ -&gt; "old" [0.4] | "young" [0.6]</w:t>
      </w:r>
    </w:p>
    <w:p w14:paraId="1315BF58" w14:textId="77777777" w:rsidR="003326E9" w:rsidRPr="0002367D" w:rsidRDefault="00324BF8" w:rsidP="0016099F">
      <w:pPr>
        <w:pStyle w:val="BodyText"/>
        <w:rPr>
          <w:sz w:val="28"/>
          <w:szCs w:val="28"/>
        </w:rPr>
      </w:pPr>
      <w:r w:rsidRPr="0002367D">
        <w:rPr>
          <w:sz w:val="28"/>
          <w:szCs w:val="28"/>
        </w:rPr>
        <w:t>CC -&gt; "and" [0.9] | "or" [0.1] ''')</w:t>
      </w:r>
    </w:p>
    <w:p w14:paraId="1315BF59" w14:textId="77777777" w:rsidR="003326E9" w:rsidRPr="0002367D" w:rsidRDefault="003326E9" w:rsidP="0016099F">
      <w:pPr>
        <w:pStyle w:val="BodyText"/>
        <w:spacing w:before="11"/>
        <w:rPr>
          <w:sz w:val="28"/>
          <w:szCs w:val="28"/>
        </w:rPr>
      </w:pPr>
    </w:p>
    <w:p w14:paraId="1315BF5A" w14:textId="77777777" w:rsidR="003326E9" w:rsidRPr="0002367D" w:rsidRDefault="00324BF8" w:rsidP="0016099F">
      <w:pPr>
        <w:pStyle w:val="BodyText"/>
        <w:rPr>
          <w:sz w:val="28"/>
          <w:szCs w:val="28"/>
        </w:rPr>
      </w:pPr>
      <w:r w:rsidRPr="0002367D">
        <w:rPr>
          <w:sz w:val="28"/>
          <w:szCs w:val="28"/>
        </w:rPr>
        <w:t>print(grammar)</w:t>
      </w:r>
    </w:p>
    <w:p w14:paraId="1315BF5B" w14:textId="77777777" w:rsidR="003326E9" w:rsidRPr="0002367D" w:rsidRDefault="003326E9" w:rsidP="0016099F">
      <w:pPr>
        <w:pStyle w:val="BodyText"/>
        <w:rPr>
          <w:sz w:val="28"/>
          <w:szCs w:val="28"/>
        </w:rPr>
      </w:pPr>
    </w:p>
    <w:p w14:paraId="1315BF5C" w14:textId="77777777" w:rsidR="003326E9" w:rsidRPr="0002367D" w:rsidRDefault="00324BF8" w:rsidP="0016099F">
      <w:pPr>
        <w:pStyle w:val="BodyText"/>
        <w:spacing w:line="480" w:lineRule="auto"/>
        <w:rPr>
          <w:sz w:val="28"/>
          <w:szCs w:val="28"/>
        </w:rPr>
      </w:pPr>
      <w:proofErr w:type="spellStart"/>
      <w:r w:rsidRPr="0002367D">
        <w:rPr>
          <w:sz w:val="28"/>
          <w:szCs w:val="28"/>
        </w:rPr>
        <w:t>viterbi_parser</w:t>
      </w:r>
      <w:proofErr w:type="spellEnd"/>
      <w:r w:rsidRPr="0002367D">
        <w:rPr>
          <w:sz w:val="28"/>
          <w:szCs w:val="28"/>
        </w:rPr>
        <w:t xml:space="preserve"> = </w:t>
      </w:r>
      <w:proofErr w:type="spellStart"/>
      <w:proofErr w:type="gramStart"/>
      <w:r w:rsidRPr="0002367D">
        <w:rPr>
          <w:sz w:val="28"/>
          <w:szCs w:val="28"/>
        </w:rPr>
        <w:t>nltk.ViterbiParser</w:t>
      </w:r>
      <w:proofErr w:type="spellEnd"/>
      <w:proofErr w:type="gramEnd"/>
      <w:r w:rsidRPr="0002367D">
        <w:rPr>
          <w:sz w:val="28"/>
          <w:szCs w:val="28"/>
        </w:rPr>
        <w:t xml:space="preserve">(grammar) token = "old men and </w:t>
      </w:r>
      <w:proofErr w:type="spellStart"/>
      <w:r w:rsidRPr="0002367D">
        <w:rPr>
          <w:sz w:val="28"/>
          <w:szCs w:val="28"/>
        </w:rPr>
        <w:t>women".split</w:t>
      </w:r>
      <w:proofErr w:type="spellEnd"/>
      <w:r w:rsidRPr="0002367D">
        <w:rPr>
          <w:sz w:val="28"/>
          <w:szCs w:val="28"/>
        </w:rPr>
        <w:t>()</w:t>
      </w:r>
    </w:p>
    <w:p w14:paraId="1315BF5D" w14:textId="77777777" w:rsidR="003326E9" w:rsidRPr="0002367D" w:rsidRDefault="00324BF8" w:rsidP="0016099F">
      <w:pPr>
        <w:pStyle w:val="BodyText"/>
        <w:rPr>
          <w:sz w:val="28"/>
          <w:szCs w:val="28"/>
        </w:rPr>
      </w:pPr>
      <w:r w:rsidRPr="0002367D">
        <w:rPr>
          <w:sz w:val="28"/>
          <w:szCs w:val="28"/>
        </w:rPr>
        <w:t xml:space="preserve">obj = </w:t>
      </w:r>
      <w:proofErr w:type="spellStart"/>
      <w:r w:rsidRPr="0002367D">
        <w:rPr>
          <w:sz w:val="28"/>
          <w:szCs w:val="28"/>
        </w:rPr>
        <w:t>viterbi_</w:t>
      </w:r>
      <w:proofErr w:type="gramStart"/>
      <w:r w:rsidRPr="0002367D">
        <w:rPr>
          <w:sz w:val="28"/>
          <w:szCs w:val="28"/>
        </w:rPr>
        <w:t>parser.parse</w:t>
      </w:r>
      <w:proofErr w:type="spellEnd"/>
      <w:proofErr w:type="gramEnd"/>
      <w:r w:rsidRPr="0002367D">
        <w:rPr>
          <w:sz w:val="28"/>
          <w:szCs w:val="28"/>
        </w:rPr>
        <w:t>(token)</w:t>
      </w:r>
    </w:p>
    <w:p w14:paraId="1315BF5E" w14:textId="77777777" w:rsidR="003326E9" w:rsidRPr="0002367D" w:rsidRDefault="003326E9" w:rsidP="0016099F">
      <w:pPr>
        <w:rPr>
          <w:sz w:val="28"/>
          <w:szCs w:val="28"/>
        </w:rPr>
      </w:pPr>
    </w:p>
    <w:p w14:paraId="1315BF5F" w14:textId="77777777" w:rsidR="003326E9" w:rsidRPr="0002367D" w:rsidRDefault="003326E9" w:rsidP="0016099F">
      <w:pPr>
        <w:rPr>
          <w:sz w:val="28"/>
          <w:szCs w:val="28"/>
        </w:rPr>
      </w:pPr>
    </w:p>
    <w:p w14:paraId="1315BF60" w14:textId="77777777" w:rsidR="003326E9" w:rsidRPr="0002367D" w:rsidRDefault="00324BF8" w:rsidP="0016099F">
      <w:pPr>
        <w:pStyle w:val="BodyText"/>
        <w:spacing w:before="90"/>
        <w:rPr>
          <w:sz w:val="28"/>
          <w:szCs w:val="28"/>
        </w:rPr>
      </w:pPr>
      <w:proofErr w:type="gramStart"/>
      <w:r w:rsidRPr="0002367D">
        <w:rPr>
          <w:sz w:val="28"/>
          <w:szCs w:val="28"/>
        </w:rPr>
        <w:t>print(</w:t>
      </w:r>
      <w:proofErr w:type="gramEnd"/>
      <w:r w:rsidRPr="0002367D">
        <w:rPr>
          <w:sz w:val="28"/>
          <w:szCs w:val="28"/>
        </w:rPr>
        <w:t>"Output: ") for x in obj:</w:t>
      </w:r>
    </w:p>
    <w:p w14:paraId="1315BF61" w14:textId="77777777" w:rsidR="003326E9" w:rsidRPr="0002367D" w:rsidRDefault="00324BF8" w:rsidP="0016099F">
      <w:pPr>
        <w:pStyle w:val="BodyText"/>
        <w:rPr>
          <w:sz w:val="28"/>
          <w:szCs w:val="28"/>
        </w:rPr>
      </w:pPr>
      <w:r w:rsidRPr="0002367D">
        <w:rPr>
          <w:sz w:val="28"/>
          <w:szCs w:val="28"/>
        </w:rPr>
        <w:t>print(x)</w:t>
      </w:r>
    </w:p>
    <w:p w14:paraId="1315BF62" w14:textId="77777777" w:rsidR="003326E9" w:rsidRPr="0002367D" w:rsidRDefault="00324BF8" w:rsidP="0016099F">
      <w:pPr>
        <w:pStyle w:val="BodyText"/>
        <w:spacing w:before="5"/>
        <w:rPr>
          <w:sz w:val="28"/>
          <w:szCs w:val="28"/>
        </w:rPr>
      </w:pPr>
      <w:r w:rsidRPr="0002367D">
        <w:rPr>
          <w:sz w:val="28"/>
          <w:szCs w:val="28"/>
        </w:rPr>
        <w:lastRenderedPageBreak/>
        <w:drawing>
          <wp:inline distT="0" distB="0" distL="114300" distR="114300" wp14:anchorId="1315BFE7" wp14:editId="1315BFE8">
            <wp:extent cx="5654040" cy="2293620"/>
            <wp:effectExtent l="0" t="0" r="0" b="7620"/>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9"/>
                    <pic:cNvPicPr>
                      <a:picLocks noChangeAspect="1"/>
                    </pic:cNvPicPr>
                  </pic:nvPicPr>
                  <pic:blipFill>
                    <a:blip r:embed="rId51"/>
                    <a:stretch>
                      <a:fillRect/>
                    </a:stretch>
                  </pic:blipFill>
                  <pic:spPr>
                    <a:xfrm>
                      <a:off x="0" y="0"/>
                      <a:ext cx="5654040" cy="2293620"/>
                    </a:xfrm>
                    <a:prstGeom prst="rect">
                      <a:avLst/>
                    </a:prstGeom>
                    <a:noFill/>
                    <a:ln>
                      <a:noFill/>
                    </a:ln>
                  </pic:spPr>
                </pic:pic>
              </a:graphicData>
            </a:graphic>
          </wp:inline>
        </w:drawing>
      </w:r>
    </w:p>
    <w:p w14:paraId="1315BF63" w14:textId="77777777" w:rsidR="003326E9" w:rsidRPr="0002367D" w:rsidRDefault="003326E9" w:rsidP="0016099F">
      <w:pPr>
        <w:pStyle w:val="BodyText"/>
        <w:spacing w:before="5"/>
        <w:rPr>
          <w:sz w:val="28"/>
          <w:szCs w:val="28"/>
        </w:rPr>
      </w:pPr>
    </w:p>
    <w:p w14:paraId="1315BF64" w14:textId="77777777" w:rsidR="003326E9" w:rsidRPr="0002367D" w:rsidRDefault="00324BF8" w:rsidP="0016099F">
      <w:pPr>
        <w:rPr>
          <w:sz w:val="28"/>
          <w:szCs w:val="28"/>
        </w:rPr>
      </w:pPr>
      <w:r w:rsidRPr="0002367D">
        <w:rPr>
          <w:sz w:val="28"/>
          <w:szCs w:val="28"/>
        </w:rPr>
        <w:t>c. Malt parsing:</w:t>
      </w:r>
    </w:p>
    <w:p w14:paraId="1315BF65" w14:textId="77777777" w:rsidR="003326E9" w:rsidRPr="0002367D" w:rsidRDefault="00324BF8" w:rsidP="0016099F">
      <w:pPr>
        <w:spacing w:line="274" w:lineRule="exact"/>
        <w:rPr>
          <w:sz w:val="28"/>
          <w:szCs w:val="28"/>
        </w:rPr>
      </w:pPr>
      <w:r w:rsidRPr="0002367D">
        <w:rPr>
          <w:sz w:val="28"/>
          <w:szCs w:val="28"/>
        </w:rPr>
        <w:t>Parse a sentence and draw a tree using malt parsing.</w:t>
      </w:r>
    </w:p>
    <w:p w14:paraId="1315BF66" w14:textId="77777777" w:rsidR="003326E9" w:rsidRPr="0002367D" w:rsidRDefault="00324BF8" w:rsidP="0016099F">
      <w:pPr>
        <w:pStyle w:val="BodyText"/>
        <w:spacing w:line="274" w:lineRule="exact"/>
        <w:rPr>
          <w:sz w:val="28"/>
          <w:szCs w:val="28"/>
        </w:rPr>
      </w:pPr>
      <w:r w:rsidRPr="0002367D">
        <w:rPr>
          <w:sz w:val="28"/>
          <w:szCs w:val="28"/>
        </w:rPr>
        <w:t>Note: 1) Java should be installed.</w:t>
      </w:r>
    </w:p>
    <w:p w14:paraId="1315BF67" w14:textId="77777777" w:rsidR="003326E9" w:rsidRPr="0002367D" w:rsidRDefault="00324BF8" w:rsidP="0016099F">
      <w:pPr>
        <w:pStyle w:val="ListParagraph"/>
        <w:numPr>
          <w:ilvl w:val="0"/>
          <w:numId w:val="11"/>
        </w:numPr>
        <w:tabs>
          <w:tab w:val="left" w:pos="1779"/>
        </w:tabs>
        <w:ind w:left="0" w:firstLine="0"/>
        <w:rPr>
          <w:sz w:val="28"/>
          <w:szCs w:val="28"/>
        </w:rPr>
      </w:pPr>
      <w:r w:rsidRPr="0002367D">
        <w:rPr>
          <w:sz w:val="28"/>
          <w:szCs w:val="28"/>
        </w:rPr>
        <w:t>maltpar</w:t>
      </w:r>
      <w:r w:rsidRPr="0002367D">
        <w:rPr>
          <w:sz w:val="28"/>
          <w:szCs w:val="28"/>
        </w:rPr>
        <w:t>ser-1.7.2 zip file should be copied in C:\Users\Beena Kapadia\</w:t>
      </w:r>
      <w:proofErr w:type="spellStart"/>
      <w:r w:rsidRPr="0002367D">
        <w:rPr>
          <w:sz w:val="28"/>
          <w:szCs w:val="28"/>
        </w:rPr>
        <w:t>AppData</w:t>
      </w:r>
      <w:proofErr w:type="spellEnd"/>
      <w:r w:rsidRPr="0002367D">
        <w:rPr>
          <w:sz w:val="28"/>
          <w:szCs w:val="28"/>
        </w:rPr>
        <w:t>\Local\Programs\Python\Python39 folder and should be extracted in the same</w:t>
      </w:r>
      <w:r w:rsidRPr="0002367D">
        <w:rPr>
          <w:sz w:val="28"/>
          <w:szCs w:val="28"/>
        </w:rPr>
        <w:t xml:space="preserve"> </w:t>
      </w:r>
      <w:r w:rsidRPr="0002367D">
        <w:rPr>
          <w:sz w:val="28"/>
          <w:szCs w:val="28"/>
        </w:rPr>
        <w:t>folder.</w:t>
      </w:r>
    </w:p>
    <w:p w14:paraId="1315BF68" w14:textId="77777777" w:rsidR="003326E9" w:rsidRPr="0002367D" w:rsidRDefault="00324BF8" w:rsidP="0016099F">
      <w:pPr>
        <w:pStyle w:val="ListParagraph"/>
        <w:numPr>
          <w:ilvl w:val="0"/>
          <w:numId w:val="11"/>
        </w:numPr>
        <w:tabs>
          <w:tab w:val="left" w:pos="1779"/>
        </w:tabs>
        <w:spacing w:before="1" w:line="242" w:lineRule="auto"/>
        <w:ind w:left="0" w:firstLine="0"/>
        <w:rPr>
          <w:sz w:val="28"/>
          <w:szCs w:val="28"/>
        </w:rPr>
      </w:pPr>
      <w:r w:rsidRPr="0002367D">
        <w:rPr>
          <w:sz w:val="28"/>
          <w:szCs w:val="28"/>
        </w:rPr>
        <w:t>engmalt.linear-1.7.mco file should be copied to C:\Users\Beena Kapadia\</w:t>
      </w:r>
      <w:proofErr w:type="spellStart"/>
      <w:r w:rsidRPr="0002367D">
        <w:rPr>
          <w:sz w:val="28"/>
          <w:szCs w:val="28"/>
        </w:rPr>
        <w:t>AppData</w:t>
      </w:r>
      <w:proofErr w:type="spellEnd"/>
      <w:r w:rsidRPr="0002367D">
        <w:rPr>
          <w:sz w:val="28"/>
          <w:szCs w:val="28"/>
        </w:rPr>
        <w:t>\Local\Programs\Python\Pyt</w:t>
      </w:r>
      <w:r w:rsidRPr="0002367D">
        <w:rPr>
          <w:sz w:val="28"/>
          <w:szCs w:val="28"/>
        </w:rPr>
        <w:t xml:space="preserve">hon39 folder </w:t>
      </w:r>
      <w:r w:rsidRPr="0002367D">
        <w:rPr>
          <w:sz w:val="28"/>
          <w:szCs w:val="28"/>
        </w:rPr>
        <w:t>Source</w:t>
      </w:r>
      <w:r w:rsidRPr="0002367D">
        <w:rPr>
          <w:sz w:val="28"/>
          <w:szCs w:val="28"/>
        </w:rPr>
        <w:t xml:space="preserve"> </w:t>
      </w:r>
      <w:r w:rsidRPr="0002367D">
        <w:rPr>
          <w:sz w:val="28"/>
          <w:szCs w:val="28"/>
        </w:rPr>
        <w:t>code:</w:t>
      </w:r>
    </w:p>
    <w:p w14:paraId="1315BF69"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copy</w:t>
      </w:r>
      <w:proofErr w:type="gramEnd"/>
      <w:r w:rsidRPr="0002367D">
        <w:rPr>
          <w:sz w:val="28"/>
          <w:szCs w:val="28"/>
        </w:rPr>
        <w:t xml:space="preserve"> maltparser-1.7.2(unzipped version) and engmalt.linear-1.7.mco files to C:\Users\AppData\Local\Programs\Python\Python39 folder</w:t>
      </w:r>
    </w:p>
    <w:p w14:paraId="1315BF6A"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java</w:t>
      </w:r>
      <w:proofErr w:type="gramEnd"/>
      <w:r w:rsidRPr="0002367D">
        <w:rPr>
          <w:sz w:val="28"/>
          <w:szCs w:val="28"/>
        </w:rPr>
        <w:t xml:space="preserve"> should be installed</w:t>
      </w:r>
    </w:p>
    <w:p w14:paraId="1315BF6B" w14:textId="77777777" w:rsidR="003326E9" w:rsidRPr="0002367D" w:rsidRDefault="00324BF8" w:rsidP="0016099F">
      <w:pPr>
        <w:pStyle w:val="BodyText"/>
        <w:rPr>
          <w:sz w:val="28"/>
          <w:szCs w:val="28"/>
        </w:rPr>
      </w:pPr>
      <w:r w:rsidRPr="0002367D">
        <w:rPr>
          <w:sz w:val="28"/>
          <w:szCs w:val="28"/>
        </w:rPr>
        <w:t xml:space="preserve"># </w:t>
      </w:r>
      <w:proofErr w:type="gramStart"/>
      <w:r w:rsidRPr="0002367D">
        <w:rPr>
          <w:sz w:val="28"/>
          <w:szCs w:val="28"/>
        </w:rPr>
        <w:t>environment</w:t>
      </w:r>
      <w:proofErr w:type="gramEnd"/>
      <w:r w:rsidRPr="0002367D">
        <w:rPr>
          <w:sz w:val="28"/>
          <w:szCs w:val="28"/>
        </w:rPr>
        <w:t xml:space="preserve"> variables should be set - MALT_PARSER - </w:t>
      </w:r>
      <w:r w:rsidRPr="0002367D">
        <w:rPr>
          <w:sz w:val="28"/>
          <w:szCs w:val="28"/>
        </w:rPr>
        <w:t>C:\Users\AppData\Local\Programs\Python\Python39\maltparser-1.7.2 and MALT_MODEL - C:\Users\AppData\Local\Programs\Python\Python39\engmalt.linear-1.7.mco</w:t>
      </w:r>
    </w:p>
    <w:p w14:paraId="1315BF6C" w14:textId="77777777" w:rsidR="003326E9" w:rsidRPr="0002367D" w:rsidRDefault="003326E9" w:rsidP="0016099F">
      <w:pPr>
        <w:pStyle w:val="BodyText"/>
        <w:spacing w:before="3"/>
        <w:rPr>
          <w:sz w:val="28"/>
          <w:szCs w:val="28"/>
        </w:rPr>
      </w:pPr>
    </w:p>
    <w:p w14:paraId="1315BF6D"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nltk.parse</w:t>
      </w:r>
      <w:proofErr w:type="spellEnd"/>
      <w:proofErr w:type="gramEnd"/>
      <w:r w:rsidRPr="0002367D">
        <w:rPr>
          <w:sz w:val="28"/>
          <w:szCs w:val="28"/>
        </w:rPr>
        <w:t xml:space="preserve"> import malt</w:t>
      </w:r>
    </w:p>
    <w:p w14:paraId="1315BF6E" w14:textId="77777777" w:rsidR="003326E9" w:rsidRPr="0002367D" w:rsidRDefault="00324BF8" w:rsidP="0016099F">
      <w:pPr>
        <w:pStyle w:val="BodyText"/>
        <w:spacing w:before="1"/>
        <w:rPr>
          <w:sz w:val="28"/>
          <w:szCs w:val="28"/>
        </w:rPr>
      </w:pPr>
      <w:proofErr w:type="spellStart"/>
      <w:r w:rsidRPr="0002367D">
        <w:rPr>
          <w:sz w:val="28"/>
          <w:szCs w:val="28"/>
        </w:rPr>
        <w:t>mp</w:t>
      </w:r>
      <w:proofErr w:type="spellEnd"/>
      <w:r w:rsidRPr="0002367D">
        <w:rPr>
          <w:sz w:val="28"/>
          <w:szCs w:val="28"/>
        </w:rPr>
        <w:t xml:space="preserve"> = </w:t>
      </w:r>
      <w:proofErr w:type="spellStart"/>
      <w:proofErr w:type="gramStart"/>
      <w:r w:rsidRPr="0002367D">
        <w:rPr>
          <w:sz w:val="28"/>
          <w:szCs w:val="28"/>
        </w:rPr>
        <w:t>malt.MaltParser</w:t>
      </w:r>
      <w:proofErr w:type="spellEnd"/>
      <w:proofErr w:type="gramEnd"/>
      <w:r w:rsidRPr="0002367D">
        <w:rPr>
          <w:sz w:val="28"/>
          <w:szCs w:val="28"/>
        </w:rPr>
        <w:t xml:space="preserve">('maltparser-1.7.2', 'engmalt.linear-1.7.mco')#file t = </w:t>
      </w:r>
      <w:proofErr w:type="spellStart"/>
      <w:r w:rsidRPr="0002367D">
        <w:rPr>
          <w:sz w:val="28"/>
          <w:szCs w:val="28"/>
        </w:rPr>
        <w:t>mp.parse_one</w:t>
      </w:r>
      <w:proofErr w:type="spellEnd"/>
      <w:r w:rsidRPr="0002367D">
        <w:rPr>
          <w:sz w:val="28"/>
          <w:szCs w:val="28"/>
        </w:rPr>
        <w:t xml:space="preserve">('I saw a bird from my </w:t>
      </w:r>
      <w:proofErr w:type="spellStart"/>
      <w:r w:rsidRPr="0002367D">
        <w:rPr>
          <w:sz w:val="28"/>
          <w:szCs w:val="28"/>
        </w:rPr>
        <w:t>window.'.split</w:t>
      </w:r>
      <w:proofErr w:type="spellEnd"/>
      <w:r w:rsidRPr="0002367D">
        <w:rPr>
          <w:sz w:val="28"/>
          <w:szCs w:val="28"/>
        </w:rPr>
        <w:t>()).tree()</w:t>
      </w:r>
    </w:p>
    <w:p w14:paraId="1315BF6F" w14:textId="77777777" w:rsidR="003326E9" w:rsidRPr="0002367D" w:rsidRDefault="00324BF8" w:rsidP="0016099F">
      <w:pPr>
        <w:pStyle w:val="BodyText"/>
        <w:rPr>
          <w:sz w:val="28"/>
          <w:szCs w:val="28"/>
        </w:rPr>
      </w:pPr>
      <w:r w:rsidRPr="0002367D">
        <w:rPr>
          <w:sz w:val="28"/>
          <w:szCs w:val="28"/>
        </w:rPr>
        <w:t xml:space="preserve">print(t) </w:t>
      </w:r>
      <w:proofErr w:type="spellStart"/>
      <w:proofErr w:type="gramStart"/>
      <w:r w:rsidRPr="0002367D">
        <w:rPr>
          <w:sz w:val="28"/>
          <w:szCs w:val="28"/>
        </w:rPr>
        <w:t>t.draw</w:t>
      </w:r>
      <w:proofErr w:type="spellEnd"/>
      <w:proofErr w:type="gramEnd"/>
      <w:r w:rsidRPr="0002367D">
        <w:rPr>
          <w:sz w:val="28"/>
          <w:szCs w:val="28"/>
        </w:rPr>
        <w:t>()</w:t>
      </w:r>
    </w:p>
    <w:p w14:paraId="1315BF70" w14:textId="77777777" w:rsidR="003326E9" w:rsidRPr="0002367D" w:rsidRDefault="00324BF8" w:rsidP="0016099F">
      <w:pPr>
        <w:pStyle w:val="Heading1"/>
        <w:numPr>
          <w:ilvl w:val="0"/>
          <w:numId w:val="4"/>
        </w:numPr>
        <w:tabs>
          <w:tab w:val="left" w:pos="821"/>
        </w:tabs>
        <w:spacing w:before="84"/>
        <w:ind w:left="0" w:firstLine="0"/>
        <w:jc w:val="left"/>
        <w:rPr>
          <w:sz w:val="28"/>
          <w:szCs w:val="28"/>
        </w:rPr>
      </w:pPr>
      <w:r w:rsidRPr="0002367D">
        <w:rPr>
          <w:sz w:val="28"/>
          <w:szCs w:val="28"/>
        </w:rPr>
        <w:t>a) Multiword Expressions in NLP Source</w:t>
      </w:r>
      <w:r w:rsidRPr="0002367D">
        <w:rPr>
          <w:sz w:val="28"/>
          <w:szCs w:val="28"/>
        </w:rPr>
        <w:t xml:space="preserve"> </w:t>
      </w:r>
      <w:r w:rsidRPr="0002367D">
        <w:rPr>
          <w:sz w:val="28"/>
          <w:szCs w:val="28"/>
        </w:rPr>
        <w:t>code:</w:t>
      </w:r>
    </w:p>
    <w:p w14:paraId="1315BF71" w14:textId="77777777" w:rsidR="003326E9" w:rsidRPr="0002367D" w:rsidRDefault="00324BF8" w:rsidP="0016099F">
      <w:pPr>
        <w:pStyle w:val="BodyText"/>
        <w:spacing w:line="271" w:lineRule="exact"/>
        <w:rPr>
          <w:sz w:val="28"/>
          <w:szCs w:val="28"/>
        </w:rPr>
      </w:pPr>
      <w:r w:rsidRPr="0002367D">
        <w:rPr>
          <w:sz w:val="28"/>
          <w:szCs w:val="28"/>
        </w:rPr>
        <w:t># Multiword Expressions in NLP</w:t>
      </w:r>
    </w:p>
    <w:p w14:paraId="1315BF72" w14:textId="77777777" w:rsidR="003326E9" w:rsidRPr="0002367D" w:rsidRDefault="003326E9" w:rsidP="0016099F">
      <w:pPr>
        <w:pStyle w:val="BodyText"/>
        <w:rPr>
          <w:sz w:val="28"/>
          <w:szCs w:val="28"/>
        </w:rPr>
      </w:pPr>
    </w:p>
    <w:p w14:paraId="1315BF73"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nltk.tokenize</w:t>
      </w:r>
      <w:proofErr w:type="spellEnd"/>
      <w:proofErr w:type="gramEnd"/>
      <w:r w:rsidRPr="0002367D">
        <w:rPr>
          <w:sz w:val="28"/>
          <w:szCs w:val="28"/>
        </w:rPr>
        <w:t xml:space="preserve"> import </w:t>
      </w:r>
      <w:proofErr w:type="spellStart"/>
      <w:r w:rsidRPr="0002367D">
        <w:rPr>
          <w:sz w:val="28"/>
          <w:szCs w:val="28"/>
        </w:rPr>
        <w:t>MWET</w:t>
      </w:r>
      <w:r w:rsidRPr="0002367D">
        <w:rPr>
          <w:sz w:val="28"/>
          <w:szCs w:val="28"/>
        </w:rPr>
        <w:t>okenizer</w:t>
      </w:r>
      <w:proofErr w:type="spellEnd"/>
      <w:r w:rsidRPr="0002367D">
        <w:rPr>
          <w:sz w:val="28"/>
          <w:szCs w:val="28"/>
        </w:rPr>
        <w:t xml:space="preserve"> from </w:t>
      </w:r>
      <w:proofErr w:type="spellStart"/>
      <w:r w:rsidRPr="0002367D">
        <w:rPr>
          <w:sz w:val="28"/>
          <w:szCs w:val="28"/>
        </w:rPr>
        <w:t>nltk</w:t>
      </w:r>
      <w:proofErr w:type="spellEnd"/>
      <w:r w:rsidRPr="0002367D">
        <w:rPr>
          <w:sz w:val="28"/>
          <w:szCs w:val="28"/>
        </w:rPr>
        <w:t xml:space="preserve"> import </w:t>
      </w:r>
      <w:proofErr w:type="spellStart"/>
      <w:r w:rsidRPr="0002367D">
        <w:rPr>
          <w:sz w:val="28"/>
          <w:szCs w:val="28"/>
        </w:rPr>
        <w:t>sent_tokenize</w:t>
      </w:r>
      <w:proofErr w:type="spellEnd"/>
      <w:r w:rsidRPr="0002367D">
        <w:rPr>
          <w:sz w:val="28"/>
          <w:szCs w:val="28"/>
        </w:rPr>
        <w:t xml:space="preserve">, </w:t>
      </w:r>
      <w:proofErr w:type="spellStart"/>
      <w:r w:rsidRPr="0002367D">
        <w:rPr>
          <w:sz w:val="28"/>
          <w:szCs w:val="28"/>
        </w:rPr>
        <w:t>word_tokenize</w:t>
      </w:r>
      <w:proofErr w:type="spellEnd"/>
    </w:p>
    <w:p w14:paraId="1315BF74" w14:textId="77777777" w:rsidR="003326E9" w:rsidRPr="0002367D" w:rsidRDefault="00324BF8" w:rsidP="0016099F">
      <w:pPr>
        <w:pStyle w:val="BodyText"/>
        <w:rPr>
          <w:sz w:val="28"/>
          <w:szCs w:val="28"/>
        </w:rPr>
      </w:pPr>
      <w:r w:rsidRPr="0002367D">
        <w:rPr>
          <w:sz w:val="28"/>
          <w:szCs w:val="28"/>
        </w:rPr>
        <w:t xml:space="preserve">s = '''Good cake cost Rs.1500\kg in Mumbai. Please buy me one of </w:t>
      </w:r>
      <w:proofErr w:type="gramStart"/>
      <w:r w:rsidRPr="0002367D">
        <w:rPr>
          <w:sz w:val="28"/>
          <w:szCs w:val="28"/>
        </w:rPr>
        <w:t>them.\n\</w:t>
      </w:r>
      <w:proofErr w:type="spellStart"/>
      <w:r w:rsidRPr="0002367D">
        <w:rPr>
          <w:sz w:val="28"/>
          <w:szCs w:val="28"/>
        </w:rPr>
        <w:t>nThanks</w:t>
      </w:r>
      <w:proofErr w:type="spellEnd"/>
      <w:proofErr w:type="gramEnd"/>
      <w:r w:rsidRPr="0002367D">
        <w:rPr>
          <w:sz w:val="28"/>
          <w:szCs w:val="28"/>
        </w:rPr>
        <w:t xml:space="preserve">.''' </w:t>
      </w:r>
      <w:proofErr w:type="spellStart"/>
      <w:r w:rsidRPr="0002367D">
        <w:rPr>
          <w:sz w:val="28"/>
          <w:szCs w:val="28"/>
        </w:rPr>
        <w:t>mwe</w:t>
      </w:r>
      <w:proofErr w:type="spellEnd"/>
      <w:r w:rsidRPr="0002367D">
        <w:rPr>
          <w:sz w:val="28"/>
          <w:szCs w:val="28"/>
        </w:rPr>
        <w:t xml:space="preserve"> = </w:t>
      </w:r>
      <w:proofErr w:type="spellStart"/>
      <w:r w:rsidRPr="0002367D">
        <w:rPr>
          <w:sz w:val="28"/>
          <w:szCs w:val="28"/>
        </w:rPr>
        <w:t>MWETokenizer</w:t>
      </w:r>
      <w:proofErr w:type="spellEnd"/>
      <w:r w:rsidRPr="0002367D">
        <w:rPr>
          <w:sz w:val="28"/>
          <w:szCs w:val="28"/>
        </w:rPr>
        <w:t>([('New', 'York'), ('Hong', 'Kong')], separator='_')</w:t>
      </w:r>
    </w:p>
    <w:p w14:paraId="1315BF75" w14:textId="77777777" w:rsidR="003326E9" w:rsidRPr="0002367D" w:rsidRDefault="00324BF8" w:rsidP="0016099F">
      <w:pPr>
        <w:pStyle w:val="BodyText"/>
        <w:rPr>
          <w:sz w:val="28"/>
          <w:szCs w:val="28"/>
        </w:rPr>
      </w:pPr>
      <w:r w:rsidRPr="0002367D">
        <w:rPr>
          <w:sz w:val="28"/>
          <w:szCs w:val="28"/>
        </w:rPr>
        <w:t xml:space="preserve">for sent in </w:t>
      </w:r>
      <w:proofErr w:type="spellStart"/>
      <w:r w:rsidRPr="0002367D">
        <w:rPr>
          <w:sz w:val="28"/>
          <w:szCs w:val="28"/>
        </w:rPr>
        <w:t>sent_tokenize</w:t>
      </w:r>
      <w:proofErr w:type="spellEnd"/>
      <w:r w:rsidRPr="0002367D">
        <w:rPr>
          <w:sz w:val="28"/>
          <w:szCs w:val="28"/>
        </w:rPr>
        <w:t>(s): print(</w:t>
      </w:r>
      <w:proofErr w:type="spellStart"/>
      <w:proofErr w:type="gramStart"/>
      <w:r w:rsidRPr="0002367D">
        <w:rPr>
          <w:sz w:val="28"/>
          <w:szCs w:val="28"/>
        </w:rPr>
        <w:t>mwe.token</w:t>
      </w:r>
      <w:r w:rsidRPr="0002367D">
        <w:rPr>
          <w:sz w:val="28"/>
          <w:szCs w:val="28"/>
        </w:rPr>
        <w:t>ize</w:t>
      </w:r>
      <w:proofErr w:type="spellEnd"/>
      <w:proofErr w:type="gramEnd"/>
      <w:r w:rsidRPr="0002367D">
        <w:rPr>
          <w:sz w:val="28"/>
          <w:szCs w:val="28"/>
        </w:rPr>
        <w:t>(</w:t>
      </w:r>
      <w:proofErr w:type="spellStart"/>
      <w:r w:rsidRPr="0002367D">
        <w:rPr>
          <w:sz w:val="28"/>
          <w:szCs w:val="28"/>
        </w:rPr>
        <w:t>word_tokenize</w:t>
      </w:r>
      <w:proofErr w:type="spellEnd"/>
      <w:r w:rsidRPr="0002367D">
        <w:rPr>
          <w:sz w:val="28"/>
          <w:szCs w:val="28"/>
        </w:rPr>
        <w:t>(sent)))</w:t>
      </w:r>
    </w:p>
    <w:p w14:paraId="1315BF76"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E9" wp14:editId="1315BFEA">
            <wp:extent cx="4998720" cy="579120"/>
            <wp:effectExtent l="0" t="0" r="0" b="0"/>
            <wp:docPr id="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0"/>
                    <pic:cNvPicPr>
                      <a:picLocks noChangeAspect="1"/>
                    </pic:cNvPicPr>
                  </pic:nvPicPr>
                  <pic:blipFill>
                    <a:blip r:embed="rId52"/>
                    <a:stretch>
                      <a:fillRect/>
                    </a:stretch>
                  </pic:blipFill>
                  <pic:spPr>
                    <a:xfrm>
                      <a:off x="0" y="0"/>
                      <a:ext cx="4998720" cy="579120"/>
                    </a:xfrm>
                    <a:prstGeom prst="rect">
                      <a:avLst/>
                    </a:prstGeom>
                    <a:noFill/>
                    <a:ln>
                      <a:noFill/>
                    </a:ln>
                  </pic:spPr>
                </pic:pic>
              </a:graphicData>
            </a:graphic>
          </wp:inline>
        </w:drawing>
      </w:r>
    </w:p>
    <w:p w14:paraId="1315BF77" w14:textId="77777777" w:rsidR="003326E9" w:rsidRPr="0002367D" w:rsidRDefault="003326E9" w:rsidP="0016099F">
      <w:pPr>
        <w:pStyle w:val="BodyText"/>
        <w:spacing w:before="4"/>
        <w:rPr>
          <w:sz w:val="28"/>
          <w:szCs w:val="28"/>
        </w:rPr>
      </w:pPr>
    </w:p>
    <w:p w14:paraId="1315BF78" w14:textId="77777777" w:rsidR="003326E9" w:rsidRPr="0002367D" w:rsidRDefault="00324BF8" w:rsidP="0016099F">
      <w:pPr>
        <w:pStyle w:val="ListParagraph"/>
        <w:numPr>
          <w:ilvl w:val="0"/>
          <w:numId w:val="12"/>
        </w:numPr>
        <w:tabs>
          <w:tab w:val="left" w:pos="1095"/>
        </w:tabs>
        <w:ind w:left="0" w:firstLine="0"/>
        <w:rPr>
          <w:sz w:val="28"/>
          <w:szCs w:val="28"/>
        </w:rPr>
      </w:pPr>
      <w:r w:rsidRPr="0002367D">
        <w:rPr>
          <w:sz w:val="28"/>
          <w:szCs w:val="28"/>
        </w:rPr>
        <w:t>Normalized Web Distance and Word</w:t>
      </w:r>
      <w:r w:rsidRPr="0002367D">
        <w:rPr>
          <w:sz w:val="28"/>
          <w:szCs w:val="28"/>
        </w:rPr>
        <w:t xml:space="preserve"> </w:t>
      </w:r>
      <w:r w:rsidRPr="0002367D">
        <w:rPr>
          <w:sz w:val="28"/>
          <w:szCs w:val="28"/>
        </w:rPr>
        <w:t>Similarity Source</w:t>
      </w:r>
      <w:r w:rsidRPr="0002367D">
        <w:rPr>
          <w:sz w:val="28"/>
          <w:szCs w:val="28"/>
        </w:rPr>
        <w:t xml:space="preserve"> </w:t>
      </w:r>
      <w:r w:rsidRPr="0002367D">
        <w:rPr>
          <w:sz w:val="28"/>
          <w:szCs w:val="28"/>
        </w:rPr>
        <w:t>code:</w:t>
      </w:r>
    </w:p>
    <w:p w14:paraId="1315BF79" w14:textId="77777777" w:rsidR="003326E9" w:rsidRPr="0002367D" w:rsidRDefault="00324BF8" w:rsidP="0016099F">
      <w:pPr>
        <w:pStyle w:val="BodyText"/>
        <w:rPr>
          <w:sz w:val="28"/>
          <w:szCs w:val="28"/>
        </w:rPr>
      </w:pPr>
      <w:r w:rsidRPr="0002367D">
        <w:rPr>
          <w:sz w:val="28"/>
          <w:szCs w:val="28"/>
        </w:rPr>
        <w:lastRenderedPageBreak/>
        <w:t xml:space="preserve">import </w:t>
      </w:r>
      <w:proofErr w:type="spellStart"/>
      <w:r w:rsidRPr="0002367D">
        <w:rPr>
          <w:sz w:val="28"/>
          <w:szCs w:val="28"/>
        </w:rPr>
        <w:t>numpy</w:t>
      </w:r>
      <w:proofErr w:type="spellEnd"/>
      <w:r w:rsidRPr="0002367D">
        <w:rPr>
          <w:sz w:val="28"/>
          <w:szCs w:val="28"/>
        </w:rPr>
        <w:t xml:space="preserve"> as np import re</w:t>
      </w:r>
    </w:p>
    <w:p w14:paraId="1315BF7A"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textdistance</w:t>
      </w:r>
      <w:proofErr w:type="spellEnd"/>
      <w:r w:rsidRPr="0002367D">
        <w:rPr>
          <w:sz w:val="28"/>
          <w:szCs w:val="28"/>
        </w:rPr>
        <w:t xml:space="preserve"> # pip install </w:t>
      </w:r>
      <w:proofErr w:type="spellStart"/>
      <w:r w:rsidRPr="0002367D">
        <w:rPr>
          <w:sz w:val="28"/>
          <w:szCs w:val="28"/>
        </w:rPr>
        <w:t>textdistance</w:t>
      </w:r>
      <w:proofErr w:type="spellEnd"/>
      <w:r w:rsidRPr="0002367D">
        <w:rPr>
          <w:sz w:val="28"/>
          <w:szCs w:val="28"/>
        </w:rPr>
        <w:t xml:space="preserve"> # we will need scikit-learn&gt;=0.21</w:t>
      </w:r>
    </w:p>
    <w:p w14:paraId="1315BF7B" w14:textId="77777777" w:rsidR="003326E9" w:rsidRPr="0002367D" w:rsidRDefault="00324BF8" w:rsidP="0016099F">
      <w:pPr>
        <w:pStyle w:val="BodyText"/>
        <w:rPr>
          <w:sz w:val="28"/>
          <w:szCs w:val="28"/>
        </w:rPr>
      </w:pPr>
      <w:r w:rsidRPr="0002367D">
        <w:rPr>
          <w:sz w:val="28"/>
          <w:szCs w:val="28"/>
        </w:rPr>
        <w:t xml:space="preserve">import </w:t>
      </w:r>
      <w:proofErr w:type="spellStart"/>
      <w:r w:rsidRPr="0002367D">
        <w:rPr>
          <w:sz w:val="28"/>
          <w:szCs w:val="28"/>
        </w:rPr>
        <w:t>sklearn</w:t>
      </w:r>
      <w:proofErr w:type="spellEnd"/>
      <w:r w:rsidRPr="0002367D">
        <w:rPr>
          <w:sz w:val="28"/>
          <w:szCs w:val="28"/>
        </w:rPr>
        <w:t xml:space="preserve"> #pip install </w:t>
      </w:r>
      <w:proofErr w:type="spellStart"/>
      <w:r w:rsidRPr="0002367D">
        <w:rPr>
          <w:sz w:val="28"/>
          <w:szCs w:val="28"/>
        </w:rPr>
        <w:t>sklearn</w:t>
      </w:r>
      <w:proofErr w:type="spellEnd"/>
    </w:p>
    <w:p w14:paraId="1315BF7C"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sklearn.cluster</w:t>
      </w:r>
      <w:proofErr w:type="spellEnd"/>
      <w:proofErr w:type="gramEnd"/>
      <w:r w:rsidRPr="0002367D">
        <w:rPr>
          <w:sz w:val="28"/>
          <w:szCs w:val="28"/>
        </w:rPr>
        <w:t xml:space="preserve"> import </w:t>
      </w:r>
      <w:proofErr w:type="spellStart"/>
      <w:r w:rsidRPr="0002367D">
        <w:rPr>
          <w:sz w:val="28"/>
          <w:szCs w:val="28"/>
        </w:rPr>
        <w:t>AgglomerativeClustering</w:t>
      </w:r>
      <w:proofErr w:type="spellEnd"/>
    </w:p>
    <w:p w14:paraId="1315BF7D" w14:textId="77777777" w:rsidR="003326E9" w:rsidRPr="0002367D" w:rsidRDefault="003326E9" w:rsidP="0016099F">
      <w:pPr>
        <w:pStyle w:val="BodyText"/>
        <w:spacing w:before="1"/>
        <w:rPr>
          <w:sz w:val="28"/>
          <w:szCs w:val="28"/>
        </w:rPr>
      </w:pPr>
    </w:p>
    <w:p w14:paraId="1315BF7E" w14:textId="77777777" w:rsidR="003326E9" w:rsidRPr="0002367D" w:rsidRDefault="00324BF8" w:rsidP="0016099F">
      <w:pPr>
        <w:pStyle w:val="BodyText"/>
        <w:rPr>
          <w:sz w:val="28"/>
          <w:szCs w:val="28"/>
        </w:rPr>
      </w:pPr>
      <w:r w:rsidRPr="0002367D">
        <w:rPr>
          <w:sz w:val="28"/>
          <w:szCs w:val="28"/>
        </w:rPr>
        <w:t>texts = [</w:t>
      </w:r>
    </w:p>
    <w:p w14:paraId="1315BF7F" w14:textId="77777777" w:rsidR="003326E9" w:rsidRPr="0002367D" w:rsidRDefault="00324BF8" w:rsidP="0016099F">
      <w:pPr>
        <w:pStyle w:val="BodyText"/>
        <w:rPr>
          <w:sz w:val="28"/>
          <w:szCs w:val="28"/>
        </w:rPr>
      </w:pPr>
      <w:r w:rsidRPr="0002367D">
        <w:rPr>
          <w:sz w:val="28"/>
          <w:szCs w:val="28"/>
        </w:rPr>
        <w:t>'Reliance supermarket', 'Reliance hypermarket', 'Reliance', 'Reliance', 'Reliance downtown', '</w:t>
      </w:r>
      <w:proofErr w:type="spellStart"/>
      <w:r w:rsidRPr="0002367D">
        <w:rPr>
          <w:sz w:val="28"/>
          <w:szCs w:val="28"/>
        </w:rPr>
        <w:t>Relianc</w:t>
      </w:r>
      <w:proofErr w:type="spellEnd"/>
      <w:r w:rsidRPr="0002367D">
        <w:rPr>
          <w:sz w:val="28"/>
          <w:szCs w:val="28"/>
        </w:rPr>
        <w:t xml:space="preserve"> market',</w:t>
      </w:r>
    </w:p>
    <w:p w14:paraId="1315BF80" w14:textId="77777777" w:rsidR="003326E9" w:rsidRPr="0002367D" w:rsidRDefault="00324BF8" w:rsidP="0016099F">
      <w:pPr>
        <w:pStyle w:val="BodyText"/>
        <w:rPr>
          <w:sz w:val="28"/>
          <w:szCs w:val="28"/>
        </w:rPr>
      </w:pPr>
      <w:r w:rsidRPr="0002367D">
        <w:rPr>
          <w:sz w:val="28"/>
          <w:szCs w:val="28"/>
        </w:rPr>
        <w:t xml:space="preserve">'Mumbai', 'Mumbai Hyper', 'Mumbai </w:t>
      </w:r>
      <w:proofErr w:type="spellStart"/>
      <w:r w:rsidRPr="0002367D">
        <w:rPr>
          <w:sz w:val="28"/>
          <w:szCs w:val="28"/>
        </w:rPr>
        <w:t>dxb</w:t>
      </w:r>
      <w:proofErr w:type="spellEnd"/>
      <w:r w:rsidRPr="0002367D">
        <w:rPr>
          <w:sz w:val="28"/>
          <w:szCs w:val="28"/>
        </w:rPr>
        <w:t>', '</w:t>
      </w:r>
      <w:proofErr w:type="spellStart"/>
      <w:r w:rsidRPr="0002367D">
        <w:rPr>
          <w:sz w:val="28"/>
          <w:szCs w:val="28"/>
        </w:rPr>
        <w:t>mumbai</w:t>
      </w:r>
      <w:proofErr w:type="spellEnd"/>
      <w:r w:rsidRPr="0002367D">
        <w:rPr>
          <w:sz w:val="28"/>
          <w:szCs w:val="28"/>
        </w:rPr>
        <w:t xml:space="preserve"> airport',</w:t>
      </w:r>
    </w:p>
    <w:p w14:paraId="1315BF81" w14:textId="77777777" w:rsidR="003326E9" w:rsidRPr="0002367D" w:rsidRDefault="00324BF8" w:rsidP="0016099F">
      <w:pPr>
        <w:pStyle w:val="BodyText"/>
        <w:rPr>
          <w:sz w:val="28"/>
          <w:szCs w:val="28"/>
        </w:rPr>
      </w:pPr>
      <w:r w:rsidRPr="0002367D">
        <w:rPr>
          <w:sz w:val="28"/>
          <w:szCs w:val="28"/>
        </w:rPr>
        <w:t>'</w:t>
      </w:r>
      <w:proofErr w:type="spellStart"/>
      <w:r w:rsidRPr="0002367D">
        <w:rPr>
          <w:sz w:val="28"/>
          <w:szCs w:val="28"/>
        </w:rPr>
        <w:t>k.m</w:t>
      </w:r>
      <w:proofErr w:type="spellEnd"/>
      <w:r w:rsidRPr="0002367D">
        <w:rPr>
          <w:sz w:val="28"/>
          <w:szCs w:val="28"/>
        </w:rPr>
        <w:t xml:space="preserve"> trading', 'KM Trading', </w:t>
      </w:r>
      <w:r w:rsidRPr="0002367D">
        <w:rPr>
          <w:sz w:val="28"/>
          <w:szCs w:val="28"/>
        </w:rPr>
        <w:t>'KM trade', 'K.M. Trading', '</w:t>
      </w:r>
      <w:proofErr w:type="spellStart"/>
      <w:proofErr w:type="gramStart"/>
      <w:r w:rsidRPr="0002367D">
        <w:rPr>
          <w:sz w:val="28"/>
          <w:szCs w:val="28"/>
        </w:rPr>
        <w:t>KM.Trading</w:t>
      </w:r>
      <w:proofErr w:type="spellEnd"/>
      <w:proofErr w:type="gramEnd"/>
      <w:r w:rsidRPr="0002367D">
        <w:rPr>
          <w:sz w:val="28"/>
          <w:szCs w:val="28"/>
        </w:rPr>
        <w:t>'</w:t>
      </w:r>
    </w:p>
    <w:p w14:paraId="1315BF82" w14:textId="77777777" w:rsidR="003326E9" w:rsidRPr="0002367D" w:rsidRDefault="00324BF8" w:rsidP="0016099F">
      <w:pPr>
        <w:pStyle w:val="BodyText"/>
        <w:rPr>
          <w:sz w:val="28"/>
          <w:szCs w:val="28"/>
        </w:rPr>
      </w:pPr>
      <w:r w:rsidRPr="0002367D">
        <w:rPr>
          <w:sz w:val="28"/>
          <w:szCs w:val="28"/>
        </w:rPr>
        <w:t>]</w:t>
      </w:r>
    </w:p>
    <w:p w14:paraId="1315BF83" w14:textId="77777777" w:rsidR="003326E9" w:rsidRPr="0002367D" w:rsidRDefault="003326E9" w:rsidP="0016099F">
      <w:pPr>
        <w:pStyle w:val="BodyText"/>
        <w:rPr>
          <w:sz w:val="28"/>
          <w:szCs w:val="28"/>
        </w:rPr>
      </w:pPr>
    </w:p>
    <w:p w14:paraId="1315BF84" w14:textId="77777777" w:rsidR="003326E9" w:rsidRPr="0002367D" w:rsidRDefault="00324BF8" w:rsidP="0016099F">
      <w:pPr>
        <w:pStyle w:val="BodyText"/>
        <w:rPr>
          <w:sz w:val="28"/>
          <w:szCs w:val="28"/>
        </w:rPr>
      </w:pPr>
      <w:r w:rsidRPr="0002367D">
        <w:rPr>
          <w:sz w:val="28"/>
          <w:szCs w:val="28"/>
        </w:rPr>
        <w:t>def normalize(text):</w:t>
      </w:r>
    </w:p>
    <w:p w14:paraId="1315BF85" w14:textId="77777777" w:rsidR="003326E9" w:rsidRPr="0002367D" w:rsidRDefault="00324BF8" w:rsidP="0016099F">
      <w:pPr>
        <w:pStyle w:val="BodyText"/>
        <w:rPr>
          <w:sz w:val="28"/>
          <w:szCs w:val="28"/>
        </w:rPr>
      </w:pPr>
      <w:r w:rsidRPr="0002367D">
        <w:rPr>
          <w:sz w:val="28"/>
          <w:szCs w:val="28"/>
        </w:rPr>
        <w:t xml:space="preserve">""" Keep only lower-cased text and numbers""" return </w:t>
      </w:r>
      <w:proofErr w:type="spellStart"/>
      <w:r w:rsidRPr="0002367D">
        <w:rPr>
          <w:sz w:val="28"/>
          <w:szCs w:val="28"/>
        </w:rPr>
        <w:t>re.sub</w:t>
      </w:r>
      <w:proofErr w:type="spellEnd"/>
      <w:r w:rsidRPr="0002367D">
        <w:rPr>
          <w:sz w:val="28"/>
          <w:szCs w:val="28"/>
        </w:rPr>
        <w:t>('[^a-z0-</w:t>
      </w:r>
      <w:proofErr w:type="gramStart"/>
      <w:r w:rsidRPr="0002367D">
        <w:rPr>
          <w:sz w:val="28"/>
          <w:szCs w:val="28"/>
        </w:rPr>
        <w:t>9]+</w:t>
      </w:r>
      <w:proofErr w:type="gramEnd"/>
      <w:r w:rsidRPr="0002367D">
        <w:rPr>
          <w:sz w:val="28"/>
          <w:szCs w:val="28"/>
        </w:rPr>
        <w:t xml:space="preserve">', ' ', </w:t>
      </w:r>
      <w:proofErr w:type="spellStart"/>
      <w:r w:rsidRPr="0002367D">
        <w:rPr>
          <w:sz w:val="28"/>
          <w:szCs w:val="28"/>
        </w:rPr>
        <w:t>text.lower</w:t>
      </w:r>
      <w:proofErr w:type="spellEnd"/>
      <w:r w:rsidRPr="0002367D">
        <w:rPr>
          <w:sz w:val="28"/>
          <w:szCs w:val="28"/>
        </w:rPr>
        <w:t>())</w:t>
      </w:r>
    </w:p>
    <w:p w14:paraId="1315BF86" w14:textId="77777777" w:rsidR="003326E9" w:rsidRPr="0002367D" w:rsidRDefault="003326E9" w:rsidP="0016099F">
      <w:pPr>
        <w:pStyle w:val="BodyText"/>
        <w:rPr>
          <w:sz w:val="28"/>
          <w:szCs w:val="28"/>
        </w:rPr>
      </w:pPr>
    </w:p>
    <w:p w14:paraId="1315BF87" w14:textId="77777777" w:rsidR="003326E9" w:rsidRPr="0002367D" w:rsidRDefault="00324BF8" w:rsidP="0016099F">
      <w:pPr>
        <w:pStyle w:val="BodyText"/>
        <w:rPr>
          <w:sz w:val="28"/>
          <w:szCs w:val="28"/>
        </w:rPr>
      </w:pPr>
      <w:r w:rsidRPr="0002367D">
        <w:rPr>
          <w:sz w:val="28"/>
          <w:szCs w:val="28"/>
        </w:rPr>
        <w:t xml:space="preserve">def </w:t>
      </w:r>
      <w:proofErr w:type="spellStart"/>
      <w:r w:rsidRPr="0002367D">
        <w:rPr>
          <w:sz w:val="28"/>
          <w:szCs w:val="28"/>
        </w:rPr>
        <w:t>group_</w:t>
      </w:r>
      <w:proofErr w:type="gramStart"/>
      <w:r w:rsidRPr="0002367D">
        <w:rPr>
          <w:sz w:val="28"/>
          <w:szCs w:val="28"/>
        </w:rPr>
        <w:t>texts</w:t>
      </w:r>
      <w:proofErr w:type="spellEnd"/>
      <w:r w:rsidRPr="0002367D">
        <w:rPr>
          <w:sz w:val="28"/>
          <w:szCs w:val="28"/>
        </w:rPr>
        <w:t>(</w:t>
      </w:r>
      <w:proofErr w:type="gramEnd"/>
      <w:r w:rsidRPr="0002367D">
        <w:rPr>
          <w:sz w:val="28"/>
          <w:szCs w:val="28"/>
        </w:rPr>
        <w:t>texts, threshold=0.4):</w:t>
      </w:r>
    </w:p>
    <w:p w14:paraId="1315BF88" w14:textId="77777777" w:rsidR="003326E9" w:rsidRPr="0002367D" w:rsidRDefault="00324BF8" w:rsidP="0016099F">
      <w:pPr>
        <w:pStyle w:val="BodyText"/>
        <w:spacing w:before="1"/>
        <w:rPr>
          <w:sz w:val="28"/>
          <w:szCs w:val="28"/>
        </w:rPr>
      </w:pPr>
      <w:r w:rsidRPr="0002367D">
        <w:rPr>
          <w:sz w:val="28"/>
          <w:szCs w:val="28"/>
        </w:rPr>
        <w:t>""" Replace each text with the representative of its clust</w:t>
      </w:r>
      <w:r w:rsidRPr="0002367D">
        <w:rPr>
          <w:sz w:val="28"/>
          <w:szCs w:val="28"/>
        </w:rPr>
        <w:t xml:space="preserve">er""" </w:t>
      </w:r>
      <w:proofErr w:type="spellStart"/>
      <w:r w:rsidRPr="0002367D">
        <w:rPr>
          <w:sz w:val="28"/>
          <w:szCs w:val="28"/>
        </w:rPr>
        <w:t>normalized_texts</w:t>
      </w:r>
      <w:proofErr w:type="spellEnd"/>
      <w:r w:rsidRPr="0002367D">
        <w:rPr>
          <w:sz w:val="28"/>
          <w:szCs w:val="28"/>
        </w:rPr>
        <w:t xml:space="preserve"> = </w:t>
      </w:r>
      <w:proofErr w:type="spellStart"/>
      <w:proofErr w:type="gramStart"/>
      <w:r w:rsidRPr="0002367D">
        <w:rPr>
          <w:sz w:val="28"/>
          <w:szCs w:val="28"/>
        </w:rPr>
        <w:t>np.array</w:t>
      </w:r>
      <w:proofErr w:type="spellEnd"/>
      <w:proofErr w:type="gramEnd"/>
      <w:r w:rsidRPr="0002367D">
        <w:rPr>
          <w:sz w:val="28"/>
          <w:szCs w:val="28"/>
        </w:rPr>
        <w:t xml:space="preserve">([normalize(text) for text in texts]) distances = 1 - </w:t>
      </w:r>
      <w:proofErr w:type="spellStart"/>
      <w:r w:rsidRPr="0002367D">
        <w:rPr>
          <w:sz w:val="28"/>
          <w:szCs w:val="28"/>
        </w:rPr>
        <w:t>np.array</w:t>
      </w:r>
      <w:proofErr w:type="spellEnd"/>
      <w:r w:rsidRPr="0002367D">
        <w:rPr>
          <w:sz w:val="28"/>
          <w:szCs w:val="28"/>
        </w:rPr>
        <w:t>([</w:t>
      </w:r>
    </w:p>
    <w:p w14:paraId="1315BF89" w14:textId="77777777" w:rsidR="003326E9" w:rsidRPr="0002367D" w:rsidRDefault="00324BF8" w:rsidP="0016099F">
      <w:pPr>
        <w:pStyle w:val="BodyText"/>
        <w:rPr>
          <w:sz w:val="28"/>
          <w:szCs w:val="28"/>
        </w:rPr>
      </w:pPr>
      <w:r w:rsidRPr="0002367D">
        <w:rPr>
          <w:sz w:val="28"/>
          <w:szCs w:val="28"/>
        </w:rPr>
        <w:t>[</w:t>
      </w:r>
      <w:proofErr w:type="spellStart"/>
      <w:proofErr w:type="gramStart"/>
      <w:r w:rsidRPr="0002367D">
        <w:rPr>
          <w:sz w:val="28"/>
          <w:szCs w:val="28"/>
        </w:rPr>
        <w:t>textdistance.jaro</w:t>
      </w:r>
      <w:proofErr w:type="gramEnd"/>
      <w:r w:rsidRPr="0002367D">
        <w:rPr>
          <w:sz w:val="28"/>
          <w:szCs w:val="28"/>
        </w:rPr>
        <w:t>_winkler</w:t>
      </w:r>
      <w:proofErr w:type="spellEnd"/>
      <w:r w:rsidRPr="0002367D">
        <w:rPr>
          <w:sz w:val="28"/>
          <w:szCs w:val="28"/>
        </w:rPr>
        <w:t xml:space="preserve">(one, another) for one in </w:t>
      </w:r>
      <w:proofErr w:type="spellStart"/>
      <w:r w:rsidRPr="0002367D">
        <w:rPr>
          <w:sz w:val="28"/>
          <w:szCs w:val="28"/>
        </w:rPr>
        <w:t>normalized_texts</w:t>
      </w:r>
      <w:proofErr w:type="spellEnd"/>
      <w:r w:rsidRPr="0002367D">
        <w:rPr>
          <w:sz w:val="28"/>
          <w:szCs w:val="28"/>
        </w:rPr>
        <w:t xml:space="preserve">] for another in </w:t>
      </w:r>
      <w:proofErr w:type="spellStart"/>
      <w:r w:rsidRPr="0002367D">
        <w:rPr>
          <w:sz w:val="28"/>
          <w:szCs w:val="28"/>
        </w:rPr>
        <w:t>normalized_texts</w:t>
      </w:r>
      <w:proofErr w:type="spellEnd"/>
    </w:p>
    <w:p w14:paraId="1315BF8A" w14:textId="77777777" w:rsidR="003326E9" w:rsidRPr="0002367D" w:rsidRDefault="00324BF8" w:rsidP="0016099F">
      <w:pPr>
        <w:pStyle w:val="BodyText"/>
        <w:rPr>
          <w:sz w:val="28"/>
          <w:szCs w:val="28"/>
        </w:rPr>
      </w:pPr>
      <w:r w:rsidRPr="0002367D">
        <w:rPr>
          <w:sz w:val="28"/>
          <w:szCs w:val="28"/>
        </w:rPr>
        <w:t>])</w:t>
      </w:r>
    </w:p>
    <w:p w14:paraId="1315BF8B" w14:textId="77777777" w:rsidR="003326E9" w:rsidRPr="0002367D" w:rsidRDefault="00324BF8" w:rsidP="0016099F">
      <w:pPr>
        <w:pStyle w:val="BodyText"/>
        <w:rPr>
          <w:sz w:val="28"/>
          <w:szCs w:val="28"/>
        </w:rPr>
      </w:pPr>
      <w:r w:rsidRPr="0002367D">
        <w:rPr>
          <w:sz w:val="28"/>
          <w:szCs w:val="28"/>
        </w:rPr>
        <w:t xml:space="preserve">clustering = </w:t>
      </w:r>
      <w:proofErr w:type="spellStart"/>
      <w:proofErr w:type="gramStart"/>
      <w:r w:rsidRPr="0002367D">
        <w:rPr>
          <w:sz w:val="28"/>
          <w:szCs w:val="28"/>
        </w:rPr>
        <w:t>AgglomerativeClustering</w:t>
      </w:r>
      <w:proofErr w:type="spellEnd"/>
      <w:r w:rsidRPr="0002367D">
        <w:rPr>
          <w:sz w:val="28"/>
          <w:szCs w:val="28"/>
        </w:rPr>
        <w:t>(</w:t>
      </w:r>
      <w:proofErr w:type="gramEnd"/>
    </w:p>
    <w:p w14:paraId="1315BF8C" w14:textId="77777777" w:rsidR="003326E9" w:rsidRPr="0002367D" w:rsidRDefault="00324BF8" w:rsidP="0016099F">
      <w:pPr>
        <w:pStyle w:val="BodyText"/>
        <w:rPr>
          <w:sz w:val="28"/>
          <w:szCs w:val="28"/>
        </w:rPr>
      </w:pPr>
      <w:proofErr w:type="spellStart"/>
      <w:r w:rsidRPr="0002367D">
        <w:rPr>
          <w:sz w:val="28"/>
          <w:szCs w:val="28"/>
        </w:rPr>
        <w:t>distance_threshold</w:t>
      </w:r>
      <w:proofErr w:type="spellEnd"/>
      <w:r w:rsidRPr="0002367D">
        <w:rPr>
          <w:sz w:val="28"/>
          <w:szCs w:val="28"/>
        </w:rPr>
        <w:t xml:space="preserve">=threshold, # this parameter needs to be tuned carefully affinity="precomputed", linkage="complete", </w:t>
      </w:r>
      <w:proofErr w:type="spellStart"/>
      <w:r w:rsidRPr="0002367D">
        <w:rPr>
          <w:sz w:val="28"/>
          <w:szCs w:val="28"/>
        </w:rPr>
        <w:t>n_clusters</w:t>
      </w:r>
      <w:proofErr w:type="spellEnd"/>
      <w:r w:rsidRPr="0002367D">
        <w:rPr>
          <w:sz w:val="28"/>
          <w:szCs w:val="28"/>
        </w:rPr>
        <w:t>=None</w:t>
      </w:r>
    </w:p>
    <w:p w14:paraId="1315BF8D" w14:textId="77777777" w:rsidR="003326E9" w:rsidRPr="0002367D" w:rsidRDefault="00324BF8" w:rsidP="0016099F">
      <w:pPr>
        <w:pStyle w:val="BodyText"/>
        <w:rPr>
          <w:sz w:val="28"/>
          <w:szCs w:val="28"/>
        </w:rPr>
      </w:pPr>
      <w:proofErr w:type="gramStart"/>
      <w:r w:rsidRPr="0002367D">
        <w:rPr>
          <w:sz w:val="28"/>
          <w:szCs w:val="28"/>
        </w:rPr>
        <w:t>).fit</w:t>
      </w:r>
      <w:proofErr w:type="gramEnd"/>
      <w:r w:rsidRPr="0002367D">
        <w:rPr>
          <w:sz w:val="28"/>
          <w:szCs w:val="28"/>
        </w:rPr>
        <w:t xml:space="preserve">(distances) centers = </w:t>
      </w:r>
      <w:proofErr w:type="spellStart"/>
      <w:r w:rsidRPr="0002367D">
        <w:rPr>
          <w:sz w:val="28"/>
          <w:szCs w:val="28"/>
        </w:rPr>
        <w:t>dict</w:t>
      </w:r>
      <w:proofErr w:type="spellEnd"/>
      <w:r w:rsidRPr="0002367D">
        <w:rPr>
          <w:sz w:val="28"/>
          <w:szCs w:val="28"/>
        </w:rPr>
        <w:t>()</w:t>
      </w:r>
    </w:p>
    <w:p w14:paraId="1315BF8E" w14:textId="77777777" w:rsidR="003326E9" w:rsidRPr="0002367D" w:rsidRDefault="00324BF8" w:rsidP="0016099F">
      <w:pPr>
        <w:pStyle w:val="BodyText"/>
        <w:rPr>
          <w:sz w:val="28"/>
          <w:szCs w:val="28"/>
        </w:rPr>
      </w:pPr>
      <w:r w:rsidRPr="0002367D">
        <w:rPr>
          <w:sz w:val="28"/>
          <w:szCs w:val="28"/>
        </w:rPr>
        <w:t xml:space="preserve">for </w:t>
      </w:r>
      <w:proofErr w:type="spellStart"/>
      <w:r w:rsidRPr="0002367D">
        <w:rPr>
          <w:sz w:val="28"/>
          <w:szCs w:val="28"/>
        </w:rPr>
        <w:t>cluster_id</w:t>
      </w:r>
      <w:proofErr w:type="spellEnd"/>
      <w:r w:rsidRPr="0002367D">
        <w:rPr>
          <w:sz w:val="28"/>
          <w:szCs w:val="28"/>
        </w:rPr>
        <w:t xml:space="preserve"> in </w:t>
      </w:r>
      <w:r w:rsidRPr="0002367D">
        <w:rPr>
          <w:sz w:val="28"/>
          <w:szCs w:val="28"/>
        </w:rPr>
        <w:t>set(</w:t>
      </w:r>
      <w:proofErr w:type="spellStart"/>
      <w:proofErr w:type="gramStart"/>
      <w:r w:rsidRPr="0002367D">
        <w:rPr>
          <w:sz w:val="28"/>
          <w:szCs w:val="28"/>
        </w:rPr>
        <w:t>clustering.labels</w:t>
      </w:r>
      <w:proofErr w:type="spellEnd"/>
      <w:proofErr w:type="gramEnd"/>
      <w:r w:rsidRPr="0002367D">
        <w:rPr>
          <w:sz w:val="28"/>
          <w:szCs w:val="28"/>
        </w:rPr>
        <w:t>_):</w:t>
      </w:r>
    </w:p>
    <w:p w14:paraId="1315BF8F" w14:textId="77777777" w:rsidR="003326E9" w:rsidRPr="0002367D" w:rsidRDefault="00324BF8" w:rsidP="0016099F">
      <w:pPr>
        <w:pStyle w:val="BodyText"/>
        <w:rPr>
          <w:sz w:val="28"/>
          <w:szCs w:val="28"/>
        </w:rPr>
      </w:pPr>
      <w:r w:rsidRPr="0002367D">
        <w:rPr>
          <w:sz w:val="28"/>
          <w:szCs w:val="28"/>
        </w:rPr>
        <w:t xml:space="preserve">index = </w:t>
      </w:r>
      <w:proofErr w:type="spellStart"/>
      <w:proofErr w:type="gramStart"/>
      <w:r w:rsidRPr="0002367D">
        <w:rPr>
          <w:sz w:val="28"/>
          <w:szCs w:val="28"/>
        </w:rPr>
        <w:t>clustering.labels</w:t>
      </w:r>
      <w:proofErr w:type="spellEnd"/>
      <w:proofErr w:type="gramEnd"/>
      <w:r w:rsidRPr="0002367D">
        <w:rPr>
          <w:sz w:val="28"/>
          <w:szCs w:val="28"/>
        </w:rPr>
        <w:t xml:space="preserve">_ == </w:t>
      </w:r>
      <w:proofErr w:type="spellStart"/>
      <w:r w:rsidRPr="0002367D">
        <w:rPr>
          <w:sz w:val="28"/>
          <w:szCs w:val="28"/>
        </w:rPr>
        <w:t>cluster_id</w:t>
      </w:r>
      <w:proofErr w:type="spellEnd"/>
    </w:p>
    <w:p w14:paraId="1315BF90" w14:textId="77777777" w:rsidR="003326E9" w:rsidRPr="0002367D" w:rsidRDefault="00324BF8" w:rsidP="0016099F">
      <w:pPr>
        <w:pStyle w:val="BodyText"/>
        <w:rPr>
          <w:sz w:val="28"/>
          <w:szCs w:val="28"/>
        </w:rPr>
      </w:pPr>
      <w:r w:rsidRPr="0002367D">
        <w:rPr>
          <w:sz w:val="28"/>
          <w:szCs w:val="28"/>
        </w:rPr>
        <w:t>centrality = distances</w:t>
      </w:r>
      <w:proofErr w:type="gramStart"/>
      <w:r w:rsidRPr="0002367D">
        <w:rPr>
          <w:sz w:val="28"/>
          <w:szCs w:val="28"/>
        </w:rPr>
        <w:t>[:,</w:t>
      </w:r>
      <w:proofErr w:type="gramEnd"/>
      <w:r w:rsidRPr="0002367D">
        <w:rPr>
          <w:sz w:val="28"/>
          <w:szCs w:val="28"/>
        </w:rPr>
        <w:t xml:space="preserve"> index][index].sum(axis=1) centers[</w:t>
      </w:r>
      <w:proofErr w:type="spellStart"/>
      <w:r w:rsidRPr="0002367D">
        <w:rPr>
          <w:sz w:val="28"/>
          <w:szCs w:val="28"/>
        </w:rPr>
        <w:t>cluster_id</w:t>
      </w:r>
      <w:proofErr w:type="spellEnd"/>
      <w:r w:rsidRPr="0002367D">
        <w:rPr>
          <w:sz w:val="28"/>
          <w:szCs w:val="28"/>
        </w:rPr>
        <w:t xml:space="preserve">] = </w:t>
      </w:r>
      <w:proofErr w:type="spellStart"/>
      <w:r w:rsidRPr="0002367D">
        <w:rPr>
          <w:sz w:val="28"/>
          <w:szCs w:val="28"/>
        </w:rPr>
        <w:t>normalized_texts</w:t>
      </w:r>
      <w:proofErr w:type="spellEnd"/>
      <w:r w:rsidRPr="0002367D">
        <w:rPr>
          <w:sz w:val="28"/>
          <w:szCs w:val="28"/>
        </w:rPr>
        <w:t>[index][</w:t>
      </w:r>
      <w:proofErr w:type="spellStart"/>
      <w:r w:rsidRPr="0002367D">
        <w:rPr>
          <w:sz w:val="28"/>
          <w:szCs w:val="28"/>
        </w:rPr>
        <w:t>centrality.argmin</w:t>
      </w:r>
      <w:proofErr w:type="spellEnd"/>
      <w:r w:rsidRPr="0002367D">
        <w:rPr>
          <w:sz w:val="28"/>
          <w:szCs w:val="28"/>
        </w:rPr>
        <w:t>()] return [centers[</w:t>
      </w:r>
      <w:proofErr w:type="spellStart"/>
      <w:r w:rsidRPr="0002367D">
        <w:rPr>
          <w:sz w:val="28"/>
          <w:szCs w:val="28"/>
        </w:rPr>
        <w:t>i</w:t>
      </w:r>
      <w:proofErr w:type="spellEnd"/>
      <w:r w:rsidRPr="0002367D">
        <w:rPr>
          <w:sz w:val="28"/>
          <w:szCs w:val="28"/>
        </w:rPr>
        <w:t xml:space="preserve">] for </w:t>
      </w:r>
      <w:proofErr w:type="spellStart"/>
      <w:r w:rsidRPr="0002367D">
        <w:rPr>
          <w:sz w:val="28"/>
          <w:szCs w:val="28"/>
        </w:rPr>
        <w:t>i</w:t>
      </w:r>
      <w:proofErr w:type="spellEnd"/>
      <w:r w:rsidRPr="0002367D">
        <w:rPr>
          <w:sz w:val="28"/>
          <w:szCs w:val="28"/>
        </w:rPr>
        <w:t xml:space="preserve"> in </w:t>
      </w:r>
      <w:proofErr w:type="spellStart"/>
      <w:r w:rsidRPr="0002367D">
        <w:rPr>
          <w:sz w:val="28"/>
          <w:szCs w:val="28"/>
        </w:rPr>
        <w:t>clustering.labels</w:t>
      </w:r>
      <w:proofErr w:type="spellEnd"/>
      <w:r w:rsidRPr="0002367D">
        <w:rPr>
          <w:sz w:val="28"/>
          <w:szCs w:val="28"/>
        </w:rPr>
        <w:t>_]</w:t>
      </w:r>
    </w:p>
    <w:p w14:paraId="1315BF91" w14:textId="77777777" w:rsidR="003326E9" w:rsidRPr="0002367D" w:rsidRDefault="003326E9" w:rsidP="0016099F">
      <w:pPr>
        <w:pStyle w:val="BodyText"/>
        <w:rPr>
          <w:sz w:val="28"/>
          <w:szCs w:val="28"/>
        </w:rPr>
      </w:pPr>
    </w:p>
    <w:p w14:paraId="1315BF92" w14:textId="77777777" w:rsidR="003326E9" w:rsidRPr="0002367D" w:rsidRDefault="00324BF8" w:rsidP="0016099F">
      <w:pPr>
        <w:pStyle w:val="BodyText"/>
        <w:spacing w:before="1"/>
        <w:rPr>
          <w:sz w:val="28"/>
          <w:szCs w:val="28"/>
        </w:rPr>
      </w:pPr>
      <w:r w:rsidRPr="0002367D">
        <w:rPr>
          <w:sz w:val="28"/>
          <w:szCs w:val="28"/>
        </w:rPr>
        <w:t>print(</w:t>
      </w:r>
      <w:proofErr w:type="spellStart"/>
      <w:r w:rsidRPr="0002367D">
        <w:rPr>
          <w:sz w:val="28"/>
          <w:szCs w:val="28"/>
        </w:rPr>
        <w:t>group_texts</w:t>
      </w:r>
      <w:proofErr w:type="spellEnd"/>
      <w:r w:rsidRPr="0002367D">
        <w:rPr>
          <w:sz w:val="28"/>
          <w:szCs w:val="28"/>
        </w:rPr>
        <w:t>(text</w:t>
      </w:r>
      <w:r w:rsidRPr="0002367D">
        <w:rPr>
          <w:sz w:val="28"/>
          <w:szCs w:val="28"/>
        </w:rPr>
        <w:t>s))</w:t>
      </w:r>
    </w:p>
    <w:p w14:paraId="1315BF93" w14:textId="77777777" w:rsidR="003326E9" w:rsidRPr="0002367D" w:rsidRDefault="003326E9" w:rsidP="0016099F">
      <w:pPr>
        <w:pStyle w:val="BodyText"/>
        <w:spacing w:before="4"/>
        <w:rPr>
          <w:sz w:val="28"/>
          <w:szCs w:val="28"/>
        </w:rPr>
      </w:pPr>
    </w:p>
    <w:p w14:paraId="1315BF94" w14:textId="77777777" w:rsidR="003326E9" w:rsidRPr="0002367D" w:rsidRDefault="00324BF8" w:rsidP="0016099F">
      <w:pPr>
        <w:pStyle w:val="ListParagraph"/>
        <w:numPr>
          <w:ilvl w:val="0"/>
          <w:numId w:val="12"/>
        </w:numPr>
        <w:tabs>
          <w:tab w:val="left" w:pos="1066"/>
        </w:tabs>
        <w:spacing w:before="84"/>
        <w:ind w:left="0" w:firstLine="0"/>
        <w:rPr>
          <w:sz w:val="28"/>
          <w:szCs w:val="28"/>
        </w:rPr>
      </w:pPr>
      <w:r w:rsidRPr="0002367D">
        <w:rPr>
          <w:sz w:val="28"/>
          <w:szCs w:val="28"/>
        </w:rPr>
        <w:t>Word Sense Disambiguation Source</w:t>
      </w:r>
      <w:r w:rsidRPr="0002367D">
        <w:rPr>
          <w:sz w:val="28"/>
          <w:szCs w:val="28"/>
        </w:rPr>
        <w:t xml:space="preserve"> </w:t>
      </w:r>
      <w:r w:rsidRPr="0002367D">
        <w:rPr>
          <w:sz w:val="28"/>
          <w:szCs w:val="28"/>
        </w:rPr>
        <w:t>code:</w:t>
      </w:r>
    </w:p>
    <w:p w14:paraId="1315BF95" w14:textId="77777777" w:rsidR="003326E9" w:rsidRPr="0002367D" w:rsidRDefault="00324BF8" w:rsidP="0016099F">
      <w:pPr>
        <w:pStyle w:val="BodyText"/>
        <w:spacing w:line="271" w:lineRule="exact"/>
        <w:rPr>
          <w:sz w:val="28"/>
          <w:szCs w:val="28"/>
        </w:rPr>
      </w:pPr>
      <w:r w:rsidRPr="0002367D">
        <w:rPr>
          <w:sz w:val="28"/>
          <w:szCs w:val="28"/>
        </w:rPr>
        <w:t>#Word Sense Disambiguation</w:t>
      </w:r>
    </w:p>
    <w:p w14:paraId="1315BF96" w14:textId="77777777" w:rsidR="003326E9" w:rsidRPr="0002367D" w:rsidRDefault="00324BF8" w:rsidP="0016099F">
      <w:pPr>
        <w:pStyle w:val="BodyText"/>
        <w:rPr>
          <w:sz w:val="28"/>
          <w:szCs w:val="28"/>
        </w:rPr>
      </w:pPr>
      <w:r w:rsidRPr="0002367D">
        <w:rPr>
          <w:sz w:val="28"/>
          <w:szCs w:val="28"/>
        </w:rPr>
        <w:t xml:space="preserve">from </w:t>
      </w:r>
      <w:proofErr w:type="spellStart"/>
      <w:proofErr w:type="gramStart"/>
      <w:r w:rsidRPr="0002367D">
        <w:rPr>
          <w:sz w:val="28"/>
          <w:szCs w:val="28"/>
        </w:rPr>
        <w:t>nltk.corpus</w:t>
      </w:r>
      <w:proofErr w:type="spellEnd"/>
      <w:proofErr w:type="gramEnd"/>
      <w:r w:rsidRPr="0002367D">
        <w:rPr>
          <w:sz w:val="28"/>
          <w:szCs w:val="28"/>
        </w:rPr>
        <w:t xml:space="preserve"> import wordnet as </w:t>
      </w:r>
      <w:proofErr w:type="spellStart"/>
      <w:r w:rsidRPr="0002367D">
        <w:rPr>
          <w:sz w:val="28"/>
          <w:szCs w:val="28"/>
        </w:rPr>
        <w:t>wn</w:t>
      </w:r>
      <w:proofErr w:type="spellEnd"/>
    </w:p>
    <w:p w14:paraId="1315BF97" w14:textId="77777777" w:rsidR="003326E9" w:rsidRPr="0002367D" w:rsidRDefault="003326E9" w:rsidP="0016099F">
      <w:pPr>
        <w:pStyle w:val="BodyText"/>
        <w:rPr>
          <w:sz w:val="28"/>
          <w:szCs w:val="28"/>
        </w:rPr>
      </w:pPr>
    </w:p>
    <w:p w14:paraId="1315BF98" w14:textId="77777777" w:rsidR="003326E9" w:rsidRPr="0002367D" w:rsidRDefault="00324BF8" w:rsidP="0016099F">
      <w:pPr>
        <w:pStyle w:val="BodyText"/>
        <w:rPr>
          <w:sz w:val="28"/>
          <w:szCs w:val="28"/>
        </w:rPr>
      </w:pPr>
      <w:r w:rsidRPr="0002367D">
        <w:rPr>
          <w:sz w:val="28"/>
          <w:szCs w:val="28"/>
        </w:rPr>
        <w:t xml:space="preserve">def </w:t>
      </w:r>
      <w:proofErr w:type="spellStart"/>
      <w:r w:rsidRPr="0002367D">
        <w:rPr>
          <w:sz w:val="28"/>
          <w:szCs w:val="28"/>
        </w:rPr>
        <w:t>get_first_</w:t>
      </w:r>
      <w:proofErr w:type="gramStart"/>
      <w:r w:rsidRPr="0002367D">
        <w:rPr>
          <w:sz w:val="28"/>
          <w:szCs w:val="28"/>
        </w:rPr>
        <w:t>sense</w:t>
      </w:r>
      <w:proofErr w:type="spellEnd"/>
      <w:r w:rsidRPr="0002367D">
        <w:rPr>
          <w:sz w:val="28"/>
          <w:szCs w:val="28"/>
        </w:rPr>
        <w:t>(</w:t>
      </w:r>
      <w:proofErr w:type="gramEnd"/>
      <w:r w:rsidRPr="0002367D">
        <w:rPr>
          <w:sz w:val="28"/>
          <w:szCs w:val="28"/>
        </w:rPr>
        <w:t>word, pos=None): if pos:</w:t>
      </w:r>
    </w:p>
    <w:p w14:paraId="1315BF99" w14:textId="77777777" w:rsidR="003326E9" w:rsidRPr="0002367D" w:rsidRDefault="00324BF8" w:rsidP="0016099F">
      <w:pPr>
        <w:pStyle w:val="BodyText"/>
        <w:rPr>
          <w:sz w:val="28"/>
          <w:szCs w:val="28"/>
        </w:rPr>
      </w:pPr>
      <w:proofErr w:type="spellStart"/>
      <w:r w:rsidRPr="0002367D">
        <w:rPr>
          <w:sz w:val="28"/>
          <w:szCs w:val="28"/>
        </w:rPr>
        <w:t>synsets</w:t>
      </w:r>
      <w:proofErr w:type="spellEnd"/>
      <w:r w:rsidRPr="0002367D">
        <w:rPr>
          <w:sz w:val="28"/>
          <w:szCs w:val="28"/>
        </w:rPr>
        <w:t xml:space="preserve"> = </w:t>
      </w:r>
      <w:proofErr w:type="spellStart"/>
      <w:proofErr w:type="gramStart"/>
      <w:r w:rsidRPr="0002367D">
        <w:rPr>
          <w:sz w:val="28"/>
          <w:szCs w:val="28"/>
        </w:rPr>
        <w:t>wn.synsets</w:t>
      </w:r>
      <w:proofErr w:type="spellEnd"/>
      <w:proofErr w:type="gramEnd"/>
      <w:r w:rsidRPr="0002367D">
        <w:rPr>
          <w:sz w:val="28"/>
          <w:szCs w:val="28"/>
        </w:rPr>
        <w:t>(</w:t>
      </w:r>
      <w:proofErr w:type="spellStart"/>
      <w:r w:rsidRPr="0002367D">
        <w:rPr>
          <w:sz w:val="28"/>
          <w:szCs w:val="28"/>
        </w:rPr>
        <w:t>word,pos</w:t>
      </w:r>
      <w:proofErr w:type="spellEnd"/>
      <w:r w:rsidRPr="0002367D">
        <w:rPr>
          <w:sz w:val="28"/>
          <w:szCs w:val="28"/>
        </w:rPr>
        <w:t>) else:</w:t>
      </w:r>
    </w:p>
    <w:p w14:paraId="1315BF9A" w14:textId="77777777" w:rsidR="003326E9" w:rsidRPr="0002367D" w:rsidRDefault="00324BF8" w:rsidP="0016099F">
      <w:pPr>
        <w:pStyle w:val="BodyText"/>
        <w:rPr>
          <w:sz w:val="28"/>
          <w:szCs w:val="28"/>
        </w:rPr>
      </w:pPr>
      <w:proofErr w:type="spellStart"/>
      <w:r w:rsidRPr="0002367D">
        <w:rPr>
          <w:sz w:val="28"/>
          <w:szCs w:val="28"/>
        </w:rPr>
        <w:t>synsets</w:t>
      </w:r>
      <w:proofErr w:type="spellEnd"/>
      <w:r w:rsidRPr="0002367D">
        <w:rPr>
          <w:sz w:val="28"/>
          <w:szCs w:val="28"/>
        </w:rPr>
        <w:t xml:space="preserve"> = </w:t>
      </w:r>
      <w:proofErr w:type="spellStart"/>
      <w:proofErr w:type="gramStart"/>
      <w:r w:rsidRPr="0002367D">
        <w:rPr>
          <w:sz w:val="28"/>
          <w:szCs w:val="28"/>
        </w:rPr>
        <w:t>wn.synsets</w:t>
      </w:r>
      <w:proofErr w:type="spellEnd"/>
      <w:proofErr w:type="gramEnd"/>
      <w:r w:rsidRPr="0002367D">
        <w:rPr>
          <w:sz w:val="28"/>
          <w:szCs w:val="28"/>
        </w:rPr>
        <w:t xml:space="preserve">(word) return </w:t>
      </w:r>
      <w:proofErr w:type="spellStart"/>
      <w:r w:rsidRPr="0002367D">
        <w:rPr>
          <w:sz w:val="28"/>
          <w:szCs w:val="28"/>
        </w:rPr>
        <w:t>synsets</w:t>
      </w:r>
      <w:proofErr w:type="spellEnd"/>
      <w:r w:rsidRPr="0002367D">
        <w:rPr>
          <w:sz w:val="28"/>
          <w:szCs w:val="28"/>
        </w:rPr>
        <w:t>[0]</w:t>
      </w:r>
    </w:p>
    <w:p w14:paraId="1315BF9B" w14:textId="77777777" w:rsidR="003326E9" w:rsidRPr="0002367D" w:rsidRDefault="003326E9" w:rsidP="0016099F">
      <w:pPr>
        <w:pStyle w:val="BodyText"/>
        <w:rPr>
          <w:sz w:val="28"/>
          <w:szCs w:val="28"/>
        </w:rPr>
      </w:pPr>
    </w:p>
    <w:p w14:paraId="1315BF9C" w14:textId="77777777" w:rsidR="003326E9" w:rsidRPr="0002367D" w:rsidRDefault="00324BF8" w:rsidP="0016099F">
      <w:pPr>
        <w:pStyle w:val="BodyText"/>
        <w:spacing w:before="1"/>
        <w:rPr>
          <w:sz w:val="28"/>
          <w:szCs w:val="28"/>
        </w:rPr>
      </w:pPr>
      <w:proofErr w:type="spellStart"/>
      <w:r w:rsidRPr="0002367D">
        <w:rPr>
          <w:sz w:val="28"/>
          <w:szCs w:val="28"/>
        </w:rPr>
        <w:t>best_synset</w:t>
      </w:r>
      <w:proofErr w:type="spellEnd"/>
      <w:r w:rsidRPr="0002367D">
        <w:rPr>
          <w:sz w:val="28"/>
          <w:szCs w:val="28"/>
        </w:rPr>
        <w:t xml:space="preserve"> = </w:t>
      </w:r>
      <w:proofErr w:type="spellStart"/>
      <w:r w:rsidRPr="0002367D">
        <w:rPr>
          <w:sz w:val="28"/>
          <w:szCs w:val="28"/>
        </w:rPr>
        <w:t>get_first_sense</w:t>
      </w:r>
      <w:proofErr w:type="spellEnd"/>
      <w:r w:rsidRPr="0002367D">
        <w:rPr>
          <w:sz w:val="28"/>
          <w:szCs w:val="28"/>
        </w:rPr>
        <w:t>('bank')</w:t>
      </w:r>
    </w:p>
    <w:p w14:paraId="1315BF9D" w14:textId="77777777" w:rsidR="003326E9" w:rsidRPr="0002367D" w:rsidRDefault="00324BF8" w:rsidP="0016099F">
      <w:pPr>
        <w:pStyle w:val="BodyText"/>
        <w:rPr>
          <w:sz w:val="28"/>
          <w:szCs w:val="28"/>
        </w:rPr>
      </w:pPr>
      <w:r w:rsidRPr="0002367D">
        <w:rPr>
          <w:sz w:val="28"/>
          <w:szCs w:val="28"/>
        </w:rPr>
        <w:t xml:space="preserve">print ('%s: %s' % (best_synset.name, </w:t>
      </w:r>
      <w:proofErr w:type="spellStart"/>
      <w:r w:rsidRPr="0002367D">
        <w:rPr>
          <w:sz w:val="28"/>
          <w:szCs w:val="28"/>
        </w:rPr>
        <w:t>best_</w:t>
      </w:r>
      <w:proofErr w:type="gramStart"/>
      <w:r w:rsidRPr="0002367D">
        <w:rPr>
          <w:sz w:val="28"/>
          <w:szCs w:val="28"/>
        </w:rPr>
        <w:t>synset.definition</w:t>
      </w:r>
      <w:proofErr w:type="spellEnd"/>
      <w:proofErr w:type="gramEnd"/>
      <w:r w:rsidRPr="0002367D">
        <w:rPr>
          <w:sz w:val="28"/>
          <w:szCs w:val="28"/>
        </w:rPr>
        <w:t xml:space="preserve">)) </w:t>
      </w:r>
      <w:proofErr w:type="spellStart"/>
      <w:r w:rsidRPr="0002367D">
        <w:rPr>
          <w:sz w:val="28"/>
          <w:szCs w:val="28"/>
        </w:rPr>
        <w:t>best_synset</w:t>
      </w:r>
      <w:proofErr w:type="spellEnd"/>
      <w:r w:rsidRPr="0002367D">
        <w:rPr>
          <w:sz w:val="28"/>
          <w:szCs w:val="28"/>
        </w:rPr>
        <w:t xml:space="preserve"> =</w:t>
      </w:r>
      <w:r w:rsidRPr="0002367D">
        <w:rPr>
          <w:sz w:val="28"/>
          <w:szCs w:val="28"/>
        </w:rPr>
        <w:t xml:space="preserve"> </w:t>
      </w:r>
      <w:proofErr w:type="spellStart"/>
      <w:r w:rsidRPr="0002367D">
        <w:rPr>
          <w:sz w:val="28"/>
          <w:szCs w:val="28"/>
        </w:rPr>
        <w:t>get_first_sense</w:t>
      </w:r>
      <w:proofErr w:type="spellEnd"/>
      <w:r w:rsidRPr="0002367D">
        <w:rPr>
          <w:sz w:val="28"/>
          <w:szCs w:val="28"/>
        </w:rPr>
        <w:t>('</w:t>
      </w:r>
      <w:proofErr w:type="spellStart"/>
      <w:r w:rsidRPr="0002367D">
        <w:rPr>
          <w:sz w:val="28"/>
          <w:szCs w:val="28"/>
        </w:rPr>
        <w:t>set','n</w:t>
      </w:r>
      <w:proofErr w:type="spellEnd"/>
      <w:r w:rsidRPr="0002367D">
        <w:rPr>
          <w:sz w:val="28"/>
          <w:szCs w:val="28"/>
        </w:rPr>
        <w:t>')</w:t>
      </w:r>
    </w:p>
    <w:p w14:paraId="1315BF9E" w14:textId="77777777" w:rsidR="003326E9" w:rsidRPr="0002367D" w:rsidRDefault="00324BF8" w:rsidP="0016099F">
      <w:pPr>
        <w:pStyle w:val="BodyText"/>
        <w:rPr>
          <w:sz w:val="28"/>
          <w:szCs w:val="28"/>
        </w:rPr>
      </w:pPr>
      <w:r w:rsidRPr="0002367D">
        <w:rPr>
          <w:sz w:val="28"/>
          <w:szCs w:val="28"/>
        </w:rPr>
        <w:t xml:space="preserve">print ('%s: %s' % (best_synset.name, </w:t>
      </w:r>
      <w:proofErr w:type="spellStart"/>
      <w:r w:rsidRPr="0002367D">
        <w:rPr>
          <w:sz w:val="28"/>
          <w:szCs w:val="28"/>
        </w:rPr>
        <w:t>best_</w:t>
      </w:r>
      <w:proofErr w:type="gramStart"/>
      <w:r w:rsidRPr="0002367D">
        <w:rPr>
          <w:sz w:val="28"/>
          <w:szCs w:val="28"/>
        </w:rPr>
        <w:t>synset.definition</w:t>
      </w:r>
      <w:proofErr w:type="spellEnd"/>
      <w:proofErr w:type="gramEnd"/>
      <w:r w:rsidRPr="0002367D">
        <w:rPr>
          <w:sz w:val="28"/>
          <w:szCs w:val="28"/>
        </w:rPr>
        <w:t xml:space="preserve">)) </w:t>
      </w:r>
      <w:proofErr w:type="spellStart"/>
      <w:r w:rsidRPr="0002367D">
        <w:rPr>
          <w:sz w:val="28"/>
          <w:szCs w:val="28"/>
        </w:rPr>
        <w:t>best_synset</w:t>
      </w:r>
      <w:proofErr w:type="spellEnd"/>
      <w:r w:rsidRPr="0002367D">
        <w:rPr>
          <w:sz w:val="28"/>
          <w:szCs w:val="28"/>
        </w:rPr>
        <w:t xml:space="preserve"> =</w:t>
      </w:r>
      <w:r w:rsidRPr="0002367D">
        <w:rPr>
          <w:sz w:val="28"/>
          <w:szCs w:val="28"/>
        </w:rPr>
        <w:t xml:space="preserve"> </w:t>
      </w:r>
      <w:proofErr w:type="spellStart"/>
      <w:r w:rsidRPr="0002367D">
        <w:rPr>
          <w:sz w:val="28"/>
          <w:szCs w:val="28"/>
        </w:rPr>
        <w:lastRenderedPageBreak/>
        <w:t>get_first_sense</w:t>
      </w:r>
      <w:proofErr w:type="spellEnd"/>
      <w:r w:rsidRPr="0002367D">
        <w:rPr>
          <w:sz w:val="28"/>
          <w:szCs w:val="28"/>
        </w:rPr>
        <w:t>('</w:t>
      </w:r>
      <w:proofErr w:type="spellStart"/>
      <w:r w:rsidRPr="0002367D">
        <w:rPr>
          <w:sz w:val="28"/>
          <w:szCs w:val="28"/>
        </w:rPr>
        <w:t>set','v</w:t>
      </w:r>
      <w:proofErr w:type="spellEnd"/>
      <w:r w:rsidRPr="0002367D">
        <w:rPr>
          <w:sz w:val="28"/>
          <w:szCs w:val="28"/>
        </w:rPr>
        <w:t>')</w:t>
      </w:r>
    </w:p>
    <w:p w14:paraId="1315BF9F" w14:textId="77777777" w:rsidR="003326E9" w:rsidRPr="0002367D" w:rsidRDefault="00324BF8" w:rsidP="0016099F">
      <w:pPr>
        <w:pStyle w:val="BodyText"/>
        <w:rPr>
          <w:sz w:val="28"/>
          <w:szCs w:val="28"/>
        </w:rPr>
      </w:pPr>
      <w:r w:rsidRPr="0002367D">
        <w:rPr>
          <w:sz w:val="28"/>
          <w:szCs w:val="28"/>
        </w:rPr>
        <w:t xml:space="preserve">print ('%s: </w:t>
      </w:r>
      <w:r w:rsidRPr="0002367D">
        <w:rPr>
          <w:sz w:val="28"/>
          <w:szCs w:val="28"/>
        </w:rPr>
        <w:t xml:space="preserve">%s' % (best_synset.name, </w:t>
      </w:r>
      <w:proofErr w:type="spellStart"/>
      <w:r w:rsidRPr="0002367D">
        <w:rPr>
          <w:sz w:val="28"/>
          <w:szCs w:val="28"/>
        </w:rPr>
        <w:t>best_</w:t>
      </w:r>
      <w:proofErr w:type="gramStart"/>
      <w:r w:rsidRPr="0002367D">
        <w:rPr>
          <w:sz w:val="28"/>
          <w:szCs w:val="28"/>
        </w:rPr>
        <w:t>synset.definition</w:t>
      </w:r>
      <w:proofErr w:type="spellEnd"/>
      <w:proofErr w:type="gramEnd"/>
      <w:r w:rsidRPr="0002367D">
        <w:rPr>
          <w:sz w:val="28"/>
          <w:szCs w:val="28"/>
        </w:rPr>
        <w:t>))</w:t>
      </w:r>
    </w:p>
    <w:p w14:paraId="1315BFA0" w14:textId="77777777" w:rsidR="003326E9" w:rsidRPr="0002367D" w:rsidRDefault="00324BF8" w:rsidP="0016099F">
      <w:pPr>
        <w:pStyle w:val="BodyText"/>
        <w:rPr>
          <w:sz w:val="28"/>
          <w:szCs w:val="28"/>
        </w:rPr>
      </w:pPr>
      <w:r w:rsidRPr="0002367D">
        <w:rPr>
          <w:sz w:val="28"/>
          <w:szCs w:val="28"/>
        </w:rPr>
        <w:drawing>
          <wp:inline distT="0" distB="0" distL="114300" distR="114300" wp14:anchorId="1315BFEB" wp14:editId="1315BFEC">
            <wp:extent cx="5981700" cy="1219200"/>
            <wp:effectExtent l="0" t="0" r="7620" b="0"/>
            <wp:docPr id="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1"/>
                    <pic:cNvPicPr>
                      <a:picLocks noChangeAspect="1"/>
                    </pic:cNvPicPr>
                  </pic:nvPicPr>
                  <pic:blipFill>
                    <a:blip r:embed="rId53"/>
                    <a:stretch>
                      <a:fillRect/>
                    </a:stretch>
                  </pic:blipFill>
                  <pic:spPr>
                    <a:xfrm>
                      <a:off x="0" y="0"/>
                      <a:ext cx="5981700" cy="1219200"/>
                    </a:xfrm>
                    <a:prstGeom prst="rect">
                      <a:avLst/>
                    </a:prstGeom>
                    <a:noFill/>
                    <a:ln>
                      <a:noFill/>
                    </a:ln>
                  </pic:spPr>
                </pic:pic>
              </a:graphicData>
            </a:graphic>
          </wp:inline>
        </w:drawing>
      </w:r>
    </w:p>
    <w:sectPr w:rsidR="003326E9" w:rsidRPr="0002367D" w:rsidSect="00467A78">
      <w:pgSz w:w="11910" w:h="16840"/>
      <w:pgMar w:top="720" w:right="720" w:bottom="720" w:left="720" w:header="748" w:footer="998" w:gutter="113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BFF3" w14:textId="77777777" w:rsidR="00000000" w:rsidRDefault="00324BF8">
      <w:r>
        <w:separator/>
      </w:r>
    </w:p>
  </w:endnote>
  <w:endnote w:type="continuationSeparator" w:id="0">
    <w:p w14:paraId="1315BFF5" w14:textId="77777777" w:rsidR="00000000" w:rsidRDefault="00324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rlito">
    <w:altName w:val="Segoe Print"/>
    <w:charset w:val="00"/>
    <w:family w:val="swiss"/>
    <w:pitch w:val="default"/>
  </w:font>
  <w:font w:name="Nirmala UI">
    <w:panose1 w:val="020B0502040204020203"/>
    <w:charset w:val="00"/>
    <w:family w:val="swiss"/>
    <w:pitch w:val="variable"/>
    <w:sig w:usb0="80FF8023" w:usb1="0200004A" w:usb2="00000200" w:usb3="00000000" w:csb0="00000001" w:csb1="00000000"/>
  </w:font>
  <w:font w:name="FreeSerif">
    <w:altName w:val="Segoe Print"/>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jaVu Sans">
    <w:altName w:val="Segoe Print"/>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BFEE" w14:textId="77777777" w:rsidR="003326E9" w:rsidRDefault="00324BF8">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1315BFF3" wp14:editId="1315BFF4">
              <wp:simplePos x="0" y="0"/>
              <wp:positionH relativeFrom="page">
                <wp:posOffset>901700</wp:posOffset>
              </wp:positionH>
              <wp:positionV relativeFrom="page">
                <wp:posOffset>9917430</wp:posOffset>
              </wp:positionV>
              <wp:extent cx="2707005" cy="3365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336550"/>
                      </a:xfrm>
                      <a:prstGeom prst="rect">
                        <a:avLst/>
                      </a:prstGeom>
                      <a:noFill/>
                      <a:ln>
                        <a:noFill/>
                      </a:ln>
                    </wps:spPr>
                    <wps:txbx>
                      <w:txbxContent>
                        <w:p w14:paraId="1315BFFA" w14:textId="77777777" w:rsidR="003326E9" w:rsidRDefault="00324BF8">
                          <w:pPr>
                            <w:ind w:left="20"/>
                            <w:rPr>
                              <w:rFonts w:ascii="Carlito"/>
                              <w:b/>
                            </w:rPr>
                          </w:pPr>
                          <w:r>
                            <w:rPr>
                              <w:rFonts w:ascii="Carlito"/>
                              <w:b/>
                            </w:rPr>
                            <w:t xml:space="preserve"> </w:t>
                          </w:r>
                        </w:p>
                      </w:txbxContent>
                    </wps:txbx>
                    <wps:bodyPr rot="0" vert="horz" wrap="square" lIns="0" tIns="0" rIns="0" bIns="0" anchor="t" anchorCtr="0" upright="1">
                      <a:noAutofit/>
                    </wps:bodyPr>
                  </wps:wsp>
                </a:graphicData>
              </a:graphic>
            </wp:anchor>
          </w:drawing>
        </mc:Choice>
        <mc:Fallback>
          <w:pict>
            <v:shapetype w14:anchorId="1315BFF3" id="_x0000_t202" coordsize="21600,21600" o:spt="202" path="m,l,21600r21600,l21600,xe">
              <v:stroke joinstyle="miter"/>
              <v:path gradientshapeok="t" o:connecttype="rect"/>
            </v:shapetype>
            <v:shape id="Text Box 3" o:spid="_x0000_s1028" type="#_x0000_t202" style="position:absolute;margin-left:71pt;margin-top:780.9pt;width:213.15pt;height:26.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" filled="f" stroked="f">
              <v:textbox inset="0,0,0,0">
                <w:txbxContent>
                  <w:p w14:paraId="1315BFFA" w14:textId="77777777" w:rsidR="003326E9" w:rsidRDefault="00324BF8">
                    <w:pPr>
                      <w:ind w:left="20"/>
                      <w:rPr>
                        <w:rFonts w:ascii="Carlito"/>
                        <w:b/>
                      </w:rPr>
                    </w:pPr>
                    <w:r>
                      <w:rPr>
                        <w:rFonts w:ascii="Carlito"/>
                        <w:b/>
                      </w:rPr>
                      <w:t xml:space="preserve"> </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1315BFF5" wp14:editId="1315BFF6">
              <wp:simplePos x="0" y="0"/>
              <wp:positionH relativeFrom="page">
                <wp:posOffset>6467475</wp:posOffset>
              </wp:positionH>
              <wp:positionV relativeFrom="page">
                <wp:posOffset>9917430</wp:posOffset>
              </wp:positionV>
              <wp:extent cx="219710" cy="16573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1315BFFB" w14:textId="77777777" w:rsidR="003326E9" w:rsidRDefault="00324BF8">
                          <w:pPr>
                            <w:spacing w:line="245" w:lineRule="exact"/>
                            <w:ind w:left="60"/>
                            <w:rPr>
                              <w:rFonts w:ascii="Carlito"/>
                            </w:rPr>
                          </w:pPr>
                          <w:r>
                            <w:fldChar w:fldCharType="begin"/>
                          </w:r>
                          <w:r>
                            <w:rPr>
                              <w:rFonts w:ascii="Carlito"/>
                            </w:rPr>
                            <w:instrText xml:space="preserve"> PAGE </w:instrText>
                          </w:r>
                          <w:r>
                            <w:fldChar w:fldCharType="separate"/>
                          </w:r>
                          <w:r>
                            <w:rPr>
                              <w:rFonts w:ascii="Carlito"/>
                            </w:rPr>
                            <w:t>15</w:t>
                          </w:r>
                          <w:r>
                            <w:fldChar w:fldCharType="end"/>
                          </w:r>
                        </w:p>
                      </w:txbxContent>
                    </wps:txbx>
                    <wps:bodyPr rot="0" vert="horz" wrap="square" lIns="0" tIns="0" rIns="0" bIns="0" anchor="t" anchorCtr="0" upright="1">
                      <a:noAutofit/>
                    </wps:bodyPr>
                  </wps:wsp>
                </a:graphicData>
              </a:graphic>
            </wp:anchor>
          </w:drawing>
        </mc:Choice>
        <mc:Fallback>
          <w:pict>
            <v:shape w14:anchorId="1315BFF5" id="Text Box 4" o:spid="_x0000_s1029" type="#_x0000_t202" style="position:absolute;margin-left:509.25pt;margin-top:780.9pt;width:17.3pt;height:13.0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VS2gEAAJc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" filled="f" stroked="f">
              <v:textbox inset="0,0,0,0">
                <w:txbxContent>
                  <w:p w14:paraId="1315BFFB" w14:textId="77777777" w:rsidR="003326E9" w:rsidRDefault="00324BF8">
                    <w:pPr>
                      <w:spacing w:line="245" w:lineRule="exact"/>
                      <w:ind w:left="60"/>
                      <w:rPr>
                        <w:rFonts w:ascii="Carlito"/>
                      </w:rPr>
                    </w:pPr>
                    <w:r>
                      <w:fldChar w:fldCharType="begin"/>
                    </w:r>
                    <w:r>
                      <w:rPr>
                        <w:rFonts w:ascii="Carlito"/>
                      </w:rPr>
                      <w:instrText xml:space="preserve"> PAGE </w:instrText>
                    </w:r>
                    <w:r>
                      <w:fldChar w:fldCharType="separate"/>
                    </w:r>
                    <w:r>
                      <w:rPr>
                        <w:rFonts w:ascii="Carlito"/>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BFEF" w14:textId="77777777" w:rsidR="00000000" w:rsidRDefault="00324BF8">
      <w:r>
        <w:separator/>
      </w:r>
    </w:p>
  </w:footnote>
  <w:footnote w:type="continuationSeparator" w:id="0">
    <w:p w14:paraId="1315BFF1" w14:textId="77777777" w:rsidR="00000000" w:rsidRDefault="00324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BFED" w14:textId="2B7E58AA" w:rsidR="003326E9" w:rsidRDefault="003326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lowerRoman"/>
      <w:lvlText w:val="%1."/>
      <w:lvlJc w:val="left"/>
      <w:pPr>
        <w:ind w:left="1727" w:hanging="188"/>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604" w:hanging="188"/>
      </w:pPr>
      <w:rPr>
        <w:rFonts w:hint="default"/>
        <w:lang w:val="en-US" w:eastAsia="en-US" w:bidi="ar-SA"/>
      </w:rPr>
    </w:lvl>
    <w:lvl w:ilvl="2">
      <w:numFmt w:val="bullet"/>
      <w:lvlText w:val="•"/>
      <w:lvlJc w:val="left"/>
      <w:pPr>
        <w:ind w:left="3489" w:hanging="188"/>
      </w:pPr>
      <w:rPr>
        <w:rFonts w:hint="default"/>
        <w:lang w:val="en-US" w:eastAsia="en-US" w:bidi="ar-SA"/>
      </w:rPr>
    </w:lvl>
    <w:lvl w:ilvl="3">
      <w:numFmt w:val="bullet"/>
      <w:lvlText w:val="•"/>
      <w:lvlJc w:val="left"/>
      <w:pPr>
        <w:ind w:left="4373" w:hanging="188"/>
      </w:pPr>
      <w:rPr>
        <w:rFonts w:hint="default"/>
        <w:lang w:val="en-US" w:eastAsia="en-US" w:bidi="ar-SA"/>
      </w:rPr>
    </w:lvl>
    <w:lvl w:ilvl="4">
      <w:numFmt w:val="bullet"/>
      <w:lvlText w:val="•"/>
      <w:lvlJc w:val="left"/>
      <w:pPr>
        <w:ind w:left="5258" w:hanging="188"/>
      </w:pPr>
      <w:rPr>
        <w:rFonts w:hint="default"/>
        <w:lang w:val="en-US" w:eastAsia="en-US" w:bidi="ar-SA"/>
      </w:rPr>
    </w:lvl>
    <w:lvl w:ilvl="5">
      <w:numFmt w:val="bullet"/>
      <w:lvlText w:val="•"/>
      <w:lvlJc w:val="left"/>
      <w:pPr>
        <w:ind w:left="6143" w:hanging="188"/>
      </w:pPr>
      <w:rPr>
        <w:rFonts w:hint="default"/>
        <w:lang w:val="en-US" w:eastAsia="en-US" w:bidi="ar-SA"/>
      </w:rPr>
    </w:lvl>
    <w:lvl w:ilvl="6">
      <w:numFmt w:val="bullet"/>
      <w:lvlText w:val="•"/>
      <w:lvlJc w:val="left"/>
      <w:pPr>
        <w:ind w:left="7027" w:hanging="188"/>
      </w:pPr>
      <w:rPr>
        <w:rFonts w:hint="default"/>
        <w:lang w:val="en-US" w:eastAsia="en-US" w:bidi="ar-SA"/>
      </w:rPr>
    </w:lvl>
    <w:lvl w:ilvl="7">
      <w:numFmt w:val="bullet"/>
      <w:lvlText w:val="•"/>
      <w:lvlJc w:val="left"/>
      <w:pPr>
        <w:ind w:left="7912" w:hanging="188"/>
      </w:pPr>
      <w:rPr>
        <w:rFonts w:hint="default"/>
        <w:lang w:val="en-US" w:eastAsia="en-US" w:bidi="ar-SA"/>
      </w:rPr>
    </w:lvl>
    <w:lvl w:ilvl="8">
      <w:numFmt w:val="bullet"/>
      <w:lvlText w:val="•"/>
      <w:lvlJc w:val="left"/>
      <w:pPr>
        <w:ind w:left="8797" w:hanging="188"/>
      </w:pPr>
      <w:rPr>
        <w:rFonts w:hint="default"/>
        <w:lang w:val="en-US" w:eastAsia="en-US" w:bidi="ar-SA"/>
      </w:rPr>
    </w:lvl>
  </w:abstractNum>
  <w:abstractNum w:abstractNumId="1" w15:restartNumberingAfterBreak="0">
    <w:nsid w:val="B5E306ED"/>
    <w:multiLevelType w:val="multilevel"/>
    <w:tmpl w:val="B5E306ED"/>
    <w:lvl w:ilvl="0">
      <w:start w:val="3"/>
      <w:numFmt w:val="decimal"/>
      <w:lvlText w:val="%1."/>
      <w:lvlJc w:val="left"/>
      <w:pPr>
        <w:ind w:left="952" w:hanging="240"/>
        <w:jc w:val="right"/>
      </w:pPr>
      <w:rPr>
        <w:rFonts w:hint="default"/>
        <w:w w:val="100"/>
        <w:lang w:val="en-US" w:eastAsia="en-US" w:bidi="ar-SA"/>
      </w:rPr>
    </w:lvl>
    <w:lvl w:ilvl="1">
      <w:start w:val="1"/>
      <w:numFmt w:val="lowerLetter"/>
      <w:lvlText w:val="%2."/>
      <w:lvlJc w:val="left"/>
      <w:pPr>
        <w:ind w:left="820" w:hanging="24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060" w:hanging="240"/>
      </w:pPr>
      <w:rPr>
        <w:rFonts w:hint="default"/>
        <w:lang w:val="en-US" w:eastAsia="en-US" w:bidi="ar-SA"/>
      </w:rPr>
    </w:lvl>
    <w:lvl w:ilvl="3">
      <w:numFmt w:val="bullet"/>
      <w:lvlText w:val="•"/>
      <w:lvlJc w:val="left"/>
      <w:pPr>
        <w:ind w:left="2248" w:hanging="240"/>
      </w:pPr>
      <w:rPr>
        <w:rFonts w:hint="default"/>
        <w:lang w:val="en-US" w:eastAsia="en-US" w:bidi="ar-SA"/>
      </w:rPr>
    </w:lvl>
    <w:lvl w:ilvl="4">
      <w:numFmt w:val="bullet"/>
      <w:lvlText w:val="•"/>
      <w:lvlJc w:val="left"/>
      <w:pPr>
        <w:ind w:left="3436" w:hanging="240"/>
      </w:pPr>
      <w:rPr>
        <w:rFonts w:hint="default"/>
        <w:lang w:val="en-US" w:eastAsia="en-US" w:bidi="ar-SA"/>
      </w:rPr>
    </w:lvl>
    <w:lvl w:ilvl="5">
      <w:numFmt w:val="bullet"/>
      <w:lvlText w:val="•"/>
      <w:lvlJc w:val="left"/>
      <w:pPr>
        <w:ind w:left="4624" w:hanging="240"/>
      </w:pPr>
      <w:rPr>
        <w:rFonts w:hint="default"/>
        <w:lang w:val="en-US" w:eastAsia="en-US" w:bidi="ar-SA"/>
      </w:rPr>
    </w:lvl>
    <w:lvl w:ilvl="6">
      <w:numFmt w:val="bullet"/>
      <w:lvlText w:val="•"/>
      <w:lvlJc w:val="left"/>
      <w:pPr>
        <w:ind w:left="5813" w:hanging="240"/>
      </w:pPr>
      <w:rPr>
        <w:rFonts w:hint="default"/>
        <w:lang w:val="en-US" w:eastAsia="en-US" w:bidi="ar-SA"/>
      </w:rPr>
    </w:lvl>
    <w:lvl w:ilvl="7">
      <w:numFmt w:val="bullet"/>
      <w:lvlText w:val="•"/>
      <w:lvlJc w:val="left"/>
      <w:pPr>
        <w:ind w:left="7001" w:hanging="240"/>
      </w:pPr>
      <w:rPr>
        <w:rFonts w:hint="default"/>
        <w:lang w:val="en-US" w:eastAsia="en-US" w:bidi="ar-SA"/>
      </w:rPr>
    </w:lvl>
    <w:lvl w:ilvl="8">
      <w:numFmt w:val="bullet"/>
      <w:lvlText w:val="•"/>
      <w:lvlJc w:val="left"/>
      <w:pPr>
        <w:ind w:left="8189" w:hanging="240"/>
      </w:pPr>
      <w:rPr>
        <w:rFonts w:hint="default"/>
        <w:lang w:val="en-US" w:eastAsia="en-US" w:bidi="ar-SA"/>
      </w:rPr>
    </w:lvl>
  </w:abstractNum>
  <w:abstractNum w:abstractNumId="2" w15:restartNumberingAfterBreak="0">
    <w:nsid w:val="BF205925"/>
    <w:multiLevelType w:val="multilevel"/>
    <w:tmpl w:val="BF205925"/>
    <w:lvl w:ilvl="0">
      <w:start w:val="1"/>
      <w:numFmt w:val="lowerRoman"/>
      <w:lvlText w:val="%1)"/>
      <w:lvlJc w:val="left"/>
      <w:pPr>
        <w:ind w:left="808" w:hanging="207"/>
      </w:pPr>
      <w:rPr>
        <w:rFonts w:ascii="Times New Roman" w:eastAsia="Times New Roman" w:hAnsi="Times New Roman" w:cs="Times New Roman" w:hint="default"/>
        <w:b/>
        <w:bCs/>
        <w:w w:val="99"/>
        <w:sz w:val="24"/>
        <w:szCs w:val="24"/>
        <w:lang w:val="en-US" w:eastAsia="en-US" w:bidi="ar-SA"/>
      </w:rPr>
    </w:lvl>
    <w:lvl w:ilvl="1">
      <w:numFmt w:val="bullet"/>
      <w:lvlText w:val="•"/>
      <w:lvlJc w:val="left"/>
      <w:pPr>
        <w:ind w:left="1776" w:hanging="207"/>
      </w:pPr>
      <w:rPr>
        <w:rFonts w:hint="default"/>
        <w:lang w:val="en-US" w:eastAsia="en-US" w:bidi="ar-SA"/>
      </w:rPr>
    </w:lvl>
    <w:lvl w:ilvl="2">
      <w:numFmt w:val="bullet"/>
      <w:lvlText w:val="•"/>
      <w:lvlJc w:val="left"/>
      <w:pPr>
        <w:ind w:left="2753" w:hanging="207"/>
      </w:pPr>
      <w:rPr>
        <w:rFonts w:hint="default"/>
        <w:lang w:val="en-US" w:eastAsia="en-US" w:bidi="ar-SA"/>
      </w:rPr>
    </w:lvl>
    <w:lvl w:ilvl="3">
      <w:numFmt w:val="bullet"/>
      <w:lvlText w:val="•"/>
      <w:lvlJc w:val="left"/>
      <w:pPr>
        <w:ind w:left="3729" w:hanging="207"/>
      </w:pPr>
      <w:rPr>
        <w:rFonts w:hint="default"/>
        <w:lang w:val="en-US" w:eastAsia="en-US" w:bidi="ar-SA"/>
      </w:rPr>
    </w:lvl>
    <w:lvl w:ilvl="4">
      <w:numFmt w:val="bullet"/>
      <w:lvlText w:val="•"/>
      <w:lvlJc w:val="left"/>
      <w:pPr>
        <w:ind w:left="4706" w:hanging="207"/>
      </w:pPr>
      <w:rPr>
        <w:rFonts w:hint="default"/>
        <w:lang w:val="en-US" w:eastAsia="en-US" w:bidi="ar-SA"/>
      </w:rPr>
    </w:lvl>
    <w:lvl w:ilvl="5">
      <w:numFmt w:val="bullet"/>
      <w:lvlText w:val="•"/>
      <w:lvlJc w:val="left"/>
      <w:pPr>
        <w:ind w:left="5683" w:hanging="207"/>
      </w:pPr>
      <w:rPr>
        <w:rFonts w:hint="default"/>
        <w:lang w:val="en-US" w:eastAsia="en-US" w:bidi="ar-SA"/>
      </w:rPr>
    </w:lvl>
    <w:lvl w:ilvl="6">
      <w:numFmt w:val="bullet"/>
      <w:lvlText w:val="•"/>
      <w:lvlJc w:val="left"/>
      <w:pPr>
        <w:ind w:left="6659" w:hanging="207"/>
      </w:pPr>
      <w:rPr>
        <w:rFonts w:hint="default"/>
        <w:lang w:val="en-US" w:eastAsia="en-US" w:bidi="ar-SA"/>
      </w:rPr>
    </w:lvl>
    <w:lvl w:ilvl="7">
      <w:numFmt w:val="bullet"/>
      <w:lvlText w:val="•"/>
      <w:lvlJc w:val="left"/>
      <w:pPr>
        <w:ind w:left="7636" w:hanging="207"/>
      </w:pPr>
      <w:rPr>
        <w:rFonts w:hint="default"/>
        <w:lang w:val="en-US" w:eastAsia="en-US" w:bidi="ar-SA"/>
      </w:rPr>
    </w:lvl>
    <w:lvl w:ilvl="8">
      <w:numFmt w:val="bullet"/>
      <w:lvlText w:val="•"/>
      <w:lvlJc w:val="left"/>
      <w:pPr>
        <w:ind w:left="8613" w:hanging="207"/>
      </w:pPr>
      <w:rPr>
        <w:rFonts w:hint="default"/>
        <w:lang w:val="en-US" w:eastAsia="en-US" w:bidi="ar-SA"/>
      </w:rPr>
    </w:lvl>
  </w:abstractNum>
  <w:abstractNum w:abstractNumId="3" w15:restartNumberingAfterBreak="0">
    <w:nsid w:val="C8879AEF"/>
    <w:multiLevelType w:val="multilevel"/>
    <w:tmpl w:val="C8879AEF"/>
    <w:lvl w:ilvl="0">
      <w:start w:val="2"/>
      <w:numFmt w:val="lowerLetter"/>
      <w:lvlText w:val="%1)"/>
      <w:lvlJc w:val="left"/>
      <w:pPr>
        <w:ind w:left="820" w:hanging="275"/>
      </w:pPr>
      <w:rPr>
        <w:rFonts w:ascii="Times New Roman" w:eastAsia="Times New Roman" w:hAnsi="Times New Roman" w:cs="Times New Roman" w:hint="default"/>
        <w:b/>
        <w:bCs/>
        <w:spacing w:val="-4"/>
        <w:w w:val="99"/>
        <w:sz w:val="24"/>
        <w:szCs w:val="24"/>
        <w:lang w:val="en-US" w:eastAsia="en-US" w:bidi="ar-SA"/>
      </w:rPr>
    </w:lvl>
    <w:lvl w:ilvl="1">
      <w:numFmt w:val="bullet"/>
      <w:lvlText w:val="•"/>
      <w:lvlJc w:val="left"/>
      <w:pPr>
        <w:ind w:left="1794" w:hanging="275"/>
      </w:pPr>
      <w:rPr>
        <w:rFonts w:hint="default"/>
        <w:lang w:val="en-US" w:eastAsia="en-US" w:bidi="ar-SA"/>
      </w:rPr>
    </w:lvl>
    <w:lvl w:ilvl="2">
      <w:numFmt w:val="bullet"/>
      <w:lvlText w:val="•"/>
      <w:lvlJc w:val="left"/>
      <w:pPr>
        <w:ind w:left="2769" w:hanging="275"/>
      </w:pPr>
      <w:rPr>
        <w:rFonts w:hint="default"/>
        <w:lang w:val="en-US" w:eastAsia="en-US" w:bidi="ar-SA"/>
      </w:rPr>
    </w:lvl>
    <w:lvl w:ilvl="3">
      <w:numFmt w:val="bullet"/>
      <w:lvlText w:val="•"/>
      <w:lvlJc w:val="left"/>
      <w:pPr>
        <w:ind w:left="3743" w:hanging="275"/>
      </w:pPr>
      <w:rPr>
        <w:rFonts w:hint="default"/>
        <w:lang w:val="en-US" w:eastAsia="en-US" w:bidi="ar-SA"/>
      </w:rPr>
    </w:lvl>
    <w:lvl w:ilvl="4">
      <w:numFmt w:val="bullet"/>
      <w:lvlText w:val="•"/>
      <w:lvlJc w:val="left"/>
      <w:pPr>
        <w:ind w:left="4718" w:hanging="275"/>
      </w:pPr>
      <w:rPr>
        <w:rFonts w:hint="default"/>
        <w:lang w:val="en-US" w:eastAsia="en-US" w:bidi="ar-SA"/>
      </w:rPr>
    </w:lvl>
    <w:lvl w:ilvl="5">
      <w:numFmt w:val="bullet"/>
      <w:lvlText w:val="•"/>
      <w:lvlJc w:val="left"/>
      <w:pPr>
        <w:ind w:left="5693" w:hanging="275"/>
      </w:pPr>
      <w:rPr>
        <w:rFonts w:hint="default"/>
        <w:lang w:val="en-US" w:eastAsia="en-US" w:bidi="ar-SA"/>
      </w:rPr>
    </w:lvl>
    <w:lvl w:ilvl="6">
      <w:numFmt w:val="bullet"/>
      <w:lvlText w:val="•"/>
      <w:lvlJc w:val="left"/>
      <w:pPr>
        <w:ind w:left="6667" w:hanging="275"/>
      </w:pPr>
      <w:rPr>
        <w:rFonts w:hint="default"/>
        <w:lang w:val="en-US" w:eastAsia="en-US" w:bidi="ar-SA"/>
      </w:rPr>
    </w:lvl>
    <w:lvl w:ilvl="7">
      <w:numFmt w:val="bullet"/>
      <w:lvlText w:val="•"/>
      <w:lvlJc w:val="left"/>
      <w:pPr>
        <w:ind w:left="7642" w:hanging="275"/>
      </w:pPr>
      <w:rPr>
        <w:rFonts w:hint="default"/>
        <w:lang w:val="en-US" w:eastAsia="en-US" w:bidi="ar-SA"/>
      </w:rPr>
    </w:lvl>
    <w:lvl w:ilvl="8">
      <w:numFmt w:val="bullet"/>
      <w:lvlText w:val="•"/>
      <w:lvlJc w:val="left"/>
      <w:pPr>
        <w:ind w:left="8617" w:hanging="275"/>
      </w:pPr>
      <w:rPr>
        <w:rFonts w:hint="default"/>
        <w:lang w:val="en-US" w:eastAsia="en-US" w:bidi="ar-SA"/>
      </w:rPr>
    </w:lvl>
  </w:abstractNum>
  <w:abstractNum w:abstractNumId="4" w15:restartNumberingAfterBreak="0">
    <w:nsid w:val="CF092B84"/>
    <w:multiLevelType w:val="multilevel"/>
    <w:tmpl w:val="CF092B84"/>
    <w:lvl w:ilvl="0">
      <w:start w:val="1"/>
      <w:numFmt w:val="lowerLetter"/>
      <w:lvlText w:val="%1."/>
      <w:lvlJc w:val="left"/>
      <w:pPr>
        <w:ind w:left="1094" w:hanging="240"/>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046" w:hanging="240"/>
      </w:pPr>
      <w:rPr>
        <w:rFonts w:hint="default"/>
        <w:lang w:val="en-US" w:eastAsia="en-US" w:bidi="ar-SA"/>
      </w:rPr>
    </w:lvl>
    <w:lvl w:ilvl="2">
      <w:numFmt w:val="bullet"/>
      <w:lvlText w:val="•"/>
      <w:lvlJc w:val="left"/>
      <w:pPr>
        <w:ind w:left="2993" w:hanging="240"/>
      </w:pPr>
      <w:rPr>
        <w:rFonts w:hint="default"/>
        <w:lang w:val="en-US" w:eastAsia="en-US" w:bidi="ar-SA"/>
      </w:rPr>
    </w:lvl>
    <w:lvl w:ilvl="3">
      <w:numFmt w:val="bullet"/>
      <w:lvlText w:val="•"/>
      <w:lvlJc w:val="left"/>
      <w:pPr>
        <w:ind w:left="3939" w:hanging="240"/>
      </w:pPr>
      <w:rPr>
        <w:rFonts w:hint="default"/>
        <w:lang w:val="en-US" w:eastAsia="en-US" w:bidi="ar-SA"/>
      </w:rPr>
    </w:lvl>
    <w:lvl w:ilvl="4">
      <w:numFmt w:val="bullet"/>
      <w:lvlText w:val="•"/>
      <w:lvlJc w:val="left"/>
      <w:pPr>
        <w:ind w:left="4886" w:hanging="240"/>
      </w:pPr>
      <w:rPr>
        <w:rFonts w:hint="default"/>
        <w:lang w:val="en-US" w:eastAsia="en-US" w:bidi="ar-SA"/>
      </w:rPr>
    </w:lvl>
    <w:lvl w:ilvl="5">
      <w:numFmt w:val="bullet"/>
      <w:lvlText w:val="•"/>
      <w:lvlJc w:val="left"/>
      <w:pPr>
        <w:ind w:left="5833" w:hanging="240"/>
      </w:pPr>
      <w:rPr>
        <w:rFonts w:hint="default"/>
        <w:lang w:val="en-US" w:eastAsia="en-US" w:bidi="ar-SA"/>
      </w:rPr>
    </w:lvl>
    <w:lvl w:ilvl="6">
      <w:numFmt w:val="bullet"/>
      <w:lvlText w:val="•"/>
      <w:lvlJc w:val="left"/>
      <w:pPr>
        <w:ind w:left="6779" w:hanging="240"/>
      </w:pPr>
      <w:rPr>
        <w:rFonts w:hint="default"/>
        <w:lang w:val="en-US" w:eastAsia="en-US" w:bidi="ar-SA"/>
      </w:rPr>
    </w:lvl>
    <w:lvl w:ilvl="7">
      <w:numFmt w:val="bullet"/>
      <w:lvlText w:val="•"/>
      <w:lvlJc w:val="left"/>
      <w:pPr>
        <w:ind w:left="7726" w:hanging="240"/>
      </w:pPr>
      <w:rPr>
        <w:rFonts w:hint="default"/>
        <w:lang w:val="en-US" w:eastAsia="en-US" w:bidi="ar-SA"/>
      </w:rPr>
    </w:lvl>
    <w:lvl w:ilvl="8">
      <w:numFmt w:val="bullet"/>
      <w:lvlText w:val="•"/>
      <w:lvlJc w:val="left"/>
      <w:pPr>
        <w:ind w:left="8673" w:hanging="240"/>
      </w:pPr>
      <w:rPr>
        <w:rFonts w:hint="default"/>
        <w:lang w:val="en-US" w:eastAsia="en-US" w:bidi="ar-SA"/>
      </w:rPr>
    </w:lvl>
  </w:abstractNum>
  <w:abstractNum w:abstractNumId="5" w15:restartNumberingAfterBreak="0">
    <w:nsid w:val="0248C179"/>
    <w:multiLevelType w:val="multilevel"/>
    <w:tmpl w:val="0248C179"/>
    <w:lvl w:ilvl="0">
      <w:start w:val="1"/>
      <w:numFmt w:val="lowerLetter"/>
      <w:lvlText w:val="%1)"/>
      <w:lvlJc w:val="left"/>
      <w:pPr>
        <w:ind w:left="1180" w:hanging="360"/>
      </w:pPr>
      <w:rPr>
        <w:rFonts w:ascii="Times New Roman" w:eastAsia="Times New Roman" w:hAnsi="Times New Roman" w:cs="Times New Roman" w:hint="default"/>
        <w:b/>
        <w:bCs/>
        <w:spacing w:val="-20"/>
        <w:w w:val="99"/>
        <w:sz w:val="24"/>
        <w:szCs w:val="24"/>
        <w:lang w:val="en-US" w:eastAsia="en-US" w:bidi="ar-SA"/>
      </w:rPr>
    </w:lvl>
    <w:lvl w:ilvl="1">
      <w:numFmt w:val="bullet"/>
      <w:lvlText w:val="•"/>
      <w:lvlJc w:val="left"/>
      <w:pPr>
        <w:ind w:left="2118" w:hanging="360"/>
      </w:pPr>
      <w:rPr>
        <w:rFonts w:hint="default"/>
        <w:lang w:val="en-US" w:eastAsia="en-US" w:bidi="ar-SA"/>
      </w:rPr>
    </w:lvl>
    <w:lvl w:ilvl="2">
      <w:numFmt w:val="bullet"/>
      <w:lvlText w:val="•"/>
      <w:lvlJc w:val="left"/>
      <w:pPr>
        <w:ind w:left="3057" w:hanging="360"/>
      </w:pPr>
      <w:rPr>
        <w:rFonts w:hint="default"/>
        <w:lang w:val="en-US" w:eastAsia="en-US" w:bidi="ar-SA"/>
      </w:rPr>
    </w:lvl>
    <w:lvl w:ilvl="3">
      <w:numFmt w:val="bullet"/>
      <w:lvlText w:val="•"/>
      <w:lvlJc w:val="left"/>
      <w:pPr>
        <w:ind w:left="3995" w:hanging="360"/>
      </w:pPr>
      <w:rPr>
        <w:rFonts w:hint="default"/>
        <w:lang w:val="en-US" w:eastAsia="en-US" w:bidi="ar-SA"/>
      </w:rPr>
    </w:lvl>
    <w:lvl w:ilvl="4">
      <w:numFmt w:val="bullet"/>
      <w:lvlText w:val="•"/>
      <w:lvlJc w:val="left"/>
      <w:pPr>
        <w:ind w:left="4934" w:hanging="360"/>
      </w:pPr>
      <w:rPr>
        <w:rFonts w:hint="default"/>
        <w:lang w:val="en-US" w:eastAsia="en-US" w:bidi="ar-SA"/>
      </w:rPr>
    </w:lvl>
    <w:lvl w:ilvl="5">
      <w:numFmt w:val="bullet"/>
      <w:lvlText w:val="•"/>
      <w:lvlJc w:val="left"/>
      <w:pPr>
        <w:ind w:left="5873" w:hanging="360"/>
      </w:pPr>
      <w:rPr>
        <w:rFonts w:hint="default"/>
        <w:lang w:val="en-US" w:eastAsia="en-US" w:bidi="ar-SA"/>
      </w:rPr>
    </w:lvl>
    <w:lvl w:ilvl="6">
      <w:numFmt w:val="bullet"/>
      <w:lvlText w:val="•"/>
      <w:lvlJc w:val="left"/>
      <w:pPr>
        <w:ind w:left="6811" w:hanging="360"/>
      </w:pPr>
      <w:rPr>
        <w:rFonts w:hint="default"/>
        <w:lang w:val="en-US" w:eastAsia="en-US" w:bidi="ar-SA"/>
      </w:rPr>
    </w:lvl>
    <w:lvl w:ilvl="7">
      <w:numFmt w:val="bullet"/>
      <w:lvlText w:val="•"/>
      <w:lvlJc w:val="left"/>
      <w:pPr>
        <w:ind w:left="7750" w:hanging="360"/>
      </w:pPr>
      <w:rPr>
        <w:rFonts w:hint="default"/>
        <w:lang w:val="en-US" w:eastAsia="en-US" w:bidi="ar-SA"/>
      </w:rPr>
    </w:lvl>
    <w:lvl w:ilvl="8">
      <w:numFmt w:val="bullet"/>
      <w:lvlText w:val="•"/>
      <w:lvlJc w:val="left"/>
      <w:pPr>
        <w:ind w:left="8689" w:hanging="360"/>
      </w:pPr>
      <w:rPr>
        <w:rFonts w:hint="default"/>
        <w:lang w:val="en-US" w:eastAsia="en-US" w:bidi="ar-SA"/>
      </w:rPr>
    </w:lvl>
  </w:abstractNum>
  <w:abstractNum w:abstractNumId="6" w15:restartNumberingAfterBreak="0">
    <w:nsid w:val="03D62ECE"/>
    <w:multiLevelType w:val="multilevel"/>
    <w:tmpl w:val="03D62ECE"/>
    <w:lvl w:ilvl="0">
      <w:start w:val="2"/>
      <w:numFmt w:val="lowerLetter"/>
      <w:lvlText w:val="%1."/>
      <w:lvlJc w:val="left"/>
      <w:pPr>
        <w:ind w:left="906" w:hanging="255"/>
      </w:pPr>
      <w:rPr>
        <w:rFonts w:ascii="Times New Roman" w:eastAsia="Times New Roman" w:hAnsi="Times New Roman" w:cs="Times New Roman" w:hint="default"/>
        <w:b/>
        <w:bCs/>
        <w:spacing w:val="-4"/>
        <w:w w:val="99"/>
        <w:sz w:val="24"/>
        <w:szCs w:val="24"/>
        <w:lang w:val="en-US" w:eastAsia="en-US" w:bidi="ar-SA"/>
      </w:rPr>
    </w:lvl>
    <w:lvl w:ilvl="1">
      <w:start w:val="1"/>
      <w:numFmt w:val="lowerRoman"/>
      <w:lvlText w:val="%2)"/>
      <w:lvlJc w:val="left"/>
      <w:pPr>
        <w:ind w:left="1235" w:hanging="207"/>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2276" w:hanging="207"/>
      </w:pPr>
      <w:rPr>
        <w:rFonts w:hint="default"/>
        <w:lang w:val="en-US" w:eastAsia="en-US" w:bidi="ar-SA"/>
      </w:rPr>
    </w:lvl>
    <w:lvl w:ilvl="3">
      <w:numFmt w:val="bullet"/>
      <w:lvlText w:val="•"/>
      <w:lvlJc w:val="left"/>
      <w:pPr>
        <w:ind w:left="3312" w:hanging="207"/>
      </w:pPr>
      <w:rPr>
        <w:rFonts w:hint="default"/>
        <w:lang w:val="en-US" w:eastAsia="en-US" w:bidi="ar-SA"/>
      </w:rPr>
    </w:lvl>
    <w:lvl w:ilvl="4">
      <w:numFmt w:val="bullet"/>
      <w:lvlText w:val="•"/>
      <w:lvlJc w:val="left"/>
      <w:pPr>
        <w:ind w:left="4348" w:hanging="207"/>
      </w:pPr>
      <w:rPr>
        <w:rFonts w:hint="default"/>
        <w:lang w:val="en-US" w:eastAsia="en-US" w:bidi="ar-SA"/>
      </w:rPr>
    </w:lvl>
    <w:lvl w:ilvl="5">
      <w:numFmt w:val="bullet"/>
      <w:lvlText w:val="•"/>
      <w:lvlJc w:val="left"/>
      <w:pPr>
        <w:ind w:left="5385" w:hanging="207"/>
      </w:pPr>
      <w:rPr>
        <w:rFonts w:hint="default"/>
        <w:lang w:val="en-US" w:eastAsia="en-US" w:bidi="ar-SA"/>
      </w:rPr>
    </w:lvl>
    <w:lvl w:ilvl="6">
      <w:numFmt w:val="bullet"/>
      <w:lvlText w:val="•"/>
      <w:lvlJc w:val="left"/>
      <w:pPr>
        <w:ind w:left="6421" w:hanging="207"/>
      </w:pPr>
      <w:rPr>
        <w:rFonts w:hint="default"/>
        <w:lang w:val="en-US" w:eastAsia="en-US" w:bidi="ar-SA"/>
      </w:rPr>
    </w:lvl>
    <w:lvl w:ilvl="7">
      <w:numFmt w:val="bullet"/>
      <w:lvlText w:val="•"/>
      <w:lvlJc w:val="left"/>
      <w:pPr>
        <w:ind w:left="7457" w:hanging="207"/>
      </w:pPr>
      <w:rPr>
        <w:rFonts w:hint="default"/>
        <w:lang w:val="en-US" w:eastAsia="en-US" w:bidi="ar-SA"/>
      </w:rPr>
    </w:lvl>
    <w:lvl w:ilvl="8">
      <w:numFmt w:val="bullet"/>
      <w:lvlText w:val="•"/>
      <w:lvlJc w:val="left"/>
      <w:pPr>
        <w:ind w:left="8493" w:hanging="207"/>
      </w:pPr>
      <w:rPr>
        <w:rFonts w:hint="default"/>
        <w:lang w:val="en-US" w:eastAsia="en-US" w:bidi="ar-SA"/>
      </w:rPr>
    </w:lvl>
  </w:abstractNum>
  <w:abstractNum w:abstractNumId="7" w15:restartNumberingAfterBreak="0">
    <w:nsid w:val="0E0B7271"/>
    <w:multiLevelType w:val="hybridMultilevel"/>
    <w:tmpl w:val="60761B7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35FFA"/>
    <w:multiLevelType w:val="hybridMultilevel"/>
    <w:tmpl w:val="86CCA1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DA1AB0"/>
    <w:multiLevelType w:val="hybridMultilevel"/>
    <w:tmpl w:val="589253A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39366B"/>
    <w:multiLevelType w:val="hybridMultilevel"/>
    <w:tmpl w:val="557AAA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B654F3"/>
    <w:multiLevelType w:val="multilevel"/>
    <w:tmpl w:val="25B654F3"/>
    <w:lvl w:ilvl="0">
      <w:start w:val="1"/>
      <w:numFmt w:val="lowerLetter"/>
      <w:lvlText w:val="%1)"/>
      <w:lvlJc w:val="left"/>
      <w:pPr>
        <w:ind w:left="820" w:hanging="260"/>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1794" w:hanging="260"/>
      </w:pPr>
      <w:rPr>
        <w:rFonts w:hint="default"/>
        <w:lang w:val="en-US" w:eastAsia="en-US" w:bidi="ar-SA"/>
      </w:rPr>
    </w:lvl>
    <w:lvl w:ilvl="2">
      <w:numFmt w:val="bullet"/>
      <w:lvlText w:val="•"/>
      <w:lvlJc w:val="left"/>
      <w:pPr>
        <w:ind w:left="2769" w:hanging="260"/>
      </w:pPr>
      <w:rPr>
        <w:rFonts w:hint="default"/>
        <w:lang w:val="en-US" w:eastAsia="en-US" w:bidi="ar-SA"/>
      </w:rPr>
    </w:lvl>
    <w:lvl w:ilvl="3">
      <w:numFmt w:val="bullet"/>
      <w:lvlText w:val="•"/>
      <w:lvlJc w:val="left"/>
      <w:pPr>
        <w:ind w:left="3743" w:hanging="260"/>
      </w:pPr>
      <w:rPr>
        <w:rFonts w:hint="default"/>
        <w:lang w:val="en-US" w:eastAsia="en-US" w:bidi="ar-SA"/>
      </w:rPr>
    </w:lvl>
    <w:lvl w:ilvl="4">
      <w:numFmt w:val="bullet"/>
      <w:lvlText w:val="•"/>
      <w:lvlJc w:val="left"/>
      <w:pPr>
        <w:ind w:left="4718" w:hanging="260"/>
      </w:pPr>
      <w:rPr>
        <w:rFonts w:hint="default"/>
        <w:lang w:val="en-US" w:eastAsia="en-US" w:bidi="ar-SA"/>
      </w:rPr>
    </w:lvl>
    <w:lvl w:ilvl="5">
      <w:numFmt w:val="bullet"/>
      <w:lvlText w:val="•"/>
      <w:lvlJc w:val="left"/>
      <w:pPr>
        <w:ind w:left="5693" w:hanging="260"/>
      </w:pPr>
      <w:rPr>
        <w:rFonts w:hint="default"/>
        <w:lang w:val="en-US" w:eastAsia="en-US" w:bidi="ar-SA"/>
      </w:rPr>
    </w:lvl>
    <w:lvl w:ilvl="6">
      <w:numFmt w:val="bullet"/>
      <w:lvlText w:val="•"/>
      <w:lvlJc w:val="left"/>
      <w:pPr>
        <w:ind w:left="6667" w:hanging="260"/>
      </w:pPr>
      <w:rPr>
        <w:rFonts w:hint="default"/>
        <w:lang w:val="en-US" w:eastAsia="en-US" w:bidi="ar-SA"/>
      </w:rPr>
    </w:lvl>
    <w:lvl w:ilvl="7">
      <w:numFmt w:val="bullet"/>
      <w:lvlText w:val="•"/>
      <w:lvlJc w:val="left"/>
      <w:pPr>
        <w:ind w:left="7642" w:hanging="260"/>
      </w:pPr>
      <w:rPr>
        <w:rFonts w:hint="default"/>
        <w:lang w:val="en-US" w:eastAsia="en-US" w:bidi="ar-SA"/>
      </w:rPr>
    </w:lvl>
    <w:lvl w:ilvl="8">
      <w:numFmt w:val="bullet"/>
      <w:lvlText w:val="•"/>
      <w:lvlJc w:val="left"/>
      <w:pPr>
        <w:ind w:left="8617" w:hanging="260"/>
      </w:pPr>
      <w:rPr>
        <w:rFonts w:hint="default"/>
        <w:lang w:val="en-US" w:eastAsia="en-US" w:bidi="ar-SA"/>
      </w:rPr>
    </w:lvl>
  </w:abstractNum>
  <w:abstractNum w:abstractNumId="12" w15:restartNumberingAfterBreak="0">
    <w:nsid w:val="29433C8A"/>
    <w:multiLevelType w:val="hybridMultilevel"/>
    <w:tmpl w:val="6AD856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F537B"/>
    <w:multiLevelType w:val="multilevel"/>
    <w:tmpl w:val="2A8F537B"/>
    <w:lvl w:ilvl="0">
      <w:start w:val="1"/>
      <w:numFmt w:val="lowerRoman"/>
      <w:lvlText w:val="%1."/>
      <w:lvlJc w:val="left"/>
      <w:pPr>
        <w:ind w:left="1540" w:hanging="188"/>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442" w:hanging="188"/>
      </w:pPr>
      <w:rPr>
        <w:rFonts w:hint="default"/>
        <w:lang w:val="en-US" w:eastAsia="en-US" w:bidi="ar-SA"/>
      </w:rPr>
    </w:lvl>
    <w:lvl w:ilvl="2">
      <w:numFmt w:val="bullet"/>
      <w:lvlText w:val="•"/>
      <w:lvlJc w:val="left"/>
      <w:pPr>
        <w:ind w:left="3345" w:hanging="188"/>
      </w:pPr>
      <w:rPr>
        <w:rFonts w:hint="default"/>
        <w:lang w:val="en-US" w:eastAsia="en-US" w:bidi="ar-SA"/>
      </w:rPr>
    </w:lvl>
    <w:lvl w:ilvl="3">
      <w:numFmt w:val="bullet"/>
      <w:lvlText w:val="•"/>
      <w:lvlJc w:val="left"/>
      <w:pPr>
        <w:ind w:left="4247" w:hanging="188"/>
      </w:pPr>
      <w:rPr>
        <w:rFonts w:hint="default"/>
        <w:lang w:val="en-US" w:eastAsia="en-US" w:bidi="ar-SA"/>
      </w:rPr>
    </w:lvl>
    <w:lvl w:ilvl="4">
      <w:numFmt w:val="bullet"/>
      <w:lvlText w:val="•"/>
      <w:lvlJc w:val="left"/>
      <w:pPr>
        <w:ind w:left="5150" w:hanging="188"/>
      </w:pPr>
      <w:rPr>
        <w:rFonts w:hint="default"/>
        <w:lang w:val="en-US" w:eastAsia="en-US" w:bidi="ar-SA"/>
      </w:rPr>
    </w:lvl>
    <w:lvl w:ilvl="5">
      <w:numFmt w:val="bullet"/>
      <w:lvlText w:val="•"/>
      <w:lvlJc w:val="left"/>
      <w:pPr>
        <w:ind w:left="6053" w:hanging="188"/>
      </w:pPr>
      <w:rPr>
        <w:rFonts w:hint="default"/>
        <w:lang w:val="en-US" w:eastAsia="en-US" w:bidi="ar-SA"/>
      </w:rPr>
    </w:lvl>
    <w:lvl w:ilvl="6">
      <w:numFmt w:val="bullet"/>
      <w:lvlText w:val="•"/>
      <w:lvlJc w:val="left"/>
      <w:pPr>
        <w:ind w:left="6955" w:hanging="188"/>
      </w:pPr>
      <w:rPr>
        <w:rFonts w:hint="default"/>
        <w:lang w:val="en-US" w:eastAsia="en-US" w:bidi="ar-SA"/>
      </w:rPr>
    </w:lvl>
    <w:lvl w:ilvl="7">
      <w:numFmt w:val="bullet"/>
      <w:lvlText w:val="•"/>
      <w:lvlJc w:val="left"/>
      <w:pPr>
        <w:ind w:left="7858" w:hanging="188"/>
      </w:pPr>
      <w:rPr>
        <w:rFonts w:hint="default"/>
        <w:lang w:val="en-US" w:eastAsia="en-US" w:bidi="ar-SA"/>
      </w:rPr>
    </w:lvl>
    <w:lvl w:ilvl="8">
      <w:numFmt w:val="bullet"/>
      <w:lvlText w:val="•"/>
      <w:lvlJc w:val="left"/>
      <w:pPr>
        <w:ind w:left="8761" w:hanging="188"/>
      </w:pPr>
      <w:rPr>
        <w:rFonts w:hint="default"/>
        <w:lang w:val="en-US" w:eastAsia="en-US" w:bidi="ar-SA"/>
      </w:rPr>
    </w:lvl>
  </w:abstractNum>
  <w:abstractNum w:abstractNumId="14" w15:restartNumberingAfterBreak="0">
    <w:nsid w:val="486164BE"/>
    <w:multiLevelType w:val="hybridMultilevel"/>
    <w:tmpl w:val="F9921AC4"/>
    <w:lvl w:ilvl="0" w:tplc="4009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5017C2"/>
    <w:multiLevelType w:val="hybridMultilevel"/>
    <w:tmpl w:val="7E5041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ADCABA"/>
    <w:multiLevelType w:val="multilevel"/>
    <w:tmpl w:val="59ADCABA"/>
    <w:lvl w:ilvl="0">
      <w:start w:val="1"/>
      <w:numFmt w:val="lowerLetter"/>
      <w:lvlText w:val="%1."/>
      <w:lvlJc w:val="left"/>
      <w:pPr>
        <w:ind w:left="952" w:hanging="240"/>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1920" w:hanging="240"/>
      </w:pPr>
      <w:rPr>
        <w:rFonts w:hint="default"/>
        <w:lang w:val="en-US" w:eastAsia="en-US" w:bidi="ar-SA"/>
      </w:rPr>
    </w:lvl>
    <w:lvl w:ilvl="2">
      <w:numFmt w:val="bullet"/>
      <w:lvlText w:val="•"/>
      <w:lvlJc w:val="left"/>
      <w:pPr>
        <w:ind w:left="2881" w:hanging="240"/>
      </w:pPr>
      <w:rPr>
        <w:rFonts w:hint="default"/>
        <w:lang w:val="en-US" w:eastAsia="en-US" w:bidi="ar-SA"/>
      </w:rPr>
    </w:lvl>
    <w:lvl w:ilvl="3">
      <w:numFmt w:val="bullet"/>
      <w:lvlText w:val="•"/>
      <w:lvlJc w:val="left"/>
      <w:pPr>
        <w:ind w:left="3841" w:hanging="240"/>
      </w:pPr>
      <w:rPr>
        <w:rFonts w:hint="default"/>
        <w:lang w:val="en-US" w:eastAsia="en-US" w:bidi="ar-SA"/>
      </w:rPr>
    </w:lvl>
    <w:lvl w:ilvl="4">
      <w:numFmt w:val="bullet"/>
      <w:lvlText w:val="•"/>
      <w:lvlJc w:val="left"/>
      <w:pPr>
        <w:ind w:left="4802" w:hanging="240"/>
      </w:pPr>
      <w:rPr>
        <w:rFonts w:hint="default"/>
        <w:lang w:val="en-US" w:eastAsia="en-US" w:bidi="ar-SA"/>
      </w:rPr>
    </w:lvl>
    <w:lvl w:ilvl="5">
      <w:numFmt w:val="bullet"/>
      <w:lvlText w:val="•"/>
      <w:lvlJc w:val="left"/>
      <w:pPr>
        <w:ind w:left="5763" w:hanging="240"/>
      </w:pPr>
      <w:rPr>
        <w:rFonts w:hint="default"/>
        <w:lang w:val="en-US" w:eastAsia="en-US" w:bidi="ar-SA"/>
      </w:rPr>
    </w:lvl>
    <w:lvl w:ilvl="6">
      <w:numFmt w:val="bullet"/>
      <w:lvlText w:val="•"/>
      <w:lvlJc w:val="left"/>
      <w:pPr>
        <w:ind w:left="6723" w:hanging="240"/>
      </w:pPr>
      <w:rPr>
        <w:rFonts w:hint="default"/>
        <w:lang w:val="en-US" w:eastAsia="en-US" w:bidi="ar-SA"/>
      </w:rPr>
    </w:lvl>
    <w:lvl w:ilvl="7">
      <w:numFmt w:val="bullet"/>
      <w:lvlText w:val="•"/>
      <w:lvlJc w:val="left"/>
      <w:pPr>
        <w:ind w:left="7684" w:hanging="240"/>
      </w:pPr>
      <w:rPr>
        <w:rFonts w:hint="default"/>
        <w:lang w:val="en-US" w:eastAsia="en-US" w:bidi="ar-SA"/>
      </w:rPr>
    </w:lvl>
    <w:lvl w:ilvl="8">
      <w:numFmt w:val="bullet"/>
      <w:lvlText w:val="•"/>
      <w:lvlJc w:val="left"/>
      <w:pPr>
        <w:ind w:left="8645" w:hanging="240"/>
      </w:pPr>
      <w:rPr>
        <w:rFonts w:hint="default"/>
        <w:lang w:val="en-US" w:eastAsia="en-US" w:bidi="ar-SA"/>
      </w:rPr>
    </w:lvl>
  </w:abstractNum>
  <w:abstractNum w:abstractNumId="17" w15:restartNumberingAfterBreak="0">
    <w:nsid w:val="5A241D34"/>
    <w:multiLevelType w:val="multilevel"/>
    <w:tmpl w:val="5A241D34"/>
    <w:lvl w:ilvl="0">
      <w:start w:val="2"/>
      <w:numFmt w:val="decimal"/>
      <w:lvlText w:val="%1)"/>
      <w:lvlJc w:val="left"/>
      <w:pPr>
        <w:ind w:left="1518" w:hanging="260"/>
      </w:pPr>
      <w:rPr>
        <w:rFonts w:ascii="Times New Roman" w:eastAsia="Times New Roman" w:hAnsi="Times New Roman" w:cs="Times New Roman" w:hint="default"/>
        <w:spacing w:val="-5"/>
        <w:w w:val="99"/>
        <w:sz w:val="24"/>
        <w:szCs w:val="24"/>
        <w:lang w:val="en-US" w:eastAsia="en-US" w:bidi="ar-SA"/>
      </w:rPr>
    </w:lvl>
    <w:lvl w:ilvl="1">
      <w:numFmt w:val="bullet"/>
      <w:lvlText w:val="•"/>
      <w:lvlJc w:val="left"/>
      <w:pPr>
        <w:ind w:left="2424" w:hanging="260"/>
      </w:pPr>
      <w:rPr>
        <w:rFonts w:hint="default"/>
        <w:lang w:val="en-US" w:eastAsia="en-US" w:bidi="ar-SA"/>
      </w:rPr>
    </w:lvl>
    <w:lvl w:ilvl="2">
      <w:numFmt w:val="bullet"/>
      <w:lvlText w:val="•"/>
      <w:lvlJc w:val="left"/>
      <w:pPr>
        <w:ind w:left="3329" w:hanging="260"/>
      </w:pPr>
      <w:rPr>
        <w:rFonts w:hint="default"/>
        <w:lang w:val="en-US" w:eastAsia="en-US" w:bidi="ar-SA"/>
      </w:rPr>
    </w:lvl>
    <w:lvl w:ilvl="3">
      <w:numFmt w:val="bullet"/>
      <w:lvlText w:val="•"/>
      <w:lvlJc w:val="left"/>
      <w:pPr>
        <w:ind w:left="4233" w:hanging="260"/>
      </w:pPr>
      <w:rPr>
        <w:rFonts w:hint="default"/>
        <w:lang w:val="en-US" w:eastAsia="en-US" w:bidi="ar-SA"/>
      </w:rPr>
    </w:lvl>
    <w:lvl w:ilvl="4">
      <w:numFmt w:val="bullet"/>
      <w:lvlText w:val="•"/>
      <w:lvlJc w:val="left"/>
      <w:pPr>
        <w:ind w:left="5138" w:hanging="260"/>
      </w:pPr>
      <w:rPr>
        <w:rFonts w:hint="default"/>
        <w:lang w:val="en-US" w:eastAsia="en-US" w:bidi="ar-SA"/>
      </w:rPr>
    </w:lvl>
    <w:lvl w:ilvl="5">
      <w:numFmt w:val="bullet"/>
      <w:lvlText w:val="•"/>
      <w:lvlJc w:val="left"/>
      <w:pPr>
        <w:ind w:left="6043" w:hanging="260"/>
      </w:pPr>
      <w:rPr>
        <w:rFonts w:hint="default"/>
        <w:lang w:val="en-US" w:eastAsia="en-US" w:bidi="ar-SA"/>
      </w:rPr>
    </w:lvl>
    <w:lvl w:ilvl="6">
      <w:numFmt w:val="bullet"/>
      <w:lvlText w:val="•"/>
      <w:lvlJc w:val="left"/>
      <w:pPr>
        <w:ind w:left="6947" w:hanging="260"/>
      </w:pPr>
      <w:rPr>
        <w:rFonts w:hint="default"/>
        <w:lang w:val="en-US" w:eastAsia="en-US" w:bidi="ar-SA"/>
      </w:rPr>
    </w:lvl>
    <w:lvl w:ilvl="7">
      <w:numFmt w:val="bullet"/>
      <w:lvlText w:val="•"/>
      <w:lvlJc w:val="left"/>
      <w:pPr>
        <w:ind w:left="7852" w:hanging="260"/>
      </w:pPr>
      <w:rPr>
        <w:rFonts w:hint="default"/>
        <w:lang w:val="en-US" w:eastAsia="en-US" w:bidi="ar-SA"/>
      </w:rPr>
    </w:lvl>
    <w:lvl w:ilvl="8">
      <w:numFmt w:val="bullet"/>
      <w:lvlText w:val="•"/>
      <w:lvlJc w:val="left"/>
      <w:pPr>
        <w:ind w:left="8757" w:hanging="260"/>
      </w:pPr>
      <w:rPr>
        <w:rFonts w:hint="default"/>
        <w:lang w:val="en-US" w:eastAsia="en-US" w:bidi="ar-SA"/>
      </w:rPr>
    </w:lvl>
  </w:abstractNum>
  <w:abstractNum w:abstractNumId="18" w15:restartNumberingAfterBreak="0">
    <w:nsid w:val="6FC63E16"/>
    <w:multiLevelType w:val="hybridMultilevel"/>
    <w:tmpl w:val="00D087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183CF9"/>
    <w:multiLevelType w:val="multilevel"/>
    <w:tmpl w:val="72183CF9"/>
    <w:lvl w:ilvl="0">
      <w:start w:val="1"/>
      <w:numFmt w:val="lowerLetter"/>
      <w:lvlText w:val="%1)"/>
      <w:lvlJc w:val="left"/>
      <w:pPr>
        <w:ind w:left="1094" w:hanging="260"/>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046" w:hanging="260"/>
      </w:pPr>
      <w:rPr>
        <w:rFonts w:hint="default"/>
        <w:lang w:val="en-US" w:eastAsia="en-US" w:bidi="ar-SA"/>
      </w:rPr>
    </w:lvl>
    <w:lvl w:ilvl="2">
      <w:numFmt w:val="bullet"/>
      <w:lvlText w:val="•"/>
      <w:lvlJc w:val="left"/>
      <w:pPr>
        <w:ind w:left="2993" w:hanging="260"/>
      </w:pPr>
      <w:rPr>
        <w:rFonts w:hint="default"/>
        <w:lang w:val="en-US" w:eastAsia="en-US" w:bidi="ar-SA"/>
      </w:rPr>
    </w:lvl>
    <w:lvl w:ilvl="3">
      <w:numFmt w:val="bullet"/>
      <w:lvlText w:val="•"/>
      <w:lvlJc w:val="left"/>
      <w:pPr>
        <w:ind w:left="3939" w:hanging="260"/>
      </w:pPr>
      <w:rPr>
        <w:rFonts w:hint="default"/>
        <w:lang w:val="en-US" w:eastAsia="en-US" w:bidi="ar-SA"/>
      </w:rPr>
    </w:lvl>
    <w:lvl w:ilvl="4">
      <w:numFmt w:val="bullet"/>
      <w:lvlText w:val="•"/>
      <w:lvlJc w:val="left"/>
      <w:pPr>
        <w:ind w:left="4886" w:hanging="260"/>
      </w:pPr>
      <w:rPr>
        <w:rFonts w:hint="default"/>
        <w:lang w:val="en-US" w:eastAsia="en-US" w:bidi="ar-SA"/>
      </w:rPr>
    </w:lvl>
    <w:lvl w:ilvl="5">
      <w:numFmt w:val="bullet"/>
      <w:lvlText w:val="•"/>
      <w:lvlJc w:val="left"/>
      <w:pPr>
        <w:ind w:left="5833" w:hanging="260"/>
      </w:pPr>
      <w:rPr>
        <w:rFonts w:hint="default"/>
        <w:lang w:val="en-US" w:eastAsia="en-US" w:bidi="ar-SA"/>
      </w:rPr>
    </w:lvl>
    <w:lvl w:ilvl="6">
      <w:numFmt w:val="bullet"/>
      <w:lvlText w:val="•"/>
      <w:lvlJc w:val="left"/>
      <w:pPr>
        <w:ind w:left="6779" w:hanging="260"/>
      </w:pPr>
      <w:rPr>
        <w:rFonts w:hint="default"/>
        <w:lang w:val="en-US" w:eastAsia="en-US" w:bidi="ar-SA"/>
      </w:rPr>
    </w:lvl>
    <w:lvl w:ilvl="7">
      <w:numFmt w:val="bullet"/>
      <w:lvlText w:val="•"/>
      <w:lvlJc w:val="left"/>
      <w:pPr>
        <w:ind w:left="7726" w:hanging="260"/>
      </w:pPr>
      <w:rPr>
        <w:rFonts w:hint="default"/>
        <w:lang w:val="en-US" w:eastAsia="en-US" w:bidi="ar-SA"/>
      </w:rPr>
    </w:lvl>
    <w:lvl w:ilvl="8">
      <w:numFmt w:val="bullet"/>
      <w:lvlText w:val="•"/>
      <w:lvlJc w:val="left"/>
      <w:pPr>
        <w:ind w:left="8673" w:hanging="260"/>
      </w:pPr>
      <w:rPr>
        <w:rFonts w:hint="default"/>
        <w:lang w:val="en-US" w:eastAsia="en-US" w:bidi="ar-SA"/>
      </w:rPr>
    </w:lvl>
  </w:abstractNum>
  <w:num w:numId="1" w16cid:durableId="1569419055">
    <w:abstractNumId w:val="4"/>
  </w:num>
  <w:num w:numId="2" w16cid:durableId="1546411293">
    <w:abstractNumId w:val="16"/>
  </w:num>
  <w:num w:numId="3" w16cid:durableId="1918857297">
    <w:abstractNumId w:val="2"/>
  </w:num>
  <w:num w:numId="4" w16cid:durableId="7752273">
    <w:abstractNumId w:val="1"/>
  </w:num>
  <w:num w:numId="5" w16cid:durableId="358510820">
    <w:abstractNumId w:val="6"/>
  </w:num>
  <w:num w:numId="6" w16cid:durableId="1876893756">
    <w:abstractNumId w:val="11"/>
  </w:num>
  <w:num w:numId="7" w16cid:durableId="73279625">
    <w:abstractNumId w:val="19"/>
  </w:num>
  <w:num w:numId="8" w16cid:durableId="256064650">
    <w:abstractNumId w:val="5"/>
  </w:num>
  <w:num w:numId="9" w16cid:durableId="1858999837">
    <w:abstractNumId w:val="0"/>
  </w:num>
  <w:num w:numId="10" w16cid:durableId="1153910760">
    <w:abstractNumId w:val="13"/>
  </w:num>
  <w:num w:numId="11" w16cid:durableId="1210843593">
    <w:abstractNumId w:val="17"/>
  </w:num>
  <w:num w:numId="12" w16cid:durableId="619187926">
    <w:abstractNumId w:val="3"/>
  </w:num>
  <w:num w:numId="13" w16cid:durableId="1922250105">
    <w:abstractNumId w:val="10"/>
  </w:num>
  <w:num w:numId="14" w16cid:durableId="945817261">
    <w:abstractNumId w:val="15"/>
  </w:num>
  <w:num w:numId="15" w16cid:durableId="1538395607">
    <w:abstractNumId w:val="12"/>
  </w:num>
  <w:num w:numId="16" w16cid:durableId="387195438">
    <w:abstractNumId w:val="18"/>
  </w:num>
  <w:num w:numId="17" w16cid:durableId="789666078">
    <w:abstractNumId w:val="8"/>
  </w:num>
  <w:num w:numId="18" w16cid:durableId="246812440">
    <w:abstractNumId w:val="9"/>
  </w:num>
  <w:num w:numId="19" w16cid:durableId="486097598">
    <w:abstractNumId w:val="14"/>
  </w:num>
  <w:num w:numId="20" w16cid:durableId="1878079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611"/>
    <w:rsid w:val="0002367D"/>
    <w:rsid w:val="000B3CDC"/>
    <w:rsid w:val="001049AA"/>
    <w:rsid w:val="00137856"/>
    <w:rsid w:val="0016099F"/>
    <w:rsid w:val="00303611"/>
    <w:rsid w:val="00324BF8"/>
    <w:rsid w:val="0032595A"/>
    <w:rsid w:val="003326E9"/>
    <w:rsid w:val="0044039F"/>
    <w:rsid w:val="00457725"/>
    <w:rsid w:val="00467A78"/>
    <w:rsid w:val="004B3B03"/>
    <w:rsid w:val="004C02CA"/>
    <w:rsid w:val="00592943"/>
    <w:rsid w:val="005C1621"/>
    <w:rsid w:val="005C62FB"/>
    <w:rsid w:val="00617D41"/>
    <w:rsid w:val="00644084"/>
    <w:rsid w:val="0072347E"/>
    <w:rsid w:val="007A5BBF"/>
    <w:rsid w:val="007C0FB8"/>
    <w:rsid w:val="00871425"/>
    <w:rsid w:val="00884942"/>
    <w:rsid w:val="008C3865"/>
    <w:rsid w:val="008F4BB8"/>
    <w:rsid w:val="00972B1E"/>
    <w:rsid w:val="00973665"/>
    <w:rsid w:val="009A0AFD"/>
    <w:rsid w:val="009D2A26"/>
    <w:rsid w:val="009E6A57"/>
    <w:rsid w:val="00A13C26"/>
    <w:rsid w:val="00A249D0"/>
    <w:rsid w:val="00A5667E"/>
    <w:rsid w:val="00A929C3"/>
    <w:rsid w:val="00B7425D"/>
    <w:rsid w:val="00BC6CA4"/>
    <w:rsid w:val="00C556EE"/>
    <w:rsid w:val="00CA36D1"/>
    <w:rsid w:val="00E37F86"/>
    <w:rsid w:val="00F07C3A"/>
    <w:rsid w:val="00F50035"/>
    <w:rsid w:val="057E1E06"/>
    <w:rsid w:val="47505EDD"/>
    <w:rsid w:val="477F0BCE"/>
    <w:rsid w:val="507321D1"/>
    <w:rsid w:val="78AE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15BC50"/>
  <w15:docId w15:val="{BBBDCD33-169B-49A3-B73F-FE231BD4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820"/>
      <w:outlineLvl w:val="0"/>
    </w:pPr>
    <w:rPr>
      <w:b/>
      <w:bCs/>
      <w:sz w:val="24"/>
      <w:szCs w:val="24"/>
    </w:rPr>
  </w:style>
  <w:style w:type="paragraph" w:styleId="Heading2">
    <w:name w:val="heading 2"/>
    <w:basedOn w:val="Normal"/>
    <w:next w:val="Normal"/>
    <w:link w:val="Heading2Char"/>
    <w:unhideWhenUsed/>
    <w:qFormat/>
    <w:rsid w:val="001609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4B3B0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9736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9736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513"/>
        <w:tab w:val="right" w:pos="9026"/>
      </w:tabs>
    </w:pPr>
  </w:style>
  <w:style w:type="paragraph" w:styleId="Title">
    <w:name w:val="Title"/>
    <w:basedOn w:val="Normal"/>
    <w:uiPriority w:val="1"/>
    <w:qFormat/>
    <w:pPr>
      <w:spacing w:before="84" w:line="368" w:lineRule="exact"/>
      <w:ind w:left="3487"/>
    </w:pPr>
    <w:rPr>
      <w:b/>
      <w:bCs/>
      <w:sz w:val="32"/>
      <w:szCs w:val="3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rPr>
      <w:rFonts w:ascii="Times New Roman" w:eastAsia="Times New Roman" w:hAnsi="Times New Roman" w:cs="Times New Roman"/>
      <w:sz w:val="22"/>
      <w:szCs w:val="22"/>
      <w:lang w:val="en-US" w:eastAsia="en-US"/>
    </w:rPr>
  </w:style>
  <w:style w:type="character" w:customStyle="1" w:styleId="FooterChar">
    <w:name w:val="Footer Char"/>
    <w:basedOn w:val="DefaultParagraphFont"/>
    <w:link w:val="Footer"/>
    <w:rPr>
      <w:rFonts w:ascii="Times New Roman" w:eastAsia="Times New Roman" w:hAnsi="Times New Roman" w:cs="Times New Roman"/>
      <w:sz w:val="22"/>
      <w:szCs w:val="22"/>
      <w:lang w:val="en-US" w:eastAsia="en-US"/>
    </w:rPr>
  </w:style>
  <w:style w:type="paragraph" w:styleId="NoSpacing">
    <w:name w:val="No Spacing"/>
    <w:link w:val="NoSpacingChar"/>
    <w:uiPriority w:val="1"/>
    <w:qFormat/>
    <w:rsid w:val="00A13C26"/>
    <w:rPr>
      <w:rFonts w:eastAsiaTheme="minorEastAsia"/>
      <w:sz w:val="22"/>
      <w:szCs w:val="22"/>
      <w:lang w:val="en-US" w:eastAsia="en-US"/>
    </w:rPr>
  </w:style>
  <w:style w:type="character" w:customStyle="1" w:styleId="NoSpacingChar">
    <w:name w:val="No Spacing Char"/>
    <w:basedOn w:val="DefaultParagraphFont"/>
    <w:link w:val="NoSpacing"/>
    <w:uiPriority w:val="1"/>
    <w:rsid w:val="00A13C26"/>
    <w:rPr>
      <w:rFonts w:eastAsiaTheme="minorEastAsia"/>
      <w:sz w:val="22"/>
      <w:szCs w:val="22"/>
      <w:lang w:val="en-US" w:eastAsia="en-US"/>
    </w:rPr>
  </w:style>
  <w:style w:type="character" w:customStyle="1" w:styleId="Heading2Char">
    <w:name w:val="Heading 2 Char"/>
    <w:basedOn w:val="DefaultParagraphFont"/>
    <w:link w:val="Heading2"/>
    <w:rsid w:val="0016099F"/>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rsid w:val="004B3B03"/>
    <w:rPr>
      <w:rFonts w:asciiTheme="majorHAnsi" w:eastAsiaTheme="majorEastAsia" w:hAnsiTheme="majorHAnsi" w:cstheme="majorBidi"/>
      <w:color w:val="243F60" w:themeColor="accent1" w:themeShade="7F"/>
      <w:sz w:val="24"/>
      <w:szCs w:val="24"/>
      <w:lang w:val="en-US" w:eastAsia="en-US"/>
    </w:rPr>
  </w:style>
  <w:style w:type="character" w:customStyle="1" w:styleId="BodyTextChar">
    <w:name w:val="Body Text Char"/>
    <w:basedOn w:val="DefaultParagraphFont"/>
    <w:link w:val="BodyText"/>
    <w:uiPriority w:val="1"/>
    <w:rsid w:val="004B3B03"/>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rsid w:val="00973665"/>
    <w:rPr>
      <w:rFonts w:asciiTheme="majorHAnsi" w:eastAsiaTheme="majorEastAsia" w:hAnsiTheme="majorHAnsi" w:cstheme="majorBidi"/>
      <w:i/>
      <w:iCs/>
      <w:color w:val="365F91" w:themeColor="accent1" w:themeShade="BF"/>
      <w:sz w:val="22"/>
      <w:szCs w:val="22"/>
      <w:lang w:val="en-US" w:eastAsia="en-US"/>
    </w:rPr>
  </w:style>
  <w:style w:type="character" w:customStyle="1" w:styleId="Heading5Char">
    <w:name w:val="Heading 5 Char"/>
    <w:basedOn w:val="DefaultParagraphFont"/>
    <w:link w:val="Heading5"/>
    <w:rsid w:val="00973665"/>
    <w:rPr>
      <w:rFonts w:asciiTheme="majorHAnsi" w:eastAsiaTheme="majorEastAsia" w:hAnsiTheme="majorHAnsi" w:cstheme="majorBidi"/>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hyperlink" Target="http://www.whatismyname.com/" TargetMode="External"/><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whatismyname.co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wnload.pytorch.org/whl/torch_stable.html" TargetMode="External"/><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www.brown.org/"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www.filelist.or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download.pytorch.org/whl/torch_stable.html" TargetMode="External"/><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11.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image" Target="media/image15.png"/><Relationship Id="rId36" Type="http://schemas.openxmlformats.org/officeDocument/2006/relationships/hyperlink" Target="https://download.pytorch.org/whl/torch_stable.html" TargetMode="External"/><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4996</Words>
  <Characters>28479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Natural language processing</vt:lpstr>
    </vt:vector>
  </TitlesOfParts>
  <Company>HEMANT KOTHARI</Company>
  <LinksUpToDate>false</LinksUpToDate>
  <CharactersWithSpaces>33409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dc:title>
  <dc:subject>PRACTICAL</dc:subject>
  <dc:creator>Beena Kapadia</dc:creator>
  <cp:lastModifiedBy>Hemant Kothari</cp:lastModifiedBy>
  <cp:revision>24</cp:revision>
  <dcterms:created xsi:type="dcterms:W3CDTF">2022-04-18T08:44:00Z</dcterms:created>
  <dcterms:modified xsi:type="dcterms:W3CDTF">2022-04-27T08:16:00Z</dcterms:modified>
  <cp:category>Msc.IT Part IV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2022-02-16T00:00:00Z</vt:filetime>
  </property>
  <property fmtid="{D5CDD505-2E9C-101B-9397-08002B2CF9AE}" pid="5" name="KSOProductBuildVer">
    <vt:lpwstr>1033-11.2.0.11074</vt:lpwstr>
  </property>
  <property fmtid="{D5CDD505-2E9C-101B-9397-08002B2CF9AE}" pid="6" name="ICV">
    <vt:lpwstr>06F6C48A2A2D43C2A33DC730A865C31C</vt:lpwstr>
  </property>
</Properties>
</file>